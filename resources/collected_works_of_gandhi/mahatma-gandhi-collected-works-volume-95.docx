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MAHESHDUTTA MISHRA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MAHESH,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through everything [you sent me]. I like you. You can </w:t>
      </w:r>
      <w:r>
        <w:rPr>
          <w:rFonts w:ascii="Times" w:hAnsi="Times" w:eastAsia="Times"/>
          <w:b w:val="0"/>
          <w:i w:val="0"/>
          <w:color w:val="000000"/>
          <w:sz w:val="22"/>
        </w:rPr>
        <w:t>come when I am here, not in my absence. Ask me after my return.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30" w:val="left"/>
        </w:tabs>
        <w:autoSpaceDE w:val="0"/>
        <w:widowControl/>
        <w:spacing w:line="292" w:lineRule="exact" w:before="16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4"/>
        </w:rPr>
        <w:t>[PS.]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as Mridulabehn says. I do not need [anyone knowing]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One should know well the Devanagari and Urdu scripts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as well as Urdu. It is essential that one should be [aware]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potency of the charkha and the handloom and should also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and Sanskrit well. My handwriting has come out badly due to </w:t>
      </w:r>
      <w:r>
        <w:rPr>
          <w:rFonts w:ascii="Times" w:hAnsi="Times" w:eastAsia="Times"/>
          <w:b w:val="0"/>
          <w:i w:val="0"/>
          <w:color w:val="000000"/>
          <w:sz w:val="22"/>
        </w:rPr>
        <w:t>haste.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6718</w:t>
      </w:r>
    </w:p>
    <w:p>
      <w:pPr>
        <w:autoSpaceDN w:val="0"/>
        <w:autoSpaceDE w:val="0"/>
        <w:widowControl/>
        <w:spacing w:line="292" w:lineRule="exact" w:before="362" w:after="10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FRANCESCA STANDENATH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72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SAVITRI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1947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letter. Indeed I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alive. But then there is saying that God keeps those whom he </w:t>
      </w:r>
      <w:r>
        <w:rPr>
          <w:rFonts w:ascii="Times" w:hAnsi="Times" w:eastAsia="Times"/>
          <w:b w:val="0"/>
          <w:i w:val="0"/>
          <w:color w:val="000000"/>
          <w:sz w:val="22"/>
        </w:rPr>
        <w:t>wants to keep even through most stormy weather.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you heard that I was going to the Frontier was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But where I am is worse than the Frontier. And yet one rarely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what is good for us and what is bad. Therefore if we knowingly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ourselves in the hands of Almighty, whatever happens must be </w:t>
      </w:r>
      <w:r>
        <w:rPr>
          <w:rFonts w:ascii="Times" w:hAnsi="Times" w:eastAsia="Times"/>
          <w:b w:val="0"/>
          <w:i w:val="0"/>
          <w:color w:val="000000"/>
          <w:sz w:val="22"/>
        </w:rPr>
        <w:t>deemed good. And I try literally to follow that precept.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have commenced writing you should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as often as you can.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One word is illegible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in the source. This was in reply to the addressee’s letter dated January 23, </w:t>
      </w:r>
      <w:r>
        <w:rPr>
          <w:rFonts w:ascii="Times" w:hAnsi="Times" w:eastAsia="Times"/>
          <w:b w:val="0"/>
          <w:i w:val="0"/>
          <w:color w:val="000000"/>
          <w:sz w:val="18"/>
        </w:rPr>
        <w:t>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In Devanagari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66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me, what is your feeling under the new condition? What are </w:t>
      </w:r>
      <w:r>
        <w:rPr>
          <w:rFonts w:ascii="Times" w:hAnsi="Times" w:eastAsia="Times"/>
          <w:b w:val="0"/>
          <w:i w:val="0"/>
          <w:color w:val="000000"/>
          <w:sz w:val="22"/>
        </w:rPr>
        <w:t>you doing now for your living?</w:t>
      </w:r>
    </w:p>
    <w:p>
      <w:pPr>
        <w:autoSpaceDN w:val="0"/>
        <w:autoSpaceDE w:val="0"/>
        <w:widowControl/>
        <w:spacing w:line="294" w:lineRule="exact" w:before="0" w:after="3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3"/>
        <w:gridCol w:w="3293"/>
      </w:tblGrid>
      <w:tr>
        <w:trPr>
          <w:trHeight w:hRule="exact" w:val="1318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0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AVITRI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alias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RANCESCA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TANDENATH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RAZ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TYRIA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RANTMANNDORFGOSSET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USTRIA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40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Nehru Memorial Museum and Library.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TELEGRAM TO P. S. SANE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May 1,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 THE   FACTS   BEFORE ME   YOUR   FAST   IS   WHOLLY   WRONG.   PANDHARPUR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MANDIR   WILL BE   OPENED   SHORTLY   TO HARIJANS. YOUR   COURAGE   AND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GREATNESS   SHOULD   DISDAIN   TAUNTS OF   MEN HOWEVER GREAT   OR   MANY.</w:t>
      </w:r>
    </w:p>
    <w:p>
      <w:pPr>
        <w:autoSpaceDN w:val="0"/>
        <w:autoSpaceDE w:val="0"/>
        <w:widowControl/>
        <w:spacing w:line="22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STOP   THE   FAST AND   WIRE.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3-5-1947</w:t>
      </w:r>
    </w:p>
    <w:p>
      <w:pPr>
        <w:autoSpaceDN w:val="0"/>
        <w:autoSpaceDE w:val="0"/>
        <w:widowControl/>
        <w:spacing w:line="312" w:lineRule="exact" w:before="330" w:after="0"/>
        <w:ind w:left="0" w:right="19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4. TELEGRAM TO BARVE</w:t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</w:p>
    <w:p>
      <w:pPr>
        <w:autoSpaceDN w:val="0"/>
        <w:autoSpaceDE w:val="0"/>
        <w:widowControl/>
        <w:spacing w:line="294" w:lineRule="exact" w:before="44" w:after="0"/>
        <w:ind w:left="0" w:right="2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5</w:t>
      </w:r>
    </w:p>
    <w:p>
      <w:pPr>
        <w:autoSpaceDN w:val="0"/>
        <w:autoSpaceDE w:val="0"/>
        <w:widowControl/>
        <w:spacing w:line="266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WIRE. I HAVE   MET   BALASAHEB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AND   SHANKERRAO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I AM   QUITE 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CLEAR THE   FAST IS   WHOLLY   INDEFENSIBLE.   PLEASE   DISSUADE   SANE GURUJI</w:t>
      </w:r>
    </w:p>
    <w:p>
      <w:pPr>
        <w:autoSpaceDN w:val="0"/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WIRE.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3-5-1947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Popularly known as Sane Guruji, the addressee went on a fast unto death on </w:t>
      </w:r>
      <w:r>
        <w:rPr>
          <w:rFonts w:ascii="Times" w:hAnsi="Times" w:eastAsia="Times"/>
          <w:b w:val="0"/>
          <w:i w:val="0"/>
          <w:color w:val="000000"/>
          <w:sz w:val="18"/>
        </w:rPr>
        <w:t>May 1 to secure entry of Harijans into the Vithoba Temple at Pandharpur.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report of this and the following item appeared under this date-line.</w:t>
      </w:r>
    </w:p>
    <w:p>
      <w:pPr>
        <w:autoSpaceDN w:val="0"/>
        <w:autoSpaceDE w:val="0"/>
        <w:widowControl/>
        <w:spacing w:line="220" w:lineRule="exact" w:before="20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gave up the fast on May 10, after an assurance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templewould be opened to Harijans;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the following item and letter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addressee, p. 401.The temple was opened to </w:t>
      </w:r>
      <w:r>
        <w:rPr>
          <w:rFonts w:ascii="Times" w:hAnsi="Times" w:eastAsia="Times"/>
          <w:b w:val="0"/>
          <w:i/>
          <w:color w:val="000000"/>
          <w:sz w:val="18"/>
        </w:rPr>
        <w:t>Harijans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November, 1947.</w:t>
      </w:r>
    </w:p>
    <w:p>
      <w:pPr>
        <w:autoSpaceDN w:val="0"/>
        <w:autoSpaceDE w:val="0"/>
        <w:widowControl/>
        <w:spacing w:line="220" w:lineRule="exact" w:before="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Maharashtra Harijan Sevak Sangh, Pandharpur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20" w:lineRule="exact" w:before="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G. Kher, Chief Minister of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Shankerrao Deo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“Telegram to G. V. Mavalankar”, 7-5-1947.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twenty days since I had left Delhi. But even as I went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feeling that I might have to return soon. But my place was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Bihar and Noakhali and I could not stay back even for a fortnight.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why I went to Bihar. I had told you that I was Jawaharlal’s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and would return whenever he sent for me. I have come back </w:t>
      </w:r>
      <w:r>
        <w:rPr>
          <w:rFonts w:ascii="Times" w:hAnsi="Times" w:eastAsia="Times"/>
          <w:b w:val="0"/>
          <w:i w:val="0"/>
          <w:color w:val="000000"/>
          <w:sz w:val="22"/>
        </w:rPr>
        <w:t>as soon as I received the summons from him and Kripalani.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happy to learn that when I went to Bihar people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peace. They did not bother me on my way. I slept in peace,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tired and could even do some work. But that was not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return journey. People created noisy scenes at every place.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occur to them that an old, infirm man like me should be left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peace, and his sleep should not be disturbed. Today I felt exhausted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able to sleep well. Even so, I did work during the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work that sustains me. I cannot live without work;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work very little. What I really cannot stand is shouting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the slogans they raise. Through you I wish to convey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they should not greet me with noise and should not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slogans. It would be all right if the people gathered at the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stations if they wished, for, if they came, some collection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made for the Harijan Fund. But they should not make noise.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tell you what I did in Bihar. The work done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considerable. Gen. Shah Nawaz has installed himself in a small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now meeting with success in his work. The Muslims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fled to Asansol under duress have come back. They had to undergo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many hardships at Asansol. They realized that people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comfortable only in their own place. Their children had grown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emaciated that their bones were sticking out. They were not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in any way there. Now these children are provided with milk.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get fresh milk because our cattle have gone dry.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children are being given powdered milk. Powdered milk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the vitamins fresh milk has. But the inherent nutritive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of milk is preserved in powdered milk. After their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Asansol these children have regained health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powdered milk and they have started putting on weight.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67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was the question of rations for the adults.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food for so many people who had come back?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to go out and buy the rations themselves in a place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persecuted. The Government arranged to have the 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them. But their Hindu neighbours protested 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were their guests and they would themselves bring the 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houses, and that it was not necessary for Government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>to trouble themselves on that account.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place, where Muslims had been killed in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numbers, those who had survived were hesitating to return.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I.N.A. men escorted them so that they could get over their misgivings.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seeing the I.N.A. men going with them some Hindus told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need not take the trouble. They were going to serve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They would protect them even if it meant death. The I.N.A.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said that they were obeying the command of their General,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not go back. Then the Hindus pleaded that they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mad. Earlier they had really lost their heads. Was it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that ten thousand people should come together to kill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thousand? They would never do it again. Thus the Hindus drove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 from the hearts of the Muslims, and encouraged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their homes. As a result the Muslims themselves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I.N.A. men to go back. I am confident that if the situation in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turns out well, the trouble continuing in various parts of India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an end. All I wish to say is that all of us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courageous. But I hear that people are now indulging in dastardly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Delhi also. Every day crimes are being committed insidiously.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Shameful things are happening in Dera Ismail Khan too.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yet ceased.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ask me what has happened to our signatures. Why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not being established? I did not affix my signature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and consulting Mr. Jinnah. The Viceroy insisted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the appeal. I asked him what authority I had to sign the appeal.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even a four-anna member of the Congress. What good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signature be? I am a small man. Of course the Quaid-e-Azam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man, his signature would carry much weight. But the Viceroy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Jinnah Saheb was keen on my signature. He was not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affix his own signature unless I affixed mine. He said that if I gave my </w:t>
      </w:r>
      <w:r>
        <w:rPr>
          <w:rFonts w:ascii="Times" w:hAnsi="Times" w:eastAsia="Times"/>
          <w:b w:val="0"/>
          <w:i w:val="0"/>
          <w:color w:val="000000"/>
          <w:sz w:val="22"/>
        </w:rPr>
        <w:t>signature, he would at least know what Jinnah Saheb really meant.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Murders, arson, loot, destruction of property and conversions on a large </w:t>
      </w:r>
      <w:r>
        <w:rPr>
          <w:rFonts w:ascii="Times" w:hAnsi="Times" w:eastAsia="Times"/>
          <w:b w:val="0"/>
          <w:i w:val="0"/>
          <w:color w:val="000000"/>
          <w:sz w:val="18"/>
        </w:rPr>
        <w:t>scale had been reported in Dera Ismail Khan and Hazara Districts.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I put down my signature. I will not discuss what followed.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Signing a peace appeal is nothing new for me. All my life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that and I continue to do it. But Jinnah Saheb’s signature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thing. If all Muslims are under Jinnah Saheb’s influence,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now abide by his words; for he has signed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But have I given my signature because I am a Hindu?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over none. I belong to no party. I belong to all.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of Bihar act in frenzy again I shall fast unto death.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if the Muslims in Noakhali lose their heads, I shall lay down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there. I have earned that right. I belong to the Muslims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the Hindus. I belong to the Sikhs, Parsis and Christians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measure. I may be crying in the wilderness, but whatever I say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on behalf of all and addressed to all.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Jinnah Saheb presides over a great organization. Once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affixed his signature to the appeal, how can even one Hindu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at the hands of the Muslims? I would tell the Hindus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cheerfully if the Muslims are out to kill them. I would be a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sinner if after being stabbed I wished in my last moment that my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seek revenge. I must die without rancour. But why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place would a Muslim kill at all when he has been asked not to do it?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thing is that they have still to realize that in politics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avail. People ask why our signing the peace appeal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any effect. Why are the Muslims still not contained? Why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Dera Ismail Khan and the Frontier Province rocked with violence?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and Badshah Khan tried to stop it but the people there </w:t>
      </w:r>
      <w:r>
        <w:rPr>
          <w:rFonts w:ascii="Times" w:hAnsi="Times" w:eastAsia="Times"/>
          <w:b w:val="0"/>
          <w:i w:val="0"/>
          <w:color w:val="000000"/>
          <w:sz w:val="22"/>
        </w:rPr>
        <w:t>claimed that they belonged to the Muslim League.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people of the Frontier Province, even as supporters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League, do not honour the words of Jinnah Saheb,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suggest that it is his paramount duty to leave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 to restore peace. Why is he not following that course? Is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achieve Pakistan by following his present course?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Pakistan, let him have it by adopting peaceful methods.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someone achieves something by force, it is snatched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by a greater force. Jinnah Saheb’s idea of achieving Pakistan by </w:t>
      </w:r>
      <w:r>
        <w:rPr>
          <w:rFonts w:ascii="Times" w:hAnsi="Times" w:eastAsia="Times"/>
          <w:b w:val="0"/>
          <w:i w:val="0"/>
          <w:color w:val="000000"/>
          <w:sz w:val="22"/>
        </w:rPr>
        <w:t>force can never succeed.</w:t>
      </w:r>
    </w:p>
    <w:p>
      <w:pPr>
        <w:autoSpaceDN w:val="0"/>
        <w:autoSpaceDE w:val="0"/>
        <w:widowControl/>
        <w:spacing w:line="264" w:lineRule="exact" w:before="3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want to ask even the Viceroy why he is not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after getting the signatures from both of us. Why does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me to task? Why does he not take Jinnah to task? If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the Muslims continue to fight even after that, if the Sikhs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fight, the British should step aside.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would you do if the British continued to stay 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you would take up arms, but the British are not going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by your arms and give you anything. Even now,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talking of granting us freedom because of our arms. They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 has shown a new way to the world. That is the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getting our independence. As it is, there are too many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 who meet force by force. They even talk of killing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one, let alone one for one. But, I say there will never be any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kill not ten but a hundred for one. There is nothing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dying while killing. It is an illusion of bravery. The true martyr </w:t>
      </w:r>
      <w:r>
        <w:rPr>
          <w:rFonts w:ascii="Times" w:hAnsi="Times" w:eastAsia="Times"/>
          <w:b w:val="0"/>
          <w:i w:val="0"/>
          <w:color w:val="000000"/>
          <w:sz w:val="22"/>
        </w:rPr>
        <w:t>is one who lays down his life without killing.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turn round and ask whether all Hindus and all Sikhs </w:t>
      </w:r>
      <w:r>
        <w:rPr>
          <w:rFonts w:ascii="Times" w:hAnsi="Times" w:eastAsia="Times"/>
          <w:b w:val="0"/>
          <w:i w:val="0"/>
          <w:color w:val="000000"/>
          <w:sz w:val="22"/>
        </w:rPr>
        <w:t>should die. Yes, I would say. Such martyrdom will not be in vain.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may compliment me or curse me for talking in this man-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ner; but I shall only say what I feel in my heart. While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listening to me patiently, I shall only express my heart’s anguish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be courageous and not get frightened. If someone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scare us into surrendering anything we would part with not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cowrie. If he comes to persuade us we may give him even crores.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show such courage and if the Hindus, Muslims and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become mad, whatever the British may do for us and whatever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grant us, will never remain in our hands. What we want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achieve through persuasion. If we learn this art all will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us; otherwise there is absolutely no doubt that India is doomed to </w:t>
      </w:r>
      <w:r>
        <w:rPr>
          <w:rFonts w:ascii="Times" w:hAnsi="Times" w:eastAsia="Times"/>
          <w:b w:val="0"/>
          <w:i w:val="0"/>
          <w:color w:val="000000"/>
          <w:sz w:val="22"/>
        </w:rPr>
        <w:t>perish.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Prarthana-Pravachan—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Part I, pp. 54-8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TALK WITH MANU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IVAS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1947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members of the Congress Working Committee are unnec-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essarily insisting on my presence. Specially Jawaharlal is earnestly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pressing me for it. I, however, do not feel that my presence will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help, since my line of thinking at the moment is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I have come here because I could not resist Jawahar’s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invitation. Otherwise my heart is in Bihar. It seems I won’t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here for long. Maybe, I will have to go to Calcutta.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has not yet been restored there. Stray incidents are occurring </w:t>
      </w:r>
      <w:r>
        <w:rPr>
          <w:rFonts w:ascii="Times" w:hAnsi="Times" w:eastAsia="Times"/>
          <w:b w:val="0"/>
          <w:i w:val="0"/>
          <w:color w:val="000000"/>
          <w:sz w:val="22"/>
        </w:rPr>
        <w:t>daily.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283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7. TALK WITH RAJENDRA PRASAD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IVAS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1947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stay here for long. I hold that if I am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in Bihar or Noakhali, it will have far-reaching consequ-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ences in the whole country. Even if we get swaraj, if there is no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people’s hearts it will not be of much use. And I believe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more work there than here. But here I am a prisoner of Jawahar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Sardar. If they release me I would like to leave by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 train.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283-4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HORACE G. ALEXANDER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1947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HORACE,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Naughty of you to be ill. I must make a desperate effort to see </w:t>
      </w:r>
      <w:r>
        <w:rPr>
          <w:rFonts w:ascii="Times" w:hAnsi="Times" w:eastAsia="Times"/>
          <w:b w:val="0"/>
          <w:i w:val="0"/>
          <w:color w:val="000000"/>
          <w:sz w:val="22"/>
        </w:rPr>
        <w:t>you in your bed and make you laugh.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 N. 1445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accompanied Gandhiji during his morning walk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6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9. LETTER TO SATIS CHANDRA DAS GUPTA</w:t>
      </w:r>
    </w:p>
    <w:p>
      <w:pPr>
        <w:autoSpaceDN w:val="0"/>
        <w:autoSpaceDE w:val="0"/>
        <w:widowControl/>
        <w:spacing w:line="266" w:lineRule="exact" w:before="2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1947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SATIS BABU,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all your letters. I am unable to write but the work I am </w:t>
      </w:r>
      <w:r>
        <w:rPr>
          <w:rFonts w:ascii="Times" w:hAnsi="Times" w:eastAsia="Times"/>
          <w:b w:val="0"/>
          <w:i w:val="0"/>
          <w:color w:val="000000"/>
          <w:sz w:val="22"/>
        </w:rPr>
        <w:t>doing is the same.</w:t>
      </w:r>
    </w:p>
    <w:p>
      <w:pPr>
        <w:autoSpaceDN w:val="0"/>
        <w:tabs>
          <w:tab w:pos="550" w:val="left"/>
          <w:tab w:pos="13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is unhappy. Please satisfy her if you can.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her. Please read it and pass it on to her.</w:t>
      </w:r>
    </w:p>
    <w:p>
      <w:pPr>
        <w:autoSpaceDN w:val="0"/>
        <w:autoSpaceDE w:val="0"/>
        <w:widowControl/>
        <w:spacing w:line="220" w:lineRule="exact" w:before="6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2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9080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194"/>
        <w:gridCol w:w="2194"/>
        <w:gridCol w:w="2194"/>
      </w:tblGrid>
      <w:tr>
        <w:trPr>
          <w:trHeight w:hRule="exact" w:val="632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10. A LETTER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, 1947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train to Delhi I read about Kshitish Babu’s demise.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Delhi yesterday, and got from Thakkar Bapa your name and </w:t>
      </w:r>
      <w:r>
        <w:rPr>
          <w:rFonts w:ascii="Times" w:hAnsi="Times" w:eastAsia="Times"/>
          <w:b w:val="0"/>
          <w:i w:val="0"/>
          <w:color w:val="000000"/>
          <w:sz w:val="22"/>
        </w:rPr>
        <w:t>address.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must feel sad about the passing away of an ardent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like Kshitish Babu. But if we all do his work he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so far as we are concerned. Bapa tells me that your sister also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I hope you two would render such great service that Kshitish </w:t>
      </w:r>
      <w:r>
        <w:rPr>
          <w:rFonts w:ascii="Times" w:hAnsi="Times" w:eastAsia="Times"/>
          <w:b w:val="0"/>
          <w:i w:val="0"/>
          <w:color w:val="000000"/>
          <w:sz w:val="22"/>
        </w:rPr>
        <w:t>Babu’s name would be immortalized through your lives.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287</w:t>
      </w:r>
    </w:p>
    <w:p>
      <w:pPr>
        <w:autoSpaceDN w:val="0"/>
        <w:autoSpaceDE w:val="0"/>
        <w:widowControl/>
        <w:spacing w:line="292" w:lineRule="exact" w:before="2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11. SPEECH AT PRAYER MEETING</w:t>
      </w:r>
    </w:p>
    <w:p>
      <w:pPr>
        <w:autoSpaceDN w:val="0"/>
        <w:autoSpaceDE w:val="0"/>
        <w:widowControl/>
        <w:spacing w:line="266" w:lineRule="exact" w:before="2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a passage from the Koran was recited, a young man shouted, “Stop it.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Victory to Hinduism.” Hearing this Gandhiji stopped the prayer and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Very well, let his wish be granted today.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asked the man to calm down but he continued to shout.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arrival at Delhi where he reached on May 1.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source, however, has “May 3”.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In the mean while the police arrived and took the man away.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3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words can reach the policemen I would request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the man and allow him to come over here. I do not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coming here to maintain order during the prayer.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go on arresting people every day and I rely on them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prayer, it would be no prayer at all. I can hold the prayer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all the people gladly allow it to proceed peacefully. You saw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stopped the prayer when the young man wanted it to be stopped.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again stop the prayer if he wants me to do so tomorrow. But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“Victory to Hinduism” cannot be won in this manner as he has said.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realize that religion only declines by such acts.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our religion by preventing others from praying?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him. Today the atmosphere is such. Today everything is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upside down. No one understands the obvious thing. Hence,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asks me to stop the prayer, I shall submit to the demand. 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pains me more is that he created a disturbance 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the prayer. I would not have started the prayer  at all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made his intention known in the beginning.   Where was the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police to intervene? It is a matter of shame to me that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force should stay here to  maintain order during the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the police protect my religion? My religion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only when I myself  Protect it. Or rather, it is pretentious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would protect my religion. It is God who would protect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If there is prayer in my heart, God is bound to protect me. </w:t>
      </w:r>
      <w:r>
        <w:rPr>
          <w:rFonts w:ascii="Times" w:hAnsi="Times" w:eastAsia="Times"/>
          <w:b w:val="0"/>
          <w:i w:val="0"/>
          <w:color w:val="000000"/>
          <w:sz w:val="22"/>
        </w:rPr>
        <w:t>What does it matter if the external prayer is not conducted 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can you do? You are all sitting quietly. You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meditate on God and imbibe some goodness. All of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suffer because of one person. But you are not going to realize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getting together to suppress a single individual and carrying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>prayer by force. That would be only betraying yourselves.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the young man had calmed down and heard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say. I would have brought him round. He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if not today then tomorrow, if not tomorrow, then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after. Whatever it may be, we have to remember that force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in furtherance of religion. One would have to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life in the pursuit of religion. There has been no religion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which did not call for the sacrifice of life. Only after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mastered the art of laying down one’s life does one’s religion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The tree of religion is watered only by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die. Religion progresses through one who recites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God, who works for God, who praises Him, who undertakes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vows and fasts and pleads with God to show one the way since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find it oneself. Then the people know him for a devotee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him. Religion takes shape only that way. No religion has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killing. It has grown only by dying. This is the basis of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>Sikhism has progressed only in this way.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 Mohammed also fled to Medina without fear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God saved him and Hazrat Ali from thousands of enemies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their faith in Him. Prophet Mohammed, as it were, </w:t>
      </w:r>
      <w:r>
        <w:rPr>
          <w:rFonts w:ascii="Times" w:hAnsi="Times" w:eastAsia="Times"/>
          <w:b w:val="0"/>
          <w:i w:val="0"/>
          <w:color w:val="000000"/>
          <w:sz w:val="22"/>
        </w:rPr>
        <w:t>strengthened the roots of Islam by risking death.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is the story of Christianity. And Buddhism too,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separate from Hinduism, grew only when some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their lives for it. I have not found a single religion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in the earlier stages call for sacrifices on the part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followers. When a religion is well established people in large numbers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forward to follow it. This gives rise to bigotry. Now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of Hinduism have stooped to killing and slaughtering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Hinduism never advocated violence.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people are scared at the mere mention of religion.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why people are so scared. The Hindus, the Sikhs—why,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Punjab is in a tumult. And from the other   end one hears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shrieks from Bengal. People say that the   Punjab and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partitioned. But if they have to be  divided, why do they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Viceroy ? Why do they not come to me? Why do they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you? If Pakistan is being granted, is it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>annihilating the Hindus and Sikhs?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 Saheb has stated that the Hindu and the Sikh minorities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absolutely safe in Pakistan and that they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persecuted. But why are such conditions not obtaining today?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glimpse of Pakistan in only what is happening in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Bengal, isn’t it? If that is not what Pakistan is going to be,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Jinnah Saheb bring about what he says? Why is not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in the Muslim majority places protected? Why do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Sind, who form only 25 per cent of the population, have to live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shadow of fear? Does Pakistan mean that all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the Hindus, Sikhs, Christians and those belonging to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have to live as slaves? If that is so, it would not be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Hindustan too can be considered true Hindustan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harm is done even to innocent Muslim children in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>majority provinces.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Jinnah Saheb can question us about the deeds of the Hindus.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of Bihar have behaved no better. Indeed they are at fault.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 the Hindus of Bihar are repenting. Even the Chief Minister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owns his guilt. If the same thing happens at all places I would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something worthwhile has been achieved. But today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up his religion, and if others follow their religions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rush to attack them. This is not correct. The Muslims in their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tell their minority neighbours that they could all follow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religions and that they would not come in their way.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why should we let a thing slip from our hands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about to have it ? But everyone is acting like that only.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Muslims, Sikhs, Christians, all should free themselves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sin of internal quarrels and there is only one way of doing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to fear God. Then there would be no demand for arms.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would clamour for military [protection] or for weapons.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there is an all-round demand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kirpans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the Sikhs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the demand is for big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kirpans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traditional ones are small.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whom are they going to kill with these weapons? If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 such weapons in all the houses, you would not find me </w:t>
      </w:r>
      <w:r>
        <w:rPr>
          <w:rFonts w:ascii="Times" w:hAnsi="Times" w:eastAsia="Times"/>
          <w:b w:val="0"/>
          <w:i w:val="0"/>
          <w:color w:val="000000"/>
          <w:sz w:val="22"/>
        </w:rPr>
        <w:t>anywhere around.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one solution whereby we can completely wipe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firmly entrenched British power. That method is to say ‘No’,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to non-co-operate. They would be completely uprooted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non-co-operation. It is a great thing. Once it is adopted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have to go in for military training.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Prarthana-Pravachan—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Part I, pp. 59-62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12. TALK WITH ASHADEVI ARYANAYAKUM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IVAS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1947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girl won’t have any trouble if only I can set right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digestion. She is sick because of some disorder in her intestines.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should improve to the extent she and I are able to enshrine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in our hearts. This girl is my partner in this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shadow of doubt that whatever her thought, word and deed,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bound to interact on my actions and the purity or impurity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word and deed will have a bearing on her actions.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sincere I am in reciting Ramanama the greater will be her </w:t>
      </w:r>
      <w:r>
        <w:rPr>
          <w:rFonts w:ascii="Times" w:hAnsi="Times" w:eastAsia="Times"/>
          <w:b w:val="0"/>
          <w:i w:val="0"/>
          <w:color w:val="000000"/>
          <w:sz w:val="22"/>
        </w:rPr>
        <w:t>improvement.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287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P. S. SANE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SANE GURUJI,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wire. I am sorry you don’t understand my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Initially you wanted to undertake the fast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from some four or five people, and now you are demanding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of the temple for the Harijans. I do not understand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comes in. In any case I would appeal to you to give up your </w:t>
      </w:r>
      <w:r>
        <w:rPr>
          <w:rFonts w:ascii="Times" w:hAnsi="Times" w:eastAsia="Times"/>
          <w:b w:val="0"/>
          <w:i w:val="0"/>
          <w:color w:val="000000"/>
          <w:sz w:val="22"/>
        </w:rPr>
        <w:t>fast.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Shankerrao and Balasaheb are your friends, not enemies.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listen to the advice of friends such as these.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grant you better counsel.</w:t>
      </w:r>
    </w:p>
    <w:p>
      <w:pPr>
        <w:autoSpaceDN w:val="0"/>
        <w:autoSpaceDE w:val="0"/>
        <w:widowControl/>
        <w:spacing w:line="220" w:lineRule="exact" w:before="46" w:after="0"/>
        <w:ind w:left="0" w:right="1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28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288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Ashadevi had drawn Gandhiji’s attention to the continuing ill health of Manu </w:t>
      </w:r>
      <w:r>
        <w:rPr>
          <w:rFonts w:ascii="Times" w:hAnsi="Times" w:eastAsia="Times"/>
          <w:b w:val="0"/>
          <w:i w:val="0"/>
          <w:color w:val="000000"/>
          <w:sz w:val="18"/>
        </w:rPr>
        <w:t>Gandhi.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P. S. Sane</w:t>
      </w:r>
      <w:r>
        <w:rPr>
          <w:rFonts w:ascii="Times" w:hAnsi="Times" w:eastAsia="Times"/>
          <w:b w:val="0"/>
          <w:i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1-5-1947 and “Telegram to Barve”, 1-5-1947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TALK WITH MANU GANDHI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IVAS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1947</w:t>
      </w:r>
    </w:p>
    <w:p>
      <w:pPr>
        <w:autoSpaceDN w:val="0"/>
        <w:autoSpaceDE w:val="0"/>
        <w:widowControl/>
        <w:spacing w:line="260" w:lineRule="exact" w:before="10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you would come only after finding out the price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mangoes. You should have served them only after ascertaining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price. You did not bring the information on your own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I asked you. I learn that these days a mango costs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annas. If it is true, I can live without them. Such things do not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nourishment, rather they are harmful for me. At a time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 and when prices run high, you have given me a glassful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 of four mangoes which cost two and a half rupees.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drink it?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clearly shows that God is helping me. I was in a dilemma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wondering where I stood. Otherwise how could this girl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making juice of such expensive mangoes for me?  But God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children—and particularly those who are dearest to me. You can </w:t>
      </w:r>
      <w:r>
        <w:rPr>
          <w:rFonts w:ascii="Times" w:hAnsi="Times" w:eastAsia="Times"/>
          <w:b w:val="0"/>
          <w:i w:val="0"/>
          <w:color w:val="000000"/>
          <w:sz w:val="22"/>
        </w:rPr>
        <w:t>see how merciful God is to me 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289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TALK WITH KIRAN SHANKAR ROY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IVAS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1947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British want to give us swaraj after large-scale massacre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migration of population, we do not want it. Jinnah Saheb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full protection will be given to the minorities in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only a verbal assurance and has not been put into practice.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becomes the duty of the British to remonstrate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being done to the minorities. The Viceroy should issue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to that effect. But I don’t see any move in this direction.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Maybe, I am growing old and becoming senile. I am, therefore, left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to plead for my line of thinking. Gurudev’s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>—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Ekla </w:t>
      </w:r>
      <w:r>
        <w:rPr>
          <w:rFonts w:ascii="Times" w:hAnsi="Times" w:eastAsia="Times"/>
          <w:b w:val="0"/>
          <w:i/>
          <w:color w:val="000000"/>
          <w:sz w:val="22"/>
        </w:rPr>
        <w:t>Chalore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my only consolation. Now my only wish is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this effort. If nothing else, God will at least grant me this </w:t>
      </w:r>
      <w:r>
        <w:rPr>
          <w:rFonts w:ascii="Times" w:hAnsi="Times" w:eastAsia="Times"/>
          <w:b w:val="0"/>
          <w:i w:val="0"/>
          <w:color w:val="000000"/>
          <w:sz w:val="22"/>
        </w:rPr>
        <w:t>wish. Remember, if you divide India today, tomorrow provinces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gave the juice to the two refugee children who had come with their </w:t>
      </w:r>
      <w:r>
        <w:rPr>
          <w:rFonts w:ascii="Times" w:hAnsi="Times" w:eastAsia="Times"/>
          <w:b w:val="0"/>
          <w:i w:val="0"/>
          <w:color w:val="000000"/>
          <w:sz w:val="18"/>
        </w:rPr>
        <w:t>mothers to see him.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will be fragmented into smaller parts. And thus Rajputana,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Bihar, Delhi, Maharashtra and the Punjab also will follow suit.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might escape its consequences because we are on the brink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but generations to come will curse us at every step for the kind </w:t>
      </w:r>
      <w:r>
        <w:rPr>
          <w:rFonts w:ascii="Times" w:hAnsi="Times" w:eastAsia="Times"/>
          <w:b w:val="0"/>
          <w:i w:val="0"/>
          <w:color w:val="000000"/>
          <w:sz w:val="22"/>
        </w:rPr>
        <w:t>of swaraj we shall have bequeathed to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290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now be quiet as you are every day, You come 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prayers, hence you must sit quietly as you arrive. We can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talk. You can talk when you disperse after the prayer. But till then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remain silent because silence is the essence of prayer.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that the rest of the prayer is allowed,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only to the recitation from the Koran. Hence,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I shall start the prayer with </w:t>
      </w:r>
      <w:r>
        <w:rPr>
          <w:rFonts w:ascii="Times" w:hAnsi="Times" w:eastAsia="Times"/>
          <w:b w:val="0"/>
          <w:i/>
          <w:color w:val="000000"/>
          <w:sz w:val="22"/>
        </w:rPr>
        <w:t>Auz-o-Billahi.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far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begin with a Buddhist hymn which is in the Japanese </w:t>
      </w:r>
      <w:r>
        <w:rPr>
          <w:rFonts w:ascii="Times" w:hAnsi="Times" w:eastAsia="Times"/>
          <w:b w:val="0"/>
          <w:i w:val="0"/>
          <w:color w:val="000000"/>
          <w:sz w:val="22"/>
        </w:rPr>
        <w:t>language. A Japanese monk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stay with me at Sevagram.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sing this hymn in a strong, melodious voice as he circled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the Ashram for one hour every morning sounding his </w:t>
      </w:r>
      <w:r>
        <w:rPr>
          <w:rFonts w:ascii="Times" w:hAnsi="Times" w:eastAsia="Times"/>
          <w:b w:val="0"/>
          <w:i/>
          <w:color w:val="000000"/>
          <w:sz w:val="22"/>
        </w:rPr>
        <w:t>dimdim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expressed a desire to sing the hymn in the prayer, to 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agreed, and since then the prayer has always begun with the singing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hymn. But from tomorrow I shall begin the prayer with </w:t>
      </w:r>
      <w:r>
        <w:rPr>
          <w:rFonts w:ascii="Times" w:hAnsi="Times" w:eastAsia="Times"/>
          <w:b w:val="0"/>
          <w:i/>
          <w:color w:val="000000"/>
          <w:sz w:val="22"/>
        </w:rPr>
        <w:t>Auz-o-</w:t>
      </w:r>
      <w:r>
        <w:rPr>
          <w:rFonts w:ascii="Times" w:hAnsi="Times" w:eastAsia="Times"/>
          <w:b w:val="0"/>
          <w:i/>
          <w:color w:val="000000"/>
          <w:sz w:val="22"/>
        </w:rPr>
        <w:t>Billahi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prayer would be carried on if there is no obstruction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anyone. Otherwise, you will all sit in silence and pray in your </w:t>
      </w:r>
      <w:r>
        <w:rPr>
          <w:rFonts w:ascii="Times" w:hAnsi="Times" w:eastAsia="Times"/>
          <w:b w:val="0"/>
          <w:i w:val="0"/>
          <w:color w:val="000000"/>
          <w:sz w:val="22"/>
        </w:rPr>
        <w:t>hearts, and go back peacefully.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would request you to carry in your hearts the prayers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religions when you go back. Please understand that all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good. Have the faith that all religions are lofty. The fault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 with any religion. If the fault lies anywhere, it is with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follow these religions. Every religion has produced some evil </w:t>
      </w:r>
      <w:r>
        <w:rPr>
          <w:rFonts w:ascii="Times" w:hAnsi="Times" w:eastAsia="Times"/>
          <w:b w:val="0"/>
          <w:i w:val="0"/>
          <w:color w:val="000000"/>
          <w:sz w:val="22"/>
        </w:rPr>
        <w:t>men. It is not as if any particular religion has a monopoly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Someone then objected to the recitation from the Koran and Gandhiji stopped </w:t>
      </w:r>
      <w:r>
        <w:rPr>
          <w:rFonts w:ascii="Times" w:hAnsi="Times" w:eastAsia="Times"/>
          <w:b w:val="0"/>
          <w:i w:val="0"/>
          <w:color w:val="000000"/>
          <w:sz w:val="18"/>
        </w:rPr>
        <w:t>the parayer.</w:t>
      </w:r>
    </w:p>
    <w:p>
      <w:pPr>
        <w:autoSpaceDN w:val="0"/>
        <w:autoSpaceDE w:val="0"/>
        <w:widowControl/>
        <w:spacing w:line="220" w:lineRule="exact" w:before="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Rev. G. Haishao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percussion instrument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evil men. Hence it is our duty to see the good points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religion rather than those evil men. Let us  pick up the gem-like </w:t>
      </w:r>
      <w:r>
        <w:rPr>
          <w:rFonts w:ascii="Times" w:hAnsi="Times" w:eastAsia="Times"/>
          <w:b w:val="0"/>
          <w:i w:val="0"/>
          <w:color w:val="000000"/>
          <w:sz w:val="22"/>
        </w:rPr>
        <w:t>qualities from every religion and thus enrich    our own.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me tell you what I propose to say today. We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 a very delicate situation these days. India is such a big </w:t>
      </w:r>
      <w:r>
        <w:rPr>
          <w:rFonts w:ascii="Times" w:hAnsi="Times" w:eastAsia="Times"/>
          <w:b w:val="0"/>
          <w:i w:val="0"/>
          <w:color w:val="000000"/>
          <w:sz w:val="22"/>
        </w:rPr>
        <w:t>country that the whole world is watching us. You saw in the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Asian Relations Conference convened by Jawaharlal that all eyes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on India. Sjhariar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an ordinary man. He is quite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But even he has his eyes on you, that is, on India.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Arab countries look up to us with the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Asian countries would be able to follow suit provided India takes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lead. Japan could do precious little. There is no doubt that Japan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great courage. She also acted shrewdly. But where is she now?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not been able to lead Asia. She has lagged behind. One feels </w:t>
      </w:r>
      <w:r>
        <w:rPr>
          <w:rFonts w:ascii="Times" w:hAnsi="Times" w:eastAsia="Times"/>
          <w:b w:val="0"/>
          <w:i w:val="0"/>
          <w:color w:val="000000"/>
          <w:sz w:val="22"/>
        </w:rPr>
        <w:t>sad looking at that country.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us, we have not even attained our independence as yet.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now the world is keen to know how we act. This 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struggled for our independence in a manner no other people did.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struggles had been carried on in the name of religion.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struggles for freedom this one is the first of its kind. On April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6, 1919, we took our first step in the direction of independence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is but a matter of time. And it is universally hoped that with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independent, the whole of Asia and then Africa too would </w:t>
      </w:r>
      <w:r>
        <w:rPr>
          <w:rFonts w:ascii="Times" w:hAnsi="Times" w:eastAsia="Times"/>
          <w:b w:val="0"/>
          <w:i w:val="0"/>
          <w:color w:val="000000"/>
          <w:sz w:val="22"/>
        </w:rPr>
        <w:t>become free. This would mean a new birth for the whole world.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delegates to the Inter-Asian Relations Conference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understanding. When they came here the atmosphere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vitiated. But they did not look at the dismal things here. Rather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forward to our freedom. Those who understand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river is in flood the water goes turbid. Similarly in our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approach of independence has vitiated the atmosphere.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surge of independence in our country and it is likely to cause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disturbances. But it is our duty to see that in course of time we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freedom  pure like the waters of the Ganga which become clear </w:t>
      </w:r>
      <w:r>
        <w:rPr>
          <w:rFonts w:ascii="Times" w:hAnsi="Times" w:eastAsia="Times"/>
          <w:b w:val="0"/>
          <w:i w:val="0"/>
          <w:color w:val="000000"/>
          <w:sz w:val="22"/>
        </w:rPr>
        <w:t>once the floods subside.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this be done? India cannot be protected by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irreligion as religion. Nor can we have religious freedom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But what is happening today? What happened in Dera Ismail </w:t>
      </w:r>
      <w:r>
        <w:rPr>
          <w:rFonts w:ascii="Times" w:hAnsi="Times" w:eastAsia="Times"/>
          <w:b w:val="0"/>
          <w:i w:val="0"/>
          <w:color w:val="000000"/>
          <w:sz w:val="22"/>
        </w:rPr>
        <w:t>Khan? What happened in Hazara? Why is there such a holocaust in 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Sultan Sjhariar, Premier of Indonesia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Province? Why is there such a race for getting swords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spears and guns? Why are those things collected openly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secretly? Why are bombs manufactured secretly? Why do people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proclaiming that they would resort to force and 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>would get things done under threat?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this we can protect neither ourselves nor others.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neither India nor Asia would be able to achieve freedom; the rest </w:t>
      </w:r>
      <w:r>
        <w:rPr>
          <w:rFonts w:ascii="Times" w:hAnsi="Times" w:eastAsia="Times"/>
          <w:b w:val="0"/>
          <w:i w:val="0"/>
          <w:color w:val="000000"/>
          <w:sz w:val="22"/>
        </w:rPr>
        <w:t>of the would too would fail to attain freedom.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all then pray and clearly understand that all religions are </w:t>
      </w:r>
      <w:r>
        <w:rPr>
          <w:rFonts w:ascii="Times" w:hAnsi="Times" w:eastAsia="Times"/>
          <w:b w:val="0"/>
          <w:i w:val="0"/>
          <w:color w:val="000000"/>
          <w:sz w:val="22"/>
        </w:rPr>
        <w:t>one. it would be a great thing if we could be good even as individuals.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thing I want to talk about is the Press.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has published reports about the Viceroy’s talks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Ministers. They have also circulated reports about the discussions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of the Congress Working Committee. It is not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newspaper. Nor is it run in the interests of our opponents. It is a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the Congress. It has drawn certain conclusions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plans. It is highly improper that newspapers should indulge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speculation. They should let the Viceroy himself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announcement about what he intends doing. And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surmises be made even about discussions at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meeting? Only the official report issued by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should have been published.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there are a great many journalists who scoop up bits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different places and manage to build up a story. But I would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people are grabbing at left-overs of a meal.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>function of a journalist to depend on left-overs.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have sent here a nice man from amongst them.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to save Britain’s honour. He has been acting with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intention with which he has been sent. Then, what right do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give publicity to his actions without consulting him?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does anyone have to wheedle information out of everybody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words, draw inferences from here and there and then publish </w:t>
      </w:r>
      <w:r>
        <w:rPr>
          <w:rFonts w:ascii="Times" w:hAnsi="Times" w:eastAsia="Times"/>
          <w:b w:val="0"/>
          <w:i w:val="0"/>
          <w:color w:val="000000"/>
          <w:sz w:val="22"/>
        </w:rPr>
        <w:t>them in the paper?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 have been a journalist for the past fifty years. I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are run. I also know how newspapers are run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America. But why should we ape the evil practices prevailing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America? We shall perish if we imitate the bad things in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 that everything this journalist has reported is wrong. </w:t>
      </w:r>
      <w:r>
        <w:rPr>
          <w:rFonts w:ascii="Times" w:hAnsi="Times" w:eastAsia="Times"/>
          <w:b w:val="0"/>
          <w:i w:val="0"/>
          <w:color w:val="000000"/>
          <w:sz w:val="22"/>
        </w:rPr>
        <w:t>Some of the things he has written are correct, some are incorrect. 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just made a hotch-potch of the thing. I totally disapprove of this </w:t>
      </w:r>
      <w:r>
        <w:rPr>
          <w:rFonts w:ascii="Times" w:hAnsi="Times" w:eastAsia="Times"/>
          <w:b w:val="0"/>
          <w:i w:val="0"/>
          <w:color w:val="000000"/>
          <w:sz w:val="22"/>
        </w:rPr>
        <w:t>kind of journalism.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 I wish to address myself to all journalists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try to make money in this manner. If we cannot earn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in a straightforward manner, let us perish. But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journalist talk in a manner that would harm the country? He has </w:t>
      </w:r>
      <w:r>
        <w:rPr>
          <w:rFonts w:ascii="Times" w:hAnsi="Times" w:eastAsia="Times"/>
          <w:b w:val="0"/>
          <w:i w:val="0"/>
          <w:color w:val="000000"/>
          <w:sz w:val="22"/>
        </w:rPr>
        <w:t>even invented a headline no one would have dreamt of.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good to ignore whatever is unwholesome about </w:t>
      </w:r>
      <w:r>
        <w:rPr>
          <w:rFonts w:ascii="Times" w:hAnsi="Times" w:eastAsia="Times"/>
          <w:b w:val="0"/>
          <w:i w:val="0"/>
          <w:color w:val="000000"/>
          <w:sz w:val="22"/>
        </w:rPr>
        <w:t>England and America and adopt their good points.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Jawaharlal expressed his sorrow over this to me. To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can he go on expressing his feelings?  And moreover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consolation can I offer him?  We have led a crusade of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with dharma that we are going to win our independence.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request journalists also to help us in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Prarthana-Pravachan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—Part I, pp. 62-6</w:t>
      </w:r>
    </w:p>
    <w:p>
      <w:pPr>
        <w:autoSpaceDN w:val="0"/>
        <w:autoSpaceDE w:val="0"/>
        <w:widowControl/>
        <w:spacing w:line="292" w:lineRule="exact" w:before="302" w:after="0"/>
        <w:ind w:left="0" w:right="26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17. A TALK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IVAS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531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4,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our struggle for freedom had not been purely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non-violent. Had all congressmen honestly followed true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we would not have been today in a state of utter con-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fusion. It is becoming clear to me day by day that what we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>as non-violent fight was not really so. Otherwise the dragon of 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unalism would not have raised its head amongst us;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a thing of the past, distinctions between employer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employee would have ceased to exist and both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body-labour alike without any distinction. Nowhere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heard it happen the way the honour of our daughters and sisters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violated in broad daylight in our country. Had we followed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truth and non-violence we would not have seen human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devoid of humanity, and society would have been well-organized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any trace of animosity. Today we do not see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sign. Everywhere Congressmen are being condemned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seem to have lost faith in them. The muslim League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us, but even the States have become indifferent towards us. You </w:t>
      </w:r>
      <w:r>
        <w:rPr>
          <w:rFonts w:ascii="Times" w:hAnsi="Times" w:eastAsia="Times"/>
          <w:b w:val="0"/>
          <w:i w:val="0"/>
          <w:color w:val="000000"/>
          <w:sz w:val="22"/>
        </w:rPr>
        <w:t>and, maybe, I too, are to blame for this. Had we followed truth, non-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Rajendra Prasad, Amrit Kaur and Harekrushna Mahtab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sacrifice one hundred per cent, not only the masses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children, would have revered us. Instead the atmosphere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Even now we should realize our mistake and retrace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steps. Otherwise  sixty years’ glorious record of the Congress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wiped out within a decade.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kindle the flame of unadulterated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within ourselves we shall not realize our goal of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With that light kindled within us, the tendency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will automatically vanish and riots will be brought under </w:t>
      </w:r>
      <w:r>
        <w:rPr>
          <w:rFonts w:ascii="Times" w:hAnsi="Times" w:eastAsia="Times"/>
          <w:b w:val="0"/>
          <w:i w:val="0"/>
          <w:color w:val="000000"/>
          <w:sz w:val="22"/>
        </w:rPr>
        <w:t>control.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I do not presume that the police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 place in a vast country like India inhabited by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diversity of people. In a situation like this, if we are unable to manage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without the aid of the army, how can we say that we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police? No doubt I cherish a fond vision that we may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do without the police, for I would call them not ‘police’ but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‘social reformers’. They will be the servants of the people, not their </w:t>
      </w:r>
      <w:r>
        <w:rPr>
          <w:rFonts w:ascii="Times" w:hAnsi="Times" w:eastAsia="Times"/>
          <w:b w:val="0"/>
          <w:i w:val="0"/>
          <w:color w:val="000000"/>
          <w:sz w:val="22"/>
        </w:rPr>
        <w:t>masters.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in training for violence one learns to kill, similarly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adopting non-violence one should learn the art of dying.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at all for fear in non-violence. Not only that, one has to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sacrifice to such a high degree that one would not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sacrifice one’s family, property and even one’s life. A votary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should fear God alone. One resorts to violence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physical body. But we should realize that the body is perishable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the soul which really matters. And in order to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>honour of one’s soul there is no alternative to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school where such non-violence can be taught. 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tested only when we act with courage. Today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put to this test and in my opinion we have failed in the test.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every four-anna member of the Congress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quelling the riots or should have died in the attempt.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they dare not save their neighbours from being butchered.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even heard of instances where people ran away in panic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 leavin behind their wives, mothers, sisters and daughters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peril. I shudder when I hear such tales. What cowardice on our part!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non-violent person should brave the danger and prove his worth.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of a non-violent person is many times superior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courage of a violent person. But who listens to me? I do, however,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meet death, if anyone should come to kill me, without a trace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anger, calmly, with a smile, and all the while remembering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God. I believe that God will grant me this strength.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shortcoming or ego in me its proof will be found in the hour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death. I used to talk about living up to 125 years but I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desire because every day I see only falsehood and treachery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round me. I am, however, growing daily stronger in my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God will bless me with a death befitting a non-violent person.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292-4</w:t>
      </w:r>
    </w:p>
    <w:p>
      <w:pPr>
        <w:autoSpaceDN w:val="0"/>
        <w:autoSpaceDE w:val="0"/>
        <w:widowControl/>
        <w:spacing w:line="292" w:lineRule="exact" w:before="30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prayer will start with the recitation from the Koran,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before that I would ask if there is anyone who does not want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gathering to have the prayer. If anyone objects to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it is started the prayer would be stopped; but that would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uncivilized act. Hence if anyone has any objection he can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before we begin it. Is there anyone among you who wants to </w:t>
      </w:r>
      <w:r>
        <w:rPr>
          <w:rFonts w:ascii="Times" w:hAnsi="Times" w:eastAsia="Times"/>
          <w:b w:val="0"/>
          <w:i w:val="0"/>
          <w:color w:val="000000"/>
          <w:sz w:val="22"/>
        </w:rPr>
        <w:t>do so?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man cried out from the audience: “Yes, I object.”</w:t>
      </w:r>
    </w:p>
    <w:p>
      <w:pPr>
        <w:autoSpaceDN w:val="0"/>
        <w:autoSpaceDE w:val="0"/>
        <w:widowControl/>
        <w:spacing w:line="266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0"/>
        </w:rPr>
        <w:t>Why?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can be no recitation from the Koran in a temple.</w:t>
      </w:r>
    </w:p>
    <w:p>
      <w:pPr>
        <w:autoSpaceDN w:val="0"/>
        <w:autoSpaceDE w:val="0"/>
        <w:widowControl/>
        <w:spacing w:line="294" w:lineRule="exact" w:before="0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you wish to come in the way of such a large gathering?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83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mind.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Yes.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must all listen I shall talk to this man. Let us try to know his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Then, turning to the man Gandhiji 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get excited. Kindly explain to me coolly why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pray in this temple today when I do it every day.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temple belongs to the public. You should not hold your prayers in a public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temple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public temple, no doubt, but the priest and the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temple are not preventing me. Then why do you want to stop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who have come to chant God’s name?  I really do not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Because I too belong to the public.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Well, then you will not allow the prayer?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No, I will not.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then I stop the prayer. But I want to explain to you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harmony and non-violence in religion. If you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my prayer every day, you humiliate not me but yourselves.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thing should be that if one person is unwilling to respect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of so many, he should himself leave the place. How can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man stand in the way of such a large gathering? This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with me, i.e., in the world of non-violence. Of course the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everybody, but this does not mean that one man may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creating obstructions at his whim. If such a thing is allowed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activities of the temple would come to a halt. Had I been alone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stopped me, it would have been a different matter. But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on shouting in the midst of so many people and I continued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prayer, you would all be provoked. You would hurl abuses at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him over to the police. What credit would it bring us?  If that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happened, what would the world say about us?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stop the prayer. But they cannot stop the recitation of </w:t>
      </w:r>
      <w:r>
        <w:rPr>
          <w:rFonts w:ascii="Times" w:hAnsi="Times" w:eastAsia="Times"/>
          <w:b w:val="0"/>
          <w:i/>
          <w:color w:val="000000"/>
          <w:sz w:val="22"/>
        </w:rPr>
        <w:t>Auz-o-Billahi,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etc. It is very much in my mind. We shall not recite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We shall observe silence for two minutes during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offer the same prayer. True, you do not know </w:t>
      </w:r>
      <w:r>
        <w:rPr>
          <w:rFonts w:ascii="Times" w:hAnsi="Times" w:eastAsia="Times"/>
          <w:b w:val="0"/>
          <w:i/>
          <w:color w:val="000000"/>
          <w:sz w:val="22"/>
        </w:rPr>
        <w:t>Auz-o-Billahi,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heart, but while observing silence you should bring it to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Rama and Rahim are but one. In other words, Hinduism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are both great religions and there is no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fail to understand why any two religions should be at logger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heads. Hence I wish that your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observing the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be: ‘Thou art God, million are thy names.’ I had told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Hinduism the recitation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Vishnusahasranama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very much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vogue. I even believe that God has as many names as there are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in the world.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Ishwara, Bhagawan, </w:t>
      </w:r>
      <w:r>
        <w:rPr>
          <w:rFonts w:ascii="Times" w:hAnsi="Times" w:eastAsia="Times"/>
          <w:b w:val="0"/>
          <w:i w:val="0"/>
          <w:color w:val="000000"/>
          <w:sz w:val="22"/>
        </w:rPr>
        <w:t>Khuda, God, or Ormu-zd—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name you prefer to say—these are all His names. And,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and above all these names. How can anyone ever talk of stopping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from reciting the name of God who is so great that none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Him?  Such an act is sheer impudence, it is barbarism, it is 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still better if you could sit with your eyes closed as </w:t>
      </w:r>
      <w:r>
        <w:rPr>
          <w:rFonts w:ascii="Times" w:hAnsi="Times" w:eastAsia="Times"/>
          <w:b w:val="0"/>
          <w:i w:val="0"/>
          <w:color w:val="000000"/>
          <w:sz w:val="22"/>
        </w:rPr>
        <w:t>you observe silence. If, in the mean time, the gentleman sees reason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hymn containing the thousand names of Lord Vishnu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decides against obstructing the prayer we shall hold the prayer.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 shall tell you what I have in mind.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go to the Viceroy today as you already know.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to-gether for one and a half hours and had a nice and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discussion. I can-not reveal everything to you here. However,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talk about one thing.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told me that I should tell my people on his behalf,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if I had trust in him, on my own that he had come to transfer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and wind up the British Raj in this country. It was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wind up such a vast empire in a day. Such a large army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moved out just by snapping one’s fingers. But he assured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had no intention of staying here beyond June 30, 1948.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he had come here to do this task and was doing his utmost to </w:t>
      </w:r>
      <w:r>
        <w:rPr>
          <w:rFonts w:ascii="Times" w:hAnsi="Times" w:eastAsia="Times"/>
          <w:b w:val="0"/>
          <w:i w:val="0"/>
          <w:color w:val="000000"/>
          <w:sz w:val="22"/>
        </w:rPr>
        <w:t>accomplish it.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complains that he is upset by what appears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That obstructs his work. It is his complaint that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hand we fight among ourselves and on the other blame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 the British. Maybe, the British Government committed errors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past. But now we must forget about the responsibility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for our quarrels. Nothing worth while would be gained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harping on the responsibility of the British for this and that.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us not to talk in this vein and to forget the past in deciding the </w:t>
      </w:r>
      <w:r>
        <w:rPr>
          <w:rFonts w:ascii="Times" w:hAnsi="Times" w:eastAsia="Times"/>
          <w:b w:val="0"/>
          <w:i w:val="0"/>
          <w:color w:val="000000"/>
          <w:sz w:val="22"/>
        </w:rPr>
        <w:t>issues that belong to the future.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says that our newspapers do exactly this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obduracy hampers his work. He says he had said nothing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could have any clue. Nor had any of his close associates said </w:t>
      </w:r>
      <w:r>
        <w:rPr>
          <w:rFonts w:ascii="Times" w:hAnsi="Times" w:eastAsia="Times"/>
          <w:b w:val="0"/>
          <w:i w:val="0"/>
          <w:color w:val="000000"/>
          <w:sz w:val="22"/>
        </w:rPr>
        <w:t>any such thing.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expects the people of India to behave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degree of decency. The headlines carried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also largely twist the point. On what basis had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that Khan Saheb’s Government in the Frontier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overthrown? When the nationalist papers indulge in such </w:t>
      </w:r>
      <w:r>
        <w:rPr>
          <w:rFonts w:ascii="Times" w:hAnsi="Times" w:eastAsia="Times"/>
          <w:b w:val="0"/>
          <w:i w:val="0"/>
          <w:color w:val="000000"/>
          <w:sz w:val="22"/>
        </w:rPr>
        <w:t>writing, the Muslim papers try to outdo them.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 Viceroy said would only spread poison on both 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had not come here to spread poison. If the Hindus, Muslims, </w:t>
      </w:r>
      <w:r>
        <w:rPr>
          <w:rFonts w:ascii="Times" w:hAnsi="Times" w:eastAsia="Times"/>
          <w:b w:val="0"/>
          <w:i w:val="0"/>
          <w:color w:val="000000"/>
          <w:sz w:val="22"/>
        </w:rPr>
        <w:t>Sikhs, Parsis and Christians lived together in peace it would give a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gathering then observed two minutes’ silence.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a report of the interview as recorded by the Viceroy,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with </w:t>
      </w:r>
      <w:r>
        <w:rPr>
          <w:rFonts w:ascii="Times" w:hAnsi="Times" w:eastAsia="Times"/>
          <w:b w:val="0"/>
          <w:i w:val="0"/>
          <w:color w:val="000000"/>
          <w:sz w:val="18"/>
        </w:rPr>
        <w:t>Lord Mountbatten”, 4-5-1947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good name to the British that they left behind a united India.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also wished to say that if the people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freedom they must remain reasonably peaceful. He said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want to leave us quarrelling among ourselves. That is why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trying his best to solve all issues whatever the result. He carries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work on the assumption that they are definitely leaving by June </w:t>
      </w:r>
      <w:r>
        <w:rPr>
          <w:rFonts w:ascii="Times" w:hAnsi="Times" w:eastAsia="Times"/>
          <w:b w:val="0"/>
          <w:i w:val="0"/>
          <w:color w:val="000000"/>
          <w:sz w:val="22"/>
        </w:rPr>
        <w:t>30, 1948.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Appealing to my faith in him he assured me that he took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in accordance with his conscience. Although he is a naval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commander and believes in physical force he has utmost faith in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as I have, and is guided by nothing but his own conscience.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according to his own lights such as God has granted him. </w:t>
      </w:r>
      <w:r>
        <w:rPr>
          <w:rFonts w:ascii="Times" w:hAnsi="Times" w:eastAsia="Times"/>
          <w:b w:val="0"/>
          <w:i w:val="0"/>
          <w:color w:val="000000"/>
          <w:sz w:val="22"/>
        </w:rPr>
        <w:t>Moreover, he could serve the British nation in no other way.</w:t>
      </w:r>
    </w:p>
    <w:p>
      <w:pPr>
        <w:autoSpaceDN w:val="0"/>
        <w:tabs>
          <w:tab w:pos="550" w:val="left"/>
          <w:tab w:pos="1110" w:val="left"/>
          <w:tab w:pos="42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try his utmost to see that our people worked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harmony. He did not wish to do anything which might jeopardize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interests of the minorities. Otherwise it would be said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everything to the Hindu majority by suppressing the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Parsis, Sikhs, etc. Who was going to intervene if we chose to fight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gone? Right now he was silently making efforts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compromise. But once his patience came to an end, he would not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quiet. He said now even the Defence Minister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our own man.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too would appear to have failed in handling the situation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would exercise his responsibility with the help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was still the Commander [-in-Chief]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army, which was by no means small, and the personnel trained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if the people accepted his advice straightaway, it could </w:t>
      </w:r>
      <w:r>
        <w:rPr>
          <w:rFonts w:ascii="Times" w:hAnsi="Times" w:eastAsia="Times"/>
          <w:b w:val="0"/>
          <w:i w:val="0"/>
          <w:color w:val="000000"/>
          <w:sz w:val="22"/>
        </w:rPr>
        <w:t>somewhat lighten his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doubt, the Viceroy’s task is difficult; but the British are not </w:t>
      </w:r>
      <w:r>
        <w:rPr>
          <w:rFonts w:ascii="Times" w:hAnsi="Times" w:eastAsia="Times"/>
          <w:b w:val="0"/>
          <w:i w:val="0"/>
          <w:color w:val="000000"/>
          <w:sz w:val="22"/>
        </w:rPr>
        <w:t>a people who would run away from a difficult task.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not meant to be conveyed to you. But I elt that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gathered here in such numbers I might as well tell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>it today, and through you, convey it to the Press.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yesterday that unless Lord Mountbatten proves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breach of trust, we should not talk about him irresponsibly.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nothing even when we behave well, we can tell the British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Viceroys come in succession to grant us freedom but all </w:t>
      </w:r>
      <w:r>
        <w:rPr>
          <w:rFonts w:ascii="Times" w:hAnsi="Times" w:eastAsia="Times"/>
          <w:b w:val="0"/>
          <w:i w:val="0"/>
          <w:color w:val="000000"/>
          <w:sz w:val="22"/>
        </w:rPr>
        <w:t>they do is to suppress us.</w:t>
      </w:r>
    </w:p>
    <w:p>
      <w:pPr>
        <w:autoSpaceDN w:val="0"/>
        <w:autoSpaceDE w:val="0"/>
        <w:widowControl/>
        <w:spacing w:line="220" w:lineRule="exact" w:before="18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Sardar Baldev Singh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Claude John Eyre Auchinleck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express it in an impolite way. Everything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in an agreeable language. If we behave in an uncivilized </w:t>
      </w:r>
      <w:r>
        <w:rPr>
          <w:rFonts w:ascii="Times" w:hAnsi="Times" w:eastAsia="Times"/>
          <w:b w:val="0"/>
          <w:i w:val="0"/>
          <w:color w:val="000000"/>
          <w:sz w:val="22"/>
        </w:rPr>
        <w:t>manner, we cut our own throats.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make their departure difficult if we continue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ourselves. Defence, of course, is in their hands, but that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resist foreign aggressors. How can they stop our internal quarrels?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merely say that the Hindus are condemning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Muslims are condemning the Hindus. What can they do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They have got to go. If we went on fighting till the end of June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failed to do anything we would tell them that they had no more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stay on and they should quit.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stay on, they can stop the Hindus and also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fighting by using force against both as they have done before.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men have been done to death for the killing of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Englishman. But they cannot do such a thing at the moment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departure. Hence, it is our duty to make their departure easier by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demonstrating our faith in them. Let us not add to their troubles.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happening today? There is scarcity of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cloth-ing—you and I do get them, but there are millions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who do not get any food or clothing. A minister from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came to me today told me that there were floods in the State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but for the disturbances it would have been possible to reach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poor people. One does not think in terms of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in the matter of distributing food—it has to be provided to </w:t>
      </w:r>
      <w:r>
        <w:rPr>
          <w:rFonts w:ascii="Times" w:hAnsi="Times" w:eastAsia="Times"/>
          <w:b w:val="0"/>
          <w:i w:val="0"/>
          <w:color w:val="000000"/>
          <w:sz w:val="22"/>
        </w:rPr>
        <w:t>all the people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 everyone has but one thought, i.e., of killing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slaugh-tering, and that too in a savage manner. The muslims kill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they come across and the Hindus kill any Muslims they come </w:t>
      </w:r>
      <w:r>
        <w:rPr>
          <w:rFonts w:ascii="Times" w:hAnsi="Times" w:eastAsia="Times"/>
          <w:b w:val="0"/>
          <w:i w:val="0"/>
          <w:color w:val="000000"/>
          <w:sz w:val="22"/>
        </w:rPr>
        <w:t>across.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stoop to such beastly ways and say that we shall mend our </w:t>
      </w:r>
      <w:r>
        <w:rPr>
          <w:rFonts w:ascii="Times" w:hAnsi="Times" w:eastAsia="Times"/>
          <w:b w:val="0"/>
          <w:i w:val="0"/>
          <w:color w:val="000000"/>
          <w:sz w:val="22"/>
        </w:rPr>
        <w:t>ways once the British have gone, it is a wrong attitude.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one more thing. General shah Nawaz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He has been working in Bihar even after I came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He draws no salary. Even so he has taken formal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fifteen days and is going home. He says that even those Muslims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who were hesitating to return and who were intimidated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have now started coming back. That was because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>realized their duty when they were persuaded and worked continu-</w:t>
      </w:r>
      <w:r>
        <w:rPr>
          <w:rFonts w:ascii="Times" w:hAnsi="Times" w:eastAsia="Times"/>
          <w:b w:val="0"/>
          <w:i w:val="0"/>
          <w:color w:val="000000"/>
          <w:sz w:val="22"/>
        </w:rPr>
        <w:t>usly for two days and cleared the way for the return of the Muslims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helped in putting up the huts that were razed to the ground. </w:t>
      </w:r>
      <w:r>
        <w:rPr>
          <w:rFonts w:ascii="Times" w:hAnsi="Times" w:eastAsia="Times"/>
          <w:b w:val="0"/>
          <w:i w:val="0"/>
          <w:color w:val="000000"/>
          <w:sz w:val="22"/>
        </w:rPr>
        <w:t>Similar good work has been done in other villages as well.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work proceeds along the same lines all the Muslims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fled from Bihar will come back. The Government is helping them </w:t>
      </w:r>
      <w:r>
        <w:rPr>
          <w:rFonts w:ascii="Times" w:hAnsi="Times" w:eastAsia="Times"/>
          <w:b w:val="0"/>
          <w:i w:val="0"/>
          <w:color w:val="000000"/>
          <w:sz w:val="22"/>
        </w:rPr>
        <w:t>financially; but the Hindus should bring round those who are terrori-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zing them or are creating obstacles in their way. Then alone would </w:t>
      </w:r>
      <w:r>
        <w:rPr>
          <w:rFonts w:ascii="Times" w:hAnsi="Times" w:eastAsia="Times"/>
          <w:b w:val="0"/>
          <w:i w:val="0"/>
          <w:color w:val="000000"/>
          <w:sz w:val="22"/>
        </w:rPr>
        <w:t>things get done.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short, there are some decent people even in the midst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 to kill and slaughter. Not every Muslim, every Sikh, every Hindu, </w:t>
      </w:r>
      <w:r>
        <w:rPr>
          <w:rFonts w:ascii="Times" w:hAnsi="Times" w:eastAsia="Times"/>
          <w:b w:val="0"/>
          <w:i w:val="0"/>
          <w:color w:val="000000"/>
          <w:sz w:val="22"/>
        </w:rPr>
        <w:t>is a bad man.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peace is restore in Bihar, so will it be in Dera Ismail Khan </w:t>
      </w:r>
      <w:r>
        <w:rPr>
          <w:rFonts w:ascii="Times" w:hAnsi="Times" w:eastAsia="Times"/>
          <w:b w:val="0"/>
          <w:i w:val="0"/>
          <w:color w:val="000000"/>
          <w:sz w:val="22"/>
        </w:rPr>
        <w:t>and the Frontier Province.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Jinnah Saheb means what he has written, he has got to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riots. The army cannot stop those riots. The riots can stop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are persuaded to stop them. If they do not stop,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do not pay heed to Jinnah Saheb’s words, or, Jinnah </w:t>
      </w:r>
      <w:r>
        <w:rPr>
          <w:rFonts w:ascii="Times" w:hAnsi="Times" w:eastAsia="Times"/>
          <w:b w:val="0"/>
          <w:i w:val="0"/>
          <w:color w:val="000000"/>
          <w:sz w:val="22"/>
        </w:rPr>
        <w:t>Saheb is not keen on stopping the riots.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should we harbour unkind thoughts about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Saheb?  When things do not seem to be going well, one does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suspicious. If I affix my signature to something and my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quite contrary to it, it is bound to arouse suspicion. Hence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in his case too. But we shall have to watch Jinnah Saheb’s </w:t>
      </w:r>
      <w:r>
        <w:rPr>
          <w:rFonts w:ascii="Times" w:hAnsi="Times" w:eastAsia="Times"/>
          <w:b w:val="0"/>
          <w:i w:val="0"/>
          <w:color w:val="000000"/>
          <w:sz w:val="22"/>
        </w:rPr>
        <w:t>actions till the last moment.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Prarthana-Pravachan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—Part I, pp. 66-72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STATEMENT TO THE PRESS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Cachalia,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Honorary Secretary of the Transvaal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cabled for a message on the rally which was to take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of all the non-European races in the Union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on the question of racial disabilities in the Union.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most intricate and almost baffling. It is intricate enough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only to the Indian disabilities but the inclusion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 while logically correct is fraught with grave danger, if the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is not kept at the highest level and is not firmly based on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Ahmed Mahomed Cachalia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non-violence. I wanted to warn the organizers of the 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rhetorical display or raising idle hopes and to advise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their demonstration with dignity and restraint. Let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 salvation of all the exploited peoples of the earth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of the world, lies in the strictest reliance on the coin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one face is written ‘truth’ and on the other ‘non-violence’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letters. Sixty years of experience has taught me no other </w:t>
      </w:r>
      <w:r>
        <w:rPr>
          <w:rFonts w:ascii="Times" w:hAnsi="Times" w:eastAsia="Times"/>
          <w:b w:val="0"/>
          <w:i w:val="0"/>
          <w:color w:val="000000"/>
          <w:sz w:val="22"/>
        </w:rPr>
        <w:t>method.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6-5-1947, and 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18-5-1947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20. LETTER TO DHARMANANDA KOSAMBI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1947</w:t>
      </w:r>
    </w:p>
    <w:p>
      <w:pPr>
        <w:autoSpaceDN w:val="0"/>
        <w:autoSpaceDE w:val="0"/>
        <w:widowControl/>
        <w:spacing w:line="260" w:lineRule="exact" w:before="4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postcard. Death is our true and unfailing friend. He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one when one’s time is over. So, if you must depart, first </w:t>
      </w:r>
      <w:r>
        <w:rPr>
          <w:rFonts w:ascii="Times" w:hAnsi="Times" w:eastAsia="Times"/>
          <w:b w:val="0"/>
          <w:i w:val="0"/>
          <w:color w:val="000000"/>
          <w:sz w:val="22"/>
        </w:rPr>
        <w:t>enshrine Rama in your heart and then go to meet Him cheerfully.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4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242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297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262"/>
        <w:gridCol w:w="3262"/>
      </w:tblGrid>
      <w:tr>
        <w:trPr>
          <w:trHeight w:hRule="exact" w:val="666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21. LETTER TO BALVANTSINHA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ELHI,</w:t>
            </w:r>
          </w:p>
        </w:tc>
      </w:tr>
    </w:tbl>
    <w:p>
      <w:pPr>
        <w:autoSpaceDN w:val="0"/>
        <w:autoSpaceDE w:val="0"/>
        <w:widowControl/>
        <w:spacing w:line="270" w:lineRule="exact" w:before="1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been entrusted with a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sure you will shoulder it well. Of course,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learn to overcome your anger. But the forest is not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You can be sure that you have mastered your anger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succeed in restraining it even under provocation. The incident</w:t>
      </w:r>
    </w:p>
    <w:p>
      <w:pPr>
        <w:autoSpaceDN w:val="0"/>
        <w:autoSpaceDE w:val="0"/>
        <w:widowControl/>
        <w:spacing w:line="220" w:lineRule="exact" w:before="40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(1876-1947); scholar of Buddhism; taught Pali in National College,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Fergusson College, Poona; participated in non-co-operation movement; was </w:t>
      </w:r>
      <w:r>
        <w:rPr>
          <w:rFonts w:ascii="Times" w:hAnsi="Times" w:eastAsia="Times"/>
          <w:b w:val="0"/>
          <w:i w:val="0"/>
          <w:color w:val="000000"/>
          <w:sz w:val="18"/>
        </w:rPr>
        <w:t>professor of Buddhist literature in Gujarat Vidyapith, Ahmedabad.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who was suffering from an acute skin ailment was on a restricted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diet.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Balvantsinha”, 12-5-1947.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Namely, the management of the Ashram at Sevagram during the illness of </w:t>
      </w:r>
      <w:r>
        <w:rPr>
          <w:rFonts w:ascii="Times" w:hAnsi="Times" w:eastAsia="Times"/>
          <w:b w:val="0"/>
          <w:i w:val="0"/>
          <w:color w:val="000000"/>
          <w:sz w:val="18"/>
        </w:rPr>
        <w:t>Chimanlal N. Shah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0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mention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surprise me but the responsibility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will save you. You did well in offering an apology to the </w:t>
      </w:r>
      <w:r>
        <w:rPr>
          <w:rFonts w:ascii="Times" w:hAnsi="Times" w:eastAsia="Times"/>
          <w:b w:val="0"/>
          <w:i w:val="0"/>
          <w:color w:val="000000"/>
          <w:sz w:val="22"/>
        </w:rPr>
        <w:t>parents of the boy.</w:t>
      </w:r>
    </w:p>
    <w:p>
      <w:pPr>
        <w:autoSpaceDN w:val="0"/>
        <w:autoSpaceDE w:val="0"/>
        <w:widowControl/>
        <w:spacing w:line="220" w:lineRule="exact" w:before="86" w:after="0"/>
        <w:ind w:left="0" w:right="2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1975</w:t>
      </w:r>
    </w:p>
    <w:p>
      <w:pPr>
        <w:autoSpaceDN w:val="0"/>
        <w:autoSpaceDE w:val="0"/>
        <w:widowControl/>
        <w:spacing w:line="292" w:lineRule="exact" w:before="302" w:after="0"/>
        <w:ind w:left="0" w:right="18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22. INTERVIEW TO REUTER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1947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DOON CAMPBELL</w:t>
      </w:r>
      <w:r>
        <w:rPr>
          <w:rFonts w:ascii="Times" w:hAnsi="Times" w:eastAsia="Times"/>
          <w:b w:val="0"/>
          <w:i w:val="0"/>
          <w:color w:val="000000"/>
          <w:sz w:val="18"/>
        </w:rPr>
        <w:t>: Is the communal division of India inevitable? Will such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division solve the communal problem?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Personally, I have always said ‘No’, and I say ‘No’</w:t>
      </w:r>
      <w:r>
        <w:rPr>
          <w:rFonts w:ascii="Times" w:hAnsi="Times" w:eastAsia="Times"/>
          <w:b w:val="0"/>
          <w:i w:val="0"/>
          <w:color w:val="000000"/>
          <w:sz w:val="22"/>
        </w:rPr>
        <w:t>even now to both these questions.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subscribe to the opinion that Britain will be morally obliged to stay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in India if the outstanding Hindu-Muslim differences have not been resolved by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June, 1948?</w:t>
      </w:r>
    </w:p>
    <w:p>
      <w:pPr>
        <w:autoSpaceDN w:val="0"/>
        <w:autoSpaceDE w:val="0"/>
        <w:widowControl/>
        <w:spacing w:line="260" w:lineRule="exact" w:before="34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question that had never been put to me before.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good thing if the British were to go today—thirteen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mischief to India. I do not question the nobility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declaration, I do not question the sincerity of the Viceroy, but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facts. Neither the British Cabinet nor the Viceroy,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outstanding he may be, can alter facts. And the facts are that India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trained to look to the British power for everything. Now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India to take her mind off that state all of a sudden.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appreciated the argument that the British want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to get ready to leave. During that time all parties will look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Cabinet and the Viceroy. We have not defeated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arms. It has been a victory for India by moral force.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Assuming, of course, that every word of what has been said is meant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out, then the British decision will go down in history as the </w:t>
      </w:r>
      <w:r>
        <w:rPr>
          <w:rFonts w:ascii="Times" w:hAnsi="Times" w:eastAsia="Times"/>
          <w:b w:val="0"/>
          <w:i w:val="0"/>
          <w:color w:val="000000"/>
          <w:sz w:val="22"/>
        </w:rPr>
        <w:t>noblest act of the British nation. That being so the thirteen months’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of the British power and British arms is really a hindrance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help because everybody looks for help to the great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they have brought into being. That happened in Bengal, in </w:t>
      </w:r>
      <w:r>
        <w:rPr>
          <w:rFonts w:ascii="Times" w:hAnsi="Times" w:eastAsia="Times"/>
          <w:b w:val="0"/>
          <w:i w:val="0"/>
          <w:color w:val="000000"/>
          <w:sz w:val="22"/>
        </w:rPr>
        <w:t>Bihar, in the Punjab, and in the North-West Frontier Province.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slapped a little boy whom he had found tinkering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garden fence.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“Quit Now”.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Hindus and the Muslims said in turn: ‘Let us have the British troops.’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a humiliating spectacle. I have often said before but it does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suffer in value through repetition because every time I repeat it,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gains force: the British will have to take the risk of leaving India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chaos or anarchy. This is so because there has been no home rule;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[rule] has been imposed on the people. And, when you voluntarily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remove that rule there might be no rule in the initial state. It might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come about if we had gained victory by the force of arms.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communal feuds you see here are, in my opinion, partly due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presence of the British. If the British were not here, we would still go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through the fire, no doubt, but that fire would purify 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sort of Indo-British relationship do you envisage after June, 1948?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envisage the friendliest relationship between Britain and India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assuming that a complete withdrawal takes place with complete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 behind it—no mental reservations of any kind whatsoever.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Does the clause incorporated in the Draft Constitution on the abolition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in itself represent a great reform?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No. That clause does not represent a great or any reform.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registers the fact that a great revolutionary reform has taken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society. I confess that untouchability has not yet been pulled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root and branch from the soil. Like the evil effects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connection, those of untouchability, a much older institution,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 in a flash. It may take some years, perhaps, before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 coming to India can say there is no untouchability in any </w:t>
      </w:r>
      <w:r>
        <w:rPr>
          <w:rFonts w:ascii="Times" w:hAnsi="Times" w:eastAsia="Times"/>
          <w:b w:val="0"/>
          <w:i w:val="0"/>
          <w:color w:val="000000"/>
          <w:sz w:val="22"/>
        </w:rPr>
        <w:t>shape or form.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believe the United Nations Organization, as at present constituted, can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maintain a lasting peace?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No. I fear the world is heading towards another showdown.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fear that permeates many minds. But if all goes well in India,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may have a long peace. It will largely depend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India takes it. And that will depend largely on British </w:t>
      </w:r>
      <w:r>
        <w:rPr>
          <w:rFonts w:ascii="Times" w:hAnsi="Times" w:eastAsia="Times"/>
          <w:b w:val="0"/>
          <w:i w:val="0"/>
          <w:color w:val="000000"/>
          <w:sz w:val="22"/>
        </w:rPr>
        <w:t>statesmanship.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the solution to the Palestine problem?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become a problem which is almost insoluble. If I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Jew, I would tell them: ‘Don’t be so silly as to resort to terrorism,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simply damage your own case which otherwise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proper case.’ If it is just political hankering then I think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value in it. Why should they hanker after Palestine? They are a great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referring to Lord Mountbatten Gandhiji said, “The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British have sent their great warrior and statesman as Viceroy to finish the great act.”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race and have great gifts.  I have lived with the Jews many years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If it is a religious longing then surely terrorism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They should meet the Arabs, make friends with them,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British aid or American aid or any aid, save what descends </w:t>
      </w:r>
      <w:r>
        <w:rPr>
          <w:rFonts w:ascii="Times" w:hAnsi="Times" w:eastAsia="Times"/>
          <w:b w:val="0"/>
          <w:i w:val="0"/>
          <w:color w:val="000000"/>
          <w:sz w:val="22"/>
        </w:rPr>
        <w:t>from Jehovah.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18-5-1947,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6-5-1947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1947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escape from the evil one, I seek refuge in  God. </w:t>
      </w:r>
      <w:r>
        <w:rPr>
          <w:rFonts w:ascii="Times" w:hAnsi="Times" w:eastAsia="Times"/>
          <w:b w:val="0"/>
          <w:i w:val="0"/>
          <w:color w:val="000000"/>
          <w:sz w:val="22"/>
        </w:rPr>
        <w:t>O God ! I begin every task with the remembrance of  Thy name.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 art the compassionate and the merciful. Thou art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Creator of the universe. Thou art Lord and Master. I praise Thee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and desire only Thy help. Thou will mete out justice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of Judgment. Show me the right path, the path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Thy saints have trod, not the wrong path of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offended Thee.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is one. He is eternal, all-powerful, uncreated. There is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none other like Him. He has created all things. None has created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 translation of the verses read daily from the Koran-e-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Sharif. It passes my comprehension how anyone can object to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recitation. I affirm that the enshrinement of this prayer in our hearts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only uplift and make better men and women of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not say more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Prarthana-Pravachan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—Part I, p. 73</w:t>
      </w:r>
    </w:p>
    <w:p>
      <w:pPr>
        <w:autoSpaceDN w:val="0"/>
        <w:autoSpaceDE w:val="0"/>
        <w:widowControl/>
        <w:spacing w:line="240" w:lineRule="exact" w:before="1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Owing to inclement weather the written speech could not be read out on   May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5.  The following day as Gandhiji could not return in time from a meeting with M. A.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Jinnah, the prayers began at 6.30 p.m. Again there was objection to the  recitation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Koran, two minutes’ silent prayer was, therefore, offered and this  was read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TELEGRAM TO KSHITIS CHANDRA DAS GUPTA</w:t>
      </w:r>
    </w:p>
    <w:p>
      <w:pPr>
        <w:autoSpaceDN w:val="0"/>
        <w:autoSpaceDE w:val="0"/>
        <w:widowControl/>
        <w:spacing w:line="244" w:lineRule="exact" w:before="108" w:after="0"/>
        <w:ind w:left="531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6, 1947</w:t>
      </w:r>
    </w:p>
    <w:p>
      <w:pPr>
        <w:autoSpaceDN w:val="0"/>
        <w:autoSpaceDE w:val="0"/>
        <w:widowControl/>
        <w:spacing w:line="24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SHITIS  AS  UPTA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 HADI  RATISHTHAN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SODEPUR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HARAGANAS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 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REACHING    CALCUTTA    NINTH   MORNING    DELHI    EXPRESS.</w:t>
      </w:r>
    </w:p>
    <w:p>
      <w:pPr>
        <w:autoSpaceDN w:val="0"/>
        <w:autoSpaceDE w:val="0"/>
        <w:widowControl/>
        <w:spacing w:line="266" w:lineRule="exact" w:before="4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8924</w:t>
      </w:r>
    </w:p>
    <w:p>
      <w:pPr>
        <w:autoSpaceDN w:val="0"/>
        <w:autoSpaceDE w:val="0"/>
        <w:widowControl/>
        <w:spacing w:line="292" w:lineRule="exact" w:before="30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25. LETTER TO H. GREENFIELD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ALMIKI 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EADING 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GREENFIELD,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of the 17th ultimo on the 25th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>preparing to come to Delhi. I thank you for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sent it to me for suggestions which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incorporate in the treatise? If that is the case will you please give 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before which I should send them? In any case the type-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 I shall carry about with me to read when I feel I have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leisure.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1944-47,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pp.1 67-8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of Satis Chandra Das Gupta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Member, Central Board of Revenue, had sought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comments on his treatise “on the subject of salt in India, in order to provide a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bird’s-eye view of our present production, distribution and consumption of salt,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assist the Cabinet in deciding what form our future salt administration should </w:t>
      </w:r>
      <w:r>
        <w:rPr>
          <w:rFonts w:ascii="Times" w:hAnsi="Times" w:eastAsia="Times"/>
          <w:b w:val="0"/>
          <w:i w:val="0"/>
          <w:color w:val="000000"/>
          <w:sz w:val="18"/>
        </w:rPr>
        <w:t>take.”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71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26. A TALK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IVAS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effective means for improving the lot of 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preventing the eruption of violence around us is our </w:t>
      </w:r>
      <w:r>
        <w:rPr>
          <w:rFonts w:ascii="Times" w:hAnsi="Times" w:eastAsia="Times"/>
          <w:b w:val="0"/>
          <w:i/>
          <w:color w:val="000000"/>
          <w:sz w:val="22"/>
        </w:rPr>
        <w:t>Sudarshan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Chakra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—the spinning wheel.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cotton in our country is worth studying. Thanks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British rule—even a sample of the cloth woven by our weavers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150 years ago is not available today. As the saying goes the snake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leaving only the track behind. If everyone in India spins daily,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 inch of cloth need be imported. Our Government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is poor and so is Orissa. But somehow I am not able to swallow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Cotton is not grown anywhere on such a large scale as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 truth is we are not poor, we are lazy. If we discard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laziness and ply the charkha daily for at least half an hour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[all its implication], our creative energy will automatically grow.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without food but not without sacrificial spinning even for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Swaraj and peace lie in the spinning-wheel. When I first took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I did not have much knowledge about it.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nephew Maganlal Gandhi renounced everything for it and did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 in this field. One who possesses the spinning-wheel enjoys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freedom. Whereas those depending on mill-cloth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of mill-owners. Every person should determine his own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himself try to fulfil them and seek other’ help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becomes unavoidable. Unless everyone develops this attitude and </w:t>
      </w:r>
      <w:r>
        <w:rPr>
          <w:rFonts w:ascii="Times" w:hAnsi="Times" w:eastAsia="Times"/>
          <w:b w:val="0"/>
          <w:i w:val="0"/>
          <w:color w:val="000000"/>
          <w:sz w:val="22"/>
        </w:rPr>
        <w:t>becomes completely self-reliant, we can never be really free.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301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British woman correspondent accompanied by Sarojini Naidu met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he was spinning.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Wheel of Vishnu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27. A TALK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IVAS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1947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was late in returning after meeting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Saheb, this mad girl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got panicky lest someone might have killed me. </w:t>
      </w:r>
      <w:r>
        <w:rPr>
          <w:rFonts w:ascii="Times" w:hAnsi="Times" w:eastAsia="Times"/>
          <w:b w:val="0"/>
          <w:i w:val="0"/>
          <w:color w:val="000000"/>
          <w:sz w:val="22"/>
        </w:rPr>
        <w:t>That is why I took a few minutes in reassuring her.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VISITOR</w:t>
      </w:r>
      <w:r>
        <w:rPr>
          <w:rFonts w:ascii="Times" w:hAnsi="Times" w:eastAsia="Times"/>
          <w:b w:val="0"/>
          <w:i w:val="0"/>
          <w:color w:val="000000"/>
          <w:sz w:val="18"/>
        </w:rPr>
        <w:t>: Europe is in the grip of industrialization. Do you think India will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follow suit? Wherever I had been I found people talking about nothing but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industrialization.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is true. Western influence is on the increase.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wrong to say that at present I am the only person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village industries. No doubt I have some co-workers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experimenting in the Sevagram Ashram. But if among crores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only a hundred or a thousand having faith in village 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stries, it is like a drop in an ocean. Even so I dare say that India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require mills or machines to the extent Europe does. If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chooses, it can do without them. But it is not easy to resist the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had asked only for two minutes and you have been kind enough to grant 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your precious time. I shall never forget it. I shall be taking to my country the sweet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memories of these moments.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equally delighted to meet you.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305-6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DISCUSSION WITH ARUNA ASAF ALI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AND ASHOK MEHTA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6, 1947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SOCIALISTS</w:t>
      </w:r>
      <w:r>
        <w:rPr>
          <w:rFonts w:ascii="Times" w:hAnsi="Times" w:eastAsia="Times"/>
          <w:b w:val="0"/>
          <w:i w:val="0"/>
          <w:color w:val="000000"/>
          <w:sz w:val="18"/>
        </w:rPr>
        <w:t>: Is there any alternative to Pakistan?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>The only alternative to Pakistan in undivided India.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</w:t>
      </w:r>
      <w:r>
        <w:rPr>
          <w:rFonts w:ascii="Times" w:hAnsi="Times" w:eastAsia="Times"/>
          <w:b w:val="0"/>
          <w:i/>
          <w:color w:val="000000"/>
          <w:sz w:val="22"/>
        </w:rPr>
        <w:t>via media.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Once you accept the principle of partition in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a British woman to whom Gandhiji applogized for having kept her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waiting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Manu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later remarked: “These people have this special quality. We must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admit that they are outstanding as far as etiquette and discipline are concerned.”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 socialist leaders met Gandhiji a day after his interview to Reuter;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Letter”, 24-7-1947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any province, you get into a sea of difficulties. By holding </w:t>
      </w:r>
      <w:r>
        <w:rPr>
          <w:rFonts w:ascii="Times" w:hAnsi="Times" w:eastAsia="Times"/>
          <w:b w:val="0"/>
          <w:i w:val="0"/>
          <w:color w:val="000000"/>
          <w:sz w:val="22"/>
        </w:rPr>
        <w:t>fast to the ideal of undivided India, you steer clear of all difficulties.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why does not Congress give a clear lead?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feels helpless. It is not in favour of division.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 and with perfect logic, that if Pakistan is to be conceded,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 to non-Muslim majority areas of Bengal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and to the Sikhs, and these provinces should be partitioned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principle on which the Muslim League demands the partition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I do not agree with that view. In my opinion,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 no circumstance be party to partition. We should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to quit unconditionally. If they do not listen and partition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spite of us, we shall know what to do. Why should we make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accessory to what we hold to be evil?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other words, you think that the British power need not stay on in India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thirteen months?</w:t>
      </w:r>
    </w:p>
    <w:p>
      <w:pPr>
        <w:autoSpaceDN w:val="0"/>
        <w:autoSpaceDE w:val="0"/>
        <w:widowControl/>
        <w:spacing w:line="26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so. If their intention is perfectly honest,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 as to what would happen to the country after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quite capable of taking care of itself. They can quit with a </w:t>
      </w:r>
      <w:r>
        <w:rPr>
          <w:rFonts w:ascii="Times" w:hAnsi="Times" w:eastAsia="Times"/>
          <w:b w:val="0"/>
          <w:i w:val="0"/>
          <w:color w:val="000000"/>
          <w:sz w:val="22"/>
        </w:rPr>
        <w:t>clear conscience.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leaders have said that the British cannot go away without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bringing about a settlement between the Congress and the League.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no agreement can be arrived at between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League even after thirteen months, would that be a ‘reason’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to stay on in India even after that date? I therefore say: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quit now, otherwise their going even after thirteen months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problematical.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if they go to whom are they to hand over power?</w:t>
      </w:r>
    </w:p>
    <w:p>
      <w:pPr>
        <w:autoSpaceDN w:val="0"/>
        <w:autoSpaceDE w:val="0"/>
        <w:widowControl/>
        <w:spacing w:line="260" w:lineRule="exact" w:before="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hand over power either to the Muslim League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I do not mind which. If they hand it over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the Congress will come to a just settlement with the League.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if they make it over to the League, the Congress has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fear. Only, let the transfer of power be complete and unqualified.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they do it will provide a test of their sincerity and honesty. so </w:t>
      </w:r>
      <w:r>
        <w:rPr>
          <w:rFonts w:ascii="Times" w:hAnsi="Times" w:eastAsia="Times"/>
          <w:b w:val="0"/>
          <w:i w:val="0"/>
          <w:color w:val="000000"/>
          <w:sz w:val="22"/>
        </w:rPr>
        <w:t>far the British have said that they had yielded to Congress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violence; it was because of the non-violent struggle launched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that the Cabinet Mission was sent and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made its famous declaration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withdraw from India. If</w:t>
      </w:r>
    </w:p>
    <w:p>
      <w:pPr>
        <w:autoSpaceDN w:val="0"/>
        <w:autoSpaceDE w:val="0"/>
        <w:widowControl/>
        <w:spacing w:line="240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February 20, 1947;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“Clement Attlee’s Statement”, 20-2-1947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really so, they should have no difficulty in handing over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Congress. But so far as I, for one, am concerned, they are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ignore the Congress and hand over power to the League.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have bowed before the power of violence. For that is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swears by. We shall then pit our non-violence even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League’s violence. Non-violence was meant not to give fight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only. It is ubiquitous in its application and scope.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with the League by offering our innocent blood to be spilt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spilling any and we will succeed.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position is perfectly logical and consistent. You said in 1942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British power should withdraw immediately and unconditionally. You have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changed. We are wholly with you there. But a considerable section among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Congressmen today has begun to think in terms of collaboration with the British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power.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right. I have not changed. I would change only if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mistake. But I see none. On the contrary, with every fresh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I am becoming firmer and firmer in my views.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your attitude on the States question? 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Irrespective of the Congress policy, Gandhiji told them, he had hitherto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favour of the preservation of the States. But his attitude in that regard had stiffened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late. The British had allowed the States to exist on their sufferance. In certain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matters they kept them completely under their thumb while they gave them free rein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others to serve their selfish ends. They were in honour bound to settle the question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States before leaving. It would be a gross betrayal to leave that question to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decided after independence. For instance, could the Nizam be free to follow a policy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antagonistic to India, or to set up ordnance factories or factories for the manufacture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heavy armour within his dominion?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wish the destruction of the Princes. Let them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live, but only as servants of their people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British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insincere, they should withdraw from the whole of India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States, leaving the map of India   unchanged.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our duty?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agree with my analysis, you and those over whom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influence should join me in preparing the atmosphere for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in the country. I would love to have you with me in that.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whole country is with you.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 sense, yes. But I suppose, “the whole country” includes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also. Now tell me how many of you are with me? Is Aruna with </w:t>
      </w:r>
      <w:r>
        <w:rPr>
          <w:rFonts w:ascii="Times" w:hAnsi="Times" w:eastAsia="Times"/>
          <w:b w:val="0"/>
          <w:i w:val="0"/>
          <w:color w:val="000000"/>
          <w:sz w:val="22"/>
        </w:rPr>
        <w:t>me? Are Ashok and Achyut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me? No, you are not.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 not. So I am left to plough my lonely furrow and I am content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If you decide to launch forth with me, I shall take it to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pledged yourselves to die without killing, abjured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that the end justifies the means. I have admiration for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Jayaprakash, Aruna, Achyut and others did in 1942. They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playing with their lives. I have paid tribute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fearlessness and courage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you will now have to cultivate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courage which dying without killing calls for. In that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sabotage can have no place. You may not agree but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if the Bihar masses had not had the lesson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at your hands in 1942, the excesses which bihar witnessed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would never have occured. To me it is little consolation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sponsored the sabotage programme did not themselves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in violence. They should have known that once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violence is unleash-ed, by its inherent nature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checked or even kept within any prescribed limits. All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inevitably tends to run to excess. Therefore, I repeat,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repeat with my last breath, that it is for us to inculcate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people the spirit of innocent suffering and self-sacrifice </w:t>
      </w:r>
      <w:r>
        <w:rPr>
          <w:rFonts w:ascii="Times" w:hAnsi="Times" w:eastAsia="Times"/>
          <w:b w:val="0"/>
          <w:i w:val="0"/>
          <w:color w:val="000000"/>
          <w:sz w:val="22"/>
        </w:rPr>
        <w:t>only without any evasion into or truck with its opposite.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proceeding to Calcutta. Some people are trying to dissuade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going there. They say things there are worse even than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Noakhali, that there I shall be faced by ruffians who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I tell them, that is the very reason why I want to go there.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it death comes, I shall welcome it. What better use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for this body that has already weathered seventy-eight </w:t>
      </w:r>
      <w:r>
        <w:rPr>
          <w:rFonts w:ascii="Times" w:hAnsi="Times" w:eastAsia="Times"/>
          <w:b w:val="0"/>
          <w:i w:val="0"/>
          <w:color w:val="000000"/>
          <w:sz w:val="22"/>
        </w:rPr>
        <w:t>winters? My death will immediately stop the fratricide.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cast in your lot with me, I shall call every one of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top-rankers, to defy death with me. I own no party. But you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my party. Long before you were born I was a socialist.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arm-chair Socialists. Your ideal is to provide a motor-car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to everybody in India. Till that happens, you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as at present, without sacrificing any of your comforts. I,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believe in putting myself on a level with the poorest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here and now. My socialism is not of today. I began to live </w:t>
      </w:r>
      <w:r>
        <w:rPr>
          <w:rFonts w:ascii="Times" w:hAnsi="Times" w:eastAsia="Times"/>
          <w:b w:val="0"/>
          <w:i w:val="0"/>
          <w:color w:val="000000"/>
          <w:sz w:val="22"/>
        </w:rPr>
        <w:t>socialism while I was still in South Africa. Even then many labourite</w:t>
      </w:r>
    </w:p>
    <w:p>
      <w:pPr>
        <w:autoSpaceDN w:val="0"/>
        <w:autoSpaceDE w:val="0"/>
        <w:widowControl/>
        <w:spacing w:line="2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Achyut Patwardhan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“Answer to Visitors”, 7-5-1944 and “Letter to Aruna Asaf Ali”, 9-6-1944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socialists, so called, used to come to me with their bedraggled 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red to invite me to join their ranks. But they remained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instead. For they saw that true socialism can be based only on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tell me that non-violence is your ultimate goal,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realize it you have to make use of violent means, because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matter-of-fact world there is no other way, I shall say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under a great delusion. Cannot even Jinnah, that way,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votary of non-violence, for in Islam it is clearly laid down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oppresses the weak is no Muslim?  But see where this has </w:t>
      </w:r>
      <w:r>
        <w:rPr>
          <w:rFonts w:ascii="Times" w:hAnsi="Times" w:eastAsia="Times"/>
          <w:b w:val="0"/>
          <w:i w:val="0"/>
          <w:color w:val="000000"/>
          <w:sz w:val="22"/>
        </w:rPr>
        <w:t>taken historical Islam.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you open the flood-gates of violence, you cannot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You will be borne away before its onrushing tide. I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and only one thing to say to you: Carry to its ultimate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fearlessness which characterized you in 1942. Now is the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hour. If you let it slip away, it may never return. By learning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of dying without killing you can mould India’s destiny.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other way.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we sum up your position by saying that the British should quite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immediately and unconditionally leaving India to God?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put it that way. And if in the result there is chaos,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frighten us. We shall emerge from the ordeal all the </w:t>
      </w:r>
      <w:r>
        <w:rPr>
          <w:rFonts w:ascii="Times" w:hAnsi="Times" w:eastAsia="Times"/>
          <w:b w:val="0"/>
          <w:i w:val="0"/>
          <w:color w:val="000000"/>
          <w:sz w:val="22"/>
        </w:rPr>
        <w:t>stronger.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161-5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29. TALK WITH PRATAP DAYALDAS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or before </w:t>
      </w:r>
      <w:r>
        <w:rPr>
          <w:rFonts w:ascii="Times" w:hAnsi="Times" w:eastAsia="Times"/>
          <w:b w:val="0"/>
          <w:i/>
          <w:color w:val="000000"/>
          <w:sz w:val="22"/>
        </w:rPr>
        <w:t>May 7, 1947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to clarify his advice that Sind Hindus should migrate in the event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partition, Gandhiji told Paratap Dayaldas: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that you should suffer bravely, but non-violently unto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But if you cannot do that and must make a disgraceful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of all including honour, your womenfolk and religion,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case, the only safe and proper course for you to take is migration, </w:t>
      </w:r>
      <w:r>
        <w:rPr>
          <w:rFonts w:ascii="Times" w:hAnsi="Times" w:eastAsia="Times"/>
          <w:b w:val="0"/>
          <w:i w:val="0"/>
          <w:color w:val="000000"/>
          <w:sz w:val="22"/>
        </w:rPr>
        <w:t>not singly, but of all the Hindus and other non-Muslims,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 further query as to what would be the plight of the minorities in Sind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case of a partition of India, Gandhiji replied :</w:t>
      </w:r>
    </w:p>
    <w:p>
      <w:pPr>
        <w:autoSpaceDN w:val="0"/>
        <w:autoSpaceDE w:val="0"/>
        <w:widowControl/>
        <w:spacing w:line="22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title “Gandhiji’s Advice to Sindh Hindus.”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New Delhi from May 1 to May 7, 1947.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question is to be fought out in the Constituent Assembly,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certain that all protection that is humanly possible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stipulated for. You must not be weaklings.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25-5-1947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30. TELEGRAM TO G. V. MAVALANKAR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1947</w:t>
      </w:r>
    </w:p>
    <w:p>
      <w:pPr>
        <w:autoSpaceDN w:val="0"/>
        <w:autoSpaceDE w:val="0"/>
        <w:widowControl/>
        <w:spacing w:line="240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ADA  AVALANKAR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ERVINDIA</w:t>
      </w:r>
    </w:p>
    <w:p>
      <w:pPr>
        <w:autoSpaceDN w:val="0"/>
        <w:autoSpaceDE w:val="0"/>
        <w:widowControl/>
        <w:spacing w:line="240" w:lineRule="exact" w:before="40" w:after="6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OONA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WIRED BARVE ABOUT  GURUJI. </w:t>
      </w:r>
      <w:r>
        <w:rPr>
          <w:rFonts w:ascii="Times" w:hAnsi="Times" w:eastAsia="Times"/>
          <w:b w:val="0"/>
          <w:i w:val="0"/>
          <w:color w:val="000000"/>
          <w:sz w:val="16"/>
        </w:rPr>
        <w:t>NOTHING  ABOUT  IT.  INQUIRE.</w:t>
      </w:r>
    </w:p>
    <w:p>
      <w:pPr>
        <w:autoSpaceDN w:val="0"/>
        <w:autoSpaceDE w:val="0"/>
        <w:widowControl/>
        <w:spacing w:line="24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Samsmarano,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217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 w:num="2" w:equalWidth="0">
            <w:col w:w="2664" w:space="0"/>
            <w:col w:w="3852" w:space="0"/>
          </w:cols>
          <w:docGrid w:linePitch="360"/>
        </w:sectPr>
      </w:pPr>
    </w:p>
    <w:p>
      <w:pPr>
        <w:autoSpaceDN w:val="0"/>
        <w:autoSpaceDE w:val="0"/>
        <w:widowControl/>
        <w:spacing w:line="382" w:lineRule="exact" w:before="0" w:after="596"/>
        <w:ind w:left="3366" w:right="0" w:hanging="336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SIDDAMAPPA BASSAPPA  FASTING.  KNOW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04" w:right="1404" w:bottom="478" w:left="1440" w:header="720" w:footer="720" w:gutter="0"/>
          <w:cols w:num="2" w:equalWidth="0">
            <w:col w:w="2664" w:space="0"/>
            <w:col w:w="385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31. A TALK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. . . whether Pakistan would die a natural death if conceded, Gandhiji’s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was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describe Pakistan to me? What reply can be given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premise?  I have tried to understand what it is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failed. And if the Punjab and Bengal today are hall-marks of Pakistan, </w:t>
      </w:r>
      <w:r>
        <w:rPr>
          <w:rFonts w:ascii="Times" w:hAnsi="Times" w:eastAsia="Times"/>
          <w:b w:val="0"/>
          <w:i w:val="0"/>
          <w:color w:val="000000"/>
          <w:sz w:val="22"/>
        </w:rPr>
        <w:t>then it can never exist.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understand the meaning of Pakistan. Should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attained after so much blood-shed? I am the lone follower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ideas. Maybe, my intellect is deadened by old age! Still,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mentioning the facts? Since I regard myself as a servant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I would be betraying the faith of the people if I did not express </w:t>
      </w:r>
      <w:r>
        <w:rPr>
          <w:rFonts w:ascii="Times" w:hAnsi="Times" w:eastAsia="Times"/>
          <w:b w:val="0"/>
          <w:i w:val="0"/>
          <w:color w:val="000000"/>
          <w:sz w:val="22"/>
        </w:rPr>
        <w:t>what is in my heart. Personally I will say that the matter concerning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addresse’s wire which read: “Sane Guruji may perhaps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induced to give up fast if majority of temple trustees . . . sign declaration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willingness to open temple . . . Trustees . . . seem to interpret your advice to them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Sane Guruji as meaning that they need take no steps now to open temple in view of </w:t>
      </w:r>
      <w:r>
        <w:rPr>
          <w:rFonts w:ascii="Times" w:hAnsi="Times" w:eastAsia="Times"/>
          <w:b w:val="0"/>
          <w:i w:val="0"/>
          <w:color w:val="000000"/>
          <w:sz w:val="18"/>
        </w:rPr>
        <w:t>new legislation . . . 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Barve”, 1-5-1947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addressed to some local Muslims and representatives of two social </w:t>
      </w:r>
      <w:r>
        <w:rPr>
          <w:rFonts w:ascii="Times" w:hAnsi="Times" w:eastAsia="Times"/>
          <w:b w:val="0"/>
          <w:i w:val="0"/>
          <w:color w:val="000000"/>
          <w:sz w:val="18"/>
        </w:rPr>
        <w:t>organizations of Delhi as also to two Europeans.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Amrit Kaur’s report of the talk in 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“How Gandhiji Feels and Acts”,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collated with the Gujarati in </w:t>
      </w:r>
      <w:r>
        <w:rPr>
          <w:rFonts w:ascii="Times" w:hAnsi="Times" w:eastAsia="Times"/>
          <w:b w:val="0"/>
          <w:i/>
          <w:color w:val="000000"/>
          <w:sz w:val="18"/>
        </w:rPr>
        <w:t>Biharni Komi Agman.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partition of the provinces should be decided by us peacefully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have withdrawn and with mutual consultation.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the British between us? keeping them between us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indication of our cowardice and mutual lack of trust. Is it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credit if two brothers take their quarrel to a third man and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from him? Moreover I am surprised that no one stops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British would exploit to their advantage this weakness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ours. Looking up to the British for every little thing dissipates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cripples us. I would say even with regard to the Princely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that they are in such a helpless state that I pity them.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their protectors. Now, if they want to be happy they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part of India and become servants of the nation handing over their </w:t>
      </w:r>
      <w:r>
        <w:rPr>
          <w:rFonts w:ascii="Times" w:hAnsi="Times" w:eastAsia="Times"/>
          <w:b w:val="0"/>
          <w:i w:val="0"/>
          <w:color w:val="000000"/>
          <w:sz w:val="22"/>
        </w:rPr>
        <w:t>powers to the people.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last two days socialists have been coming to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telling them the same things. I say that if they are keen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about socialism in the country, they should forget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differences, do physical labour and develop character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examining their private and public lives. Socialism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by occupying positions of power and by delivering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platform. They must carefully examine every moment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 from the time they get up in the morning to the time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 to bed at night. They must have before them a clear and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goal. And if truth and non-violence are not observed scrupulously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socialism which they are trying to bring about would be just shattered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trace would be left of their existence. The same thing applies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Congress. If the Congressmen and the Socialists, beautiful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name and implication, do not follow their principles in action,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revolt in the country and communism will make inroads.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live to see it. But expand your activities in such a way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 generations do not curse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we all give up our dharma will be the day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downfall. Today the Hindus and the Muslims have forgotten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But it is my hope and faith that like turbid flood waters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bring with them all the dirt on the way but turn clear once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 subsides the present tide in the country will also subside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will clear up and present a hopeful picture to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because we would have attained our freedom through dharma and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tapashcharya.</w:t>
      </w:r>
    </w:p>
    <w:p>
      <w:pPr>
        <w:autoSpaceDN w:val="0"/>
        <w:autoSpaceDE w:val="0"/>
        <w:widowControl/>
        <w:spacing w:line="240" w:lineRule="exact" w:before="2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with Aruna Asalf Ali And Ashok Mehta”, 6-5-1947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0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time when Great Britain was considered the Empress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Oceans. There was none to contest her claim. Hence if 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maintains true and honest friendship with India, she will attain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moral stature and the world will bow before her. Not only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attain a position even higher than that of an Empress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will have to look to her to shape the future of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because I know from experience that the British do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qualities and powers. I have lived among the British for many </w:t>
      </w:r>
      <w:r>
        <w:rPr>
          <w:rFonts w:ascii="Times" w:hAnsi="Times" w:eastAsia="Times"/>
          <w:b w:val="0"/>
          <w:i w:val="0"/>
          <w:color w:val="000000"/>
          <w:sz w:val="22"/>
        </w:rPr>
        <w:t>years and a large number of Englishmen and women are my friends.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passed some of the best years of my life among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voted against the name of “Perfidious Albion” for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have preferred to subscribe to Cowper’s well-known verse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“Hypocrisy is an ode to virtue”. But Britain has yet to rise to those </w:t>
      </w:r>
      <w:r>
        <w:rPr>
          <w:rFonts w:ascii="Times" w:hAnsi="Times" w:eastAsia="Times"/>
          <w:b w:val="0"/>
          <w:i w:val="0"/>
          <w:color w:val="000000"/>
          <w:sz w:val="22"/>
        </w:rPr>
        <w:t>heights.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308-10, and 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18-5-1947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soon as Gandhiji arrived at the prayer meeting he inquired whether smt.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Uma Devi had come . . . . She was persuaded to sit on the platform at Gandhiji’s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insistence. Gandhiji also invited Smt. Vibhavaribai Deshpande and said that these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two women had protested against the recitation from the Koran. Gandhiji referred to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letter signed by some twenty persons suggesting that the prayer should not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stopped because a few persons protested.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think there are only two or twenty persons who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this? I think that all of you who do not protest and sit here silently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after day have the same thought in your minds which is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letter.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like to request you to be patient. Religion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pursued only with patience. Hinduism has given great importance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tolerance. Shankaracharya has stressed the importance of patience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that he has said that we need greater patience to attain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transfer the waters of the ocean  to  another  pit  drop  by drop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 the  help of a blade of grass. Now suppose a man starts emptying </w:t>
      </w:r>
      <w:r>
        <w:rPr>
          <w:rFonts w:ascii="Times" w:hAnsi="Times" w:eastAsia="Times"/>
          <w:b w:val="0"/>
          <w:i w:val="0"/>
          <w:color w:val="000000"/>
          <w:sz w:val="22"/>
        </w:rPr>
        <w:t>the waters of the ocean with the help of a jug, if not with a blade of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Salvation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grass, and even finds a hollow place big enough where he can transfer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waters, and if moreover the man lives for hundreds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years, he may be able to empty the limitless expanse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ocean. But what would happen to the fresh water pouring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ocean? How much patience would then be needed to dry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ocean? Naturally Shankaracharya is speaking of the infinite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of a person desirous of attaining </w:t>
      </w:r>
      <w:r>
        <w:rPr>
          <w:rFonts w:ascii="Times" w:hAnsi="Times" w:eastAsia="Times"/>
          <w:b w:val="0"/>
          <w:i/>
          <w:color w:val="000000"/>
          <w:sz w:val="22"/>
        </w:rPr>
        <w:t>moksha.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says that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foot on the stirrup of a neighing horse and the other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mount, we cannot ask our guru to tell us what Brahman is.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one can know Brahman. All of us who have gathered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with a desire to learn. We all desire to attain </w:t>
      </w:r>
      <w:r>
        <w:rPr>
          <w:rFonts w:ascii="Times" w:hAnsi="Times" w:eastAsia="Times"/>
          <w:b w:val="0"/>
          <w:i/>
          <w:color w:val="000000"/>
          <w:sz w:val="22"/>
        </w:rPr>
        <w:t>moksha.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we have the capacity to cultivate the necessary patience? If not,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at least cultivate enough patience to pray. What good will it do us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go on praying while a child may be howling away? A prayer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to come from the heart. God is not so gullible as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from the lips as prayer. Prayer does not mean mere chanting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words! And why should we insist on such utterance when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facing opposition of any kind?  What we in our superior strength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threatened the young man into silence—would you call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 of dharma? Dharma lies in putting up with the young man.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that you who have gathered here in such large numbers </w:t>
      </w:r>
      <w:r>
        <w:rPr>
          <w:rFonts w:ascii="Times" w:hAnsi="Times" w:eastAsia="Times"/>
          <w:b w:val="0"/>
          <w:i w:val="0"/>
          <w:color w:val="000000"/>
          <w:sz w:val="22"/>
        </w:rPr>
        <w:t>followed your religion peacefully and tolerated an ignorant person.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 we are not faced with a young man but with a  lady.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she is younger even than my adopted daughter. She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of a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She has sent me a letter. I shall discuss it first.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contents of the letter show not knowledge but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Hinduism. This manner of protecting religion is,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that would degrade it. I wish to tell all Hindus and Sikhs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adopt such misguided methods. I shall reply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of this lady one by one.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It is not correct to say that a temple is defiled by reading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Koran there. How can praise of God in a temple be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dharma? No one protested when the meaningof </w:t>
      </w:r>
      <w:r>
        <w:rPr>
          <w:rFonts w:ascii="Times" w:hAnsi="Times" w:eastAsia="Times"/>
          <w:b w:val="0"/>
          <w:i/>
          <w:color w:val="000000"/>
          <w:sz w:val="22"/>
        </w:rPr>
        <w:t>Auz-o-Billahi,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explained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in Hindi yesterday. Would it be an irreligious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someone recited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its Arabic translation? If there is anyone </w:t>
      </w:r>
      <w:r>
        <w:rPr>
          <w:rFonts w:ascii="Times" w:hAnsi="Times" w:eastAsia="Times"/>
          <w:b w:val="0"/>
          <w:i w:val="0"/>
          <w:color w:val="000000"/>
          <w:sz w:val="22"/>
        </w:rPr>
        <w:t>who says so, he is an ignoramus. There was a rule in the Frontier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Akhil Bharatiya Deshi Rajya Hindu Mahasabha, who ran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Rajasthan </w:t>
      </w:r>
      <w:r>
        <w:rPr>
          <w:rFonts w:ascii="Times" w:hAnsi="Times" w:eastAsia="Times"/>
          <w:b w:val="0"/>
          <w:i/>
          <w:color w:val="000000"/>
          <w:sz w:val="18"/>
        </w:rPr>
        <w:t>Samachar,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daily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5-5-1947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that the Koran might not be subjected to translation. But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Saheb, who is now the Premier, is a sensible man. He said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Koran were translated, it would spread wider. More people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and understand it. If Khan Saheb offered his </w:t>
      </w:r>
      <w:r>
        <w:rPr>
          <w:rFonts w:ascii="Times" w:hAnsi="Times" w:eastAsia="Times"/>
          <w:b w:val="0"/>
          <w:i/>
          <w:color w:val="000000"/>
          <w:sz w:val="22"/>
        </w:rPr>
        <w:t>namaaz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temple, would the temple be defiled? The </w:t>
      </w:r>
      <w:r>
        <w:rPr>
          <w:rFonts w:ascii="Times" w:hAnsi="Times" w:eastAsia="Times"/>
          <w:b w:val="0"/>
          <w:i/>
          <w:color w:val="000000"/>
          <w:sz w:val="22"/>
        </w:rPr>
        <w:t>namaaz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consists of </w:t>
      </w:r>
      <w:r>
        <w:rPr>
          <w:rFonts w:ascii="Times" w:hAnsi="Times" w:eastAsia="Times"/>
          <w:b w:val="0"/>
          <w:i w:val="0"/>
          <w:color w:val="000000"/>
          <w:sz w:val="22"/>
        </w:rPr>
        <w:t>recitations from the Koran. Would such recitation be a sin?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You might say that the Muslims have sinned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But have the Hindus lagged behind? You should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have done in Bihar. They killed women and children,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on fire and chased the Muslims out of their homes. Now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came forward and said that the readers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committed great sins, what a travesty of truth it would be.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extent I am willing to admit that the Muslims have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>atrocities, that they have sinned. But what is beyond my compreh-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ension is the contention that because a reader of the Koran happens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sinner the Koran itself is sinful. That way, the </w:t>
      </w:r>
      <w:r>
        <w:rPr>
          <w:rFonts w:ascii="Times" w:hAnsi="Times" w:eastAsia="Times"/>
          <w:b w:val="0"/>
          <w:i/>
          <w:color w:val="000000"/>
          <w:sz w:val="22"/>
        </w:rPr>
        <w:t>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Upanishads, the Vedas, in fact, all religious books, can be proved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sinful. People draw different meanings even from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interpret the?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quite a different way from how I do.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message of non-violence, while others say that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ordains the killing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atatayi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I go and stop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>saying so? I listen to them and do what I feel is correct.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Saying that I have not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mosque only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a coward, does it not? Granted that I am a coward and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saying my prayer before the Muslims in a mosque. But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coward in one place, need I be a coward everywhere? Do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me to be a coward here also?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know that in many places I stay with the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regularly offer my prayers without hesitation. And, while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touring in Noakhali I often held my prayers very near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mosques although not actually inside one. Once I held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enclosure of a mosque, in a building on its premises.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have all the paraphernalia of the prayer with me. There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beating of the drum and </w:t>
      </w:r>
      <w:r>
        <w:rPr>
          <w:rFonts w:ascii="Times" w:hAnsi="Times" w:eastAsia="Times"/>
          <w:b w:val="0"/>
          <w:i/>
          <w:color w:val="000000"/>
          <w:sz w:val="22"/>
        </w:rPr>
        <w:t>Ramdhun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clapping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We did  not have the drum with us but we did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clapping of hands in the premises of the mosque. I told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that just as they took the name of Rahim, I would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Rama. I said that it was not worthy of those who took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is guilty of heinous crimes, viz., the incendiary, the posisoner, the </w:t>
      </w:r>
      <w:r>
        <w:rPr>
          <w:rFonts w:ascii="Times" w:hAnsi="Times" w:eastAsia="Times"/>
          <w:b w:val="0"/>
          <w:i w:val="0"/>
          <w:color w:val="000000"/>
          <w:sz w:val="18"/>
        </w:rPr>
        <w:t>assassin, the roubber, the usurper of land and the ravisher (I. 36)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Rahim to stop people from taking the name of Rama. And </w:t>
      </w:r>
      <w:r>
        <w:rPr>
          <w:rFonts w:ascii="Times" w:hAnsi="Times" w:eastAsia="Times"/>
          <w:b w:val="0"/>
          <w:i w:val="0"/>
          <w:color w:val="000000"/>
          <w:sz w:val="22"/>
        </w:rPr>
        <w:t>they did not stop me from taking the name of Rama.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talk of atrocities. There have been many atrocities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Noakhali. But let me tell you that the atrocities committed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in Noakhali are not equal to those committed by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Bihar. I am a witness to this fact. I have been to Noakhali and I </w:t>
      </w:r>
      <w:r>
        <w:rPr>
          <w:rFonts w:ascii="Times" w:hAnsi="Times" w:eastAsia="Times"/>
          <w:b w:val="0"/>
          <w:i w:val="0"/>
          <w:color w:val="000000"/>
          <w:sz w:val="22"/>
        </w:rPr>
        <w:t>have also toured Bihar.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says that I cannot go and offer my prayer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does not know Gandhi. What does this poor Uma 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the stuff Gandhi is made of?  I am not ashamed of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of what she has been saying. I am ashamed of this gentleman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who, in spite of holding office in the Hindu Dharma   Sabha,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terribly ignorant. When the ocean catches fire,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extinguish it? 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fact is she is not opposed to the particular prayer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Arabic language. Yesterday, when a translated version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Koranic portion was read out it did not hurt anyone.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then repeated the translated version.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see, I have read out the whole prayer again. It has not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this lady. She finds nothing wrong with it. Had she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sinful, would she have allowed me to read it? Would she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stopped me and said: ‘Keep quiet. I do not wish   to hear it.’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could she stop me? In what other way can I pray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God? Does she want that I should not refer to God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Or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consider Him Immortal? Or that I should not call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Almighty? Or that I should not refer to Him as the Lord? What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can I say in my prayer? What ignorance, then,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wish to say in our prayer becomes sinful when we put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Arabic language? We must save ourselves from this gross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ignorance.</w:t>
      </w:r>
    </w:p>
    <w:p>
      <w:pPr>
        <w:autoSpaceDN w:val="0"/>
        <w:autoSpaceDE w:val="0"/>
        <w:widowControl/>
        <w:spacing w:line="280" w:lineRule="exact" w:before="1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then pray to God to protect us from darkness.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prayers even the words chosen say: “Lead us from darkness to </w:t>
      </w:r>
      <w:r>
        <w:rPr>
          <w:rFonts w:ascii="Times" w:hAnsi="Times" w:eastAsia="Times"/>
          <w:b w:val="0"/>
          <w:i w:val="0"/>
          <w:color w:val="000000"/>
          <w:sz w:val="22"/>
        </w:rPr>
        <w:t>light.”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feel very bad that instead of appreciating such an unparall-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elled religion we should discard it like a stone. And it hurts me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when the wife of a man who wishes to serve religion is bent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bringing down religion by such acts. In our society the husband </w:t>
      </w:r>
      <w:r>
        <w:rPr>
          <w:rFonts w:ascii="Times" w:hAnsi="Times" w:eastAsia="Times"/>
          <w:b w:val="0"/>
          <w:i w:val="0"/>
          <w:color w:val="000000"/>
          <w:sz w:val="22"/>
        </w:rPr>
        <w:t>is entrusted with high duties. It is his duty to prevent his wife’s</w:t>
      </w:r>
    </w:p>
    <w:p>
      <w:pPr>
        <w:autoSpaceDN w:val="0"/>
        <w:autoSpaceDE w:val="0"/>
        <w:widowControl/>
        <w:spacing w:line="240" w:lineRule="auto" w:before="4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Unborn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drawing>
          <wp:inline xmlns:a="http://schemas.openxmlformats.org/drawingml/2006/main" xmlns:pic="http://schemas.openxmlformats.org/drawingml/2006/picture">
            <wp:extent cx="685800" cy="88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/>
          <w:color w:val="000000"/>
          <w:sz w:val="18"/>
        </w:rPr>
        <w:t>Brihadaranyakopanishad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III. 28.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“Ashram Bhajanavali”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from going astray. But this gentleman has imparted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 training in utter intolerance. How can religion survive under </w:t>
      </w:r>
      <w:r>
        <w:rPr>
          <w:rFonts w:ascii="Times" w:hAnsi="Times" w:eastAsia="Times"/>
          <w:b w:val="0"/>
          <w:i w:val="0"/>
          <w:color w:val="000000"/>
          <w:sz w:val="22"/>
        </w:rPr>
        <w:t>such conditions?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continue to be like this, Hinduism is certainly not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survive. Nor will India be able to survive. We shall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India even if the British quit. In Independent India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like brothers. Those who are enemies today would become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tomorrow, Would you then tell your Muslim neighbour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read the Koran? Would it in any way raise the status of </w:t>
      </w:r>
      <w:r>
        <w:rPr>
          <w:rFonts w:ascii="Times" w:hAnsi="Times" w:eastAsia="Times"/>
          <w:b w:val="0"/>
          <w:i w:val="0"/>
          <w:color w:val="000000"/>
          <w:sz w:val="22"/>
        </w:rPr>
        <w:t>Hinduism?</w:t>
      </w:r>
    </w:p>
    <w:p>
      <w:pPr>
        <w:autoSpaceDN w:val="0"/>
        <w:autoSpaceDE w:val="0"/>
        <w:widowControl/>
        <w:spacing w:line="28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am asking you to pray in silence. For, if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sit silently and pray and do not betray their anger against a </w:t>
      </w:r>
      <w:r>
        <w:rPr>
          <w:rFonts w:ascii="Times" w:hAnsi="Times" w:eastAsia="Times"/>
          <w:b w:val="0"/>
          <w:i w:val="0"/>
          <w:color w:val="000000"/>
          <w:sz w:val="22"/>
        </w:rPr>
        <w:t>couple of individuals, we shall be purified, we shall become pious.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know that I had gone to meet Jinnah Saheb yesterday.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tell you everything that took place between us. We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 agreement that what we talk would remain between us,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allowed to leak out. None the less, I have conveyed to Badshah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Khan, Pandit Jawaharlal and our other leaders the gist of my talks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 Saheb. Here too I shall briefly mention it. We both have 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document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involves two points. The first thing is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coerce anyone to fulfil our political objectives. Each side will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convince the other about its own point of view and would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>resort to threat or bullying.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point is about restraining the people from indulging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acts of violence and other atrocities. You must have realized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 Saheb’s Press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 that we have clear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differences. Jinnah Saheb wants Pakistan. Congressmen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in favour of acceding to the demand for Pakistan.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that the Hindu and Sikh [majority] areas of the Punjab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cannot be included in Pakistan. Only the Muslim [majority]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areas can be separated from India. But I for one cannot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on any account. I cannot tolerate any proposal for vivisecting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There are many things happening which I cannot  bear. </w:t>
      </w:r>
      <w:r>
        <w:rPr>
          <w:rFonts w:ascii="Times" w:hAnsi="Times" w:eastAsia="Times"/>
          <w:b w:val="0"/>
          <w:i w:val="0"/>
          <w:color w:val="000000"/>
          <w:sz w:val="22"/>
        </w:rPr>
        <w:t>But they still do not stop. They go on happening. But in this  case,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”A Joint Appeal”, 12-4-1947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issued with Gandhiji’s concurrence;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“M. A. Jinah’s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to the Press”, 6-5-1947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say that I cannot bear it, I mean that I do not wish to be a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In other words, I am not going to be influenced by them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If they want to have Pakistan, let them, settle it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fellowmen. I cannot talk as a representative of any one party.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everyone. It is my attempt to be a trustee of all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Muslims, Sikhs and Parsis, Jains and Christians living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 wish to be their trustee even if I have not the capacity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fitness for it. Hence, I can-not be a party to the formation of Pakistan.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know that what Jin-nah Saheb wishes to do is a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how can I put my signature to the proposal of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Pakistan?  I conveyed this point to him very patiently. We did not </w:t>
      </w:r>
      <w:r>
        <w:rPr>
          <w:rFonts w:ascii="Times" w:hAnsi="Times" w:eastAsia="Times"/>
          <w:b w:val="0"/>
          <w:i w:val="0"/>
          <w:color w:val="000000"/>
          <w:sz w:val="22"/>
        </w:rPr>
        <w:t>quarrel. We talked to each other cordially.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Jinnah Saheb in polite words that he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by resorting to force. He could not compel me to acquiesce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forma-tion of Pakistan. None but God can compel me.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have it by persuasion, why, he can have not only Pakistan </w:t>
      </w:r>
      <w:r>
        <w:rPr>
          <w:rFonts w:ascii="Times" w:hAnsi="Times" w:eastAsia="Times"/>
          <w:b w:val="0"/>
          <w:i w:val="0"/>
          <w:color w:val="000000"/>
          <w:sz w:val="22"/>
        </w:rPr>
        <w:t>but the whole of India.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joined him in issuing the peace appeal and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that appeal effective I have requested Jinnah Saheb to take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whatever work he might wish to take. I told him that I would go </w:t>
      </w:r>
      <w:r>
        <w:rPr>
          <w:rFonts w:ascii="Times" w:hAnsi="Times" w:eastAsia="Times"/>
          <w:b w:val="0"/>
          <w:i w:val="0"/>
          <w:color w:val="000000"/>
          <w:sz w:val="22"/>
        </w:rPr>
        <w:t>with him even a thousand times if that was necessary.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also tell you that everyone had tried to stop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Jinnah Saheb. They asked me what I would gain by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But did I go to him to gain anything? I went to him to know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If I have not gained anything by going to him, I have not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either. I claim to have his friendship. After all he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India. Whatever happens, I have to spend my life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>How can I refuse to go to him?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live in amity. We should not compel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live in harmony. I would say that if they want Pakistan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bring us round to their point of view. Let them also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that [the formation of] Pakistan is in the interest of everyone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case I would definitely agree to their proposal. But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force me into granting it—well I am not going to give my </w:t>
      </w:r>
      <w:r>
        <w:rPr>
          <w:rFonts w:ascii="Times" w:hAnsi="Times" w:eastAsia="Times"/>
          <w:b w:val="0"/>
          <w:i w:val="0"/>
          <w:color w:val="000000"/>
          <w:sz w:val="22"/>
        </w:rPr>
        <w:t>consent.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ask me why India cannot be divided. You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what harm it would do. Let me tell you my head is not empty. </w:t>
      </w:r>
      <w:r>
        <w:rPr>
          <w:rFonts w:ascii="Times" w:hAnsi="Times" w:eastAsia="Times"/>
          <w:b w:val="0"/>
          <w:i w:val="0"/>
          <w:color w:val="000000"/>
          <w:sz w:val="22"/>
        </w:rPr>
        <w:t>I have in my head many ideas concerning this matter. But please read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hear [from others] about these ideas. Today I have given you a </w:t>
      </w:r>
      <w:r>
        <w:rPr>
          <w:rFonts w:ascii="Times" w:hAnsi="Times" w:eastAsia="Times"/>
          <w:b w:val="0"/>
          <w:i w:val="0"/>
          <w:color w:val="000000"/>
          <w:sz w:val="22"/>
        </w:rPr>
        <w:t>fairly good amount of my time.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am going to Calcutta. I do not know what I would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there. Nor do I know how long I would stay there and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return. I have given my word that I would come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Jawaharlal, Kripalani or the Viceroy sent for me. And I do hope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seeing you again.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 while, please understand that nothing will be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preventing me from holding the prayer. I get the 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silent. Nor would you people who have suppressed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and remained silent benefit less. But those who 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obstruction have everything to lose. You people should help them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You would remember that when there was trouble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the other day, the Secretary of the Hindu Mahasabha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pacified them by persuasion. You should also persuade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way. You should win them over not by threats and force but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argument that in Gandhi’s prayer there is only religion,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irreligion. If they fail to be convinced I have the patience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prayer. Even in this temple I would offer the same prayer all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The same prayer was offered the day before yesterday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rained. It was the same temple and the same Hindus were present.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today there was a protest. This is the sad state to which we are </w:t>
      </w:r>
      <w:r>
        <w:rPr>
          <w:rFonts w:ascii="Times" w:hAnsi="Times" w:eastAsia="Times"/>
          <w:b w:val="0"/>
          <w:i w:val="0"/>
          <w:color w:val="000000"/>
          <w:sz w:val="22"/>
        </w:rPr>
        <w:t>reduced.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Hence I request you to convince these people by your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behaviour so that they may tell me that I am free to have my </w:t>
      </w:r>
      <w:r>
        <w:rPr>
          <w:rFonts w:ascii="Times" w:hAnsi="Times" w:eastAsia="Times"/>
          <w:b w:val="0"/>
          <w:i w:val="0"/>
          <w:color w:val="000000"/>
          <w:sz w:val="22"/>
        </w:rPr>
        <w:t>prayers here, whether it is in Arabic or Persian or Sanskrit.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please sit quiet for two minutes and offer silent prayer. </w:t>
      </w:r>
      <w:r>
        <w:rPr>
          <w:rFonts w:ascii="Times" w:hAnsi="Times" w:eastAsia="Times"/>
          <w:b w:val="0"/>
          <w:i w:val="0"/>
          <w:color w:val="000000"/>
          <w:sz w:val="22"/>
        </w:rPr>
        <w:t>Better still if will keep your eyes closed.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Prarthana-Pravachan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—Part I, pp. 74-81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LORD MOUNTBATTEN</w:t>
      </w:r>
    </w:p>
    <w:p>
      <w:pPr>
        <w:autoSpaceDN w:val="0"/>
        <w:autoSpaceDE w:val="0"/>
        <w:widowControl/>
        <w:spacing w:line="244" w:lineRule="exact" w:before="68" w:after="0"/>
        <w:ind w:left="5310" w:right="0" w:hanging="7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RAIN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ATNA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8,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strikes me that I should summarize what I said and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and left unfinished for want of time, at our last Sunday’s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meeting.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May 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with Lord Mountbatten”, 4-5-1947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may be said to the contrary, it would be a blunder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magnitude for the British to be a party in any way whatsoever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division of India. If it has to come, let it come after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withdrawal, as a result of understanding between the parties or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conflict which according to Quaid-e-Azam Jinnah is taboo.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minorities can be guaranteed by establishing a court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 in the event of difference of opinion among contending </w:t>
      </w:r>
      <w:r>
        <w:rPr>
          <w:rFonts w:ascii="Times" w:hAnsi="Times" w:eastAsia="Times"/>
          <w:b w:val="0"/>
          <w:i w:val="0"/>
          <w:color w:val="000000"/>
          <w:sz w:val="22"/>
        </w:rPr>
        <w:t>parties.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Meantime the Interim Government should be composed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of Congressmen or those whose names the Congress chooses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Muslim League men or those whom the League chooses. The 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today, lacking team work and team spirit, is harmful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 parties exhaust themselves in the effort to retain their </w:t>
      </w:r>
      <w:r>
        <w:rPr>
          <w:rFonts w:ascii="Times" w:hAnsi="Times" w:eastAsia="Times"/>
          <w:b w:val="0"/>
          <w:i w:val="0"/>
          <w:color w:val="000000"/>
          <w:sz w:val="22"/>
        </w:rPr>
        <w:t>seat and to placate you. Want of team spirit demoralizes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imperils the integrity of the services so essential for good </w:t>
      </w:r>
      <w:r>
        <w:rPr>
          <w:rFonts w:ascii="Times" w:hAnsi="Times" w:eastAsia="Times"/>
          <w:b w:val="0"/>
          <w:i w:val="0"/>
          <w:color w:val="000000"/>
          <w:sz w:val="22"/>
        </w:rPr>
        <w:t>and efficient government.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Referendum at this stage in the Frontier (or any Province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matter) is a dangerous thing in itself. You have to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that faces you. In any case nothing should or can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Dr. Khan Saheb’s head as Premier. Note that this paragraph is </w:t>
      </w:r>
      <w:r>
        <w:rPr>
          <w:rFonts w:ascii="Times" w:hAnsi="Times" w:eastAsia="Times"/>
          <w:b w:val="0"/>
          <w:i w:val="0"/>
          <w:color w:val="000000"/>
          <w:sz w:val="22"/>
        </w:rPr>
        <w:t>relevant only if division is at all to be countenanced.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 feel sure that partition of the Punjab and Bengal is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case and a needless irritant for the League. This as well as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innovation can come after the British withdrawal, not before,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for mutual agreement. Whilst the British power is functioning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it must be held principally responsible for the preservation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in the country. That machine seems to be cracking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strain which is caused by the raising of various hopes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or must not be fulfilled. These have no place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thirteen months. This period can be most profitably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shortened if the minds of all were focussed on the sole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withdrawal. You and you alone can do it to the exclusion of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>activity so far as the British occupation is concerned.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Your task as undisputed master of naval warfare, great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was nothing compared to what you are called to do now.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single-mindedness and clarity that gave you success are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in this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If you are not to leave a legacy of chaos behind, you have to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 choice and leave the Government of the whole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States to one party. The Constituent Assembly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for the governance even of that part of India which is not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represented by the Muslim League or some States.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Non-partition of the Punjab and Bengal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minorities in these Provinces are to be neglected. In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they are large and powerful enough to arrest and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If the popular Governments cannot placate them,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Governors should during the interregnum actively interfere.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The intransmissibility of paramountcy is a vicious doctrine,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 that they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become sovereign and a menace for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 India. All the power wherever exercised by the British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automatically descend to the successor. Thus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become as much part of independent India as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India. The present Princes are puppets created or tolerated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upkeep and prestige of the British Power. The unchecked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by them over their people is probably the worst blot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Crown. The Princes under the new regime can exercise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powers as trustees can and as can be given to them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Assembly. It follows that they cannot maintain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armies or arms factories. Such ability and statecraft as they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at the disposal of the Republic and must be used for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people and the people as a whole. I have merely stated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 with the States. It is not for me to show in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>how this can be done.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Similarly difficult but not so baffling is the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Service. Its members should be taught from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themselves to the new regime. They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partisans taking sides. The slightest trace of communalism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should be severely dealt with. The English element in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they owe loyalty to the new regime rather than to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to Great Britain. The habit of regarding themselves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and therefore superiors must give place to the spirit of true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the people.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II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I had a very pleasant two hours and three quarters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Quaid-e-Azam Jinnah on Tuesday last. We talked about the joint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 on non-violence. He was agreeably emphatic over his belief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States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56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non-violence. He has reiterated it in the Press statement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drafted by him.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which was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We did talk about Pakistan </w:t>
      </w:r>
      <w:r>
        <w:rPr>
          <w:rFonts w:ascii="Times" w:hAnsi="Times" w:eastAsia="Times"/>
          <w:b w:val="0"/>
          <w:i/>
          <w:color w:val="000000"/>
          <w:sz w:val="22"/>
        </w:rPr>
        <w:t>cum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partition. I told him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Pakistan persisted as before and suggested that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declaration of faith in non-violence he should try to convert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 by reasoning with them and not by show of force. He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quite firm that the question of Pakistan was not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discussion. Logically, for a believer in non-violence, nothing, not even </w:t>
      </w:r>
      <w:r>
        <w:rPr>
          <w:rFonts w:ascii="Times" w:hAnsi="Times" w:eastAsia="Times"/>
          <w:b w:val="0"/>
          <w:i w:val="0"/>
          <w:color w:val="000000"/>
          <w:sz w:val="22"/>
        </w:rPr>
        <w:t>the existence of God could be outside its scope.</w:t>
      </w:r>
    </w:p>
    <w:p>
      <w:pPr>
        <w:autoSpaceDN w:val="0"/>
        <w:autoSpaceDE w:val="0"/>
        <w:widowControl/>
        <w:spacing w:line="260" w:lineRule="exact" w:before="40" w:after="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Amrit Kaur saw the first eight paragraphs,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purport of which she was to give to Pandit Nehru with whom I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this letter. But, I could not finish it in New Delhi. I finished </w:t>
      </w:r>
      <w:r>
        <w:rPr>
          <w:rFonts w:ascii="Times" w:hAnsi="Times" w:eastAsia="Times"/>
          <w:b w:val="0"/>
          <w:i w:val="0"/>
          <w:color w:val="000000"/>
          <w:sz w:val="22"/>
        </w:rPr>
        <w:t>it on the train.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60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rest.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you and Her Excellency are enjoying your hardearned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98"/>
        </w:trPr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H. 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ICEROY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pp. 247-50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“M. A. Jinhas Statement to the Press”, 6-5-1947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Acknowledging this on May 11, the Viceroy thanked Gandhiji “for the </w:t>
      </w:r>
      <w:r>
        <w:rPr>
          <w:rFonts w:ascii="Times" w:hAnsi="Times" w:eastAsia="Times"/>
          <w:b w:val="0"/>
          <w:i w:val="0"/>
          <w:color w:val="000000"/>
          <w:sz w:val="18"/>
        </w:rPr>
        <w:t>advice you were kind enough to send me which I appreciated receiving.”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ADVICE TO STATION MASTER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1947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find fault with you for coming to ask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trained that way. Will you go to every compartment  and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occupants as you ask me? If you would not go there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come here either. I am not a Government official. These Mini-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sters are but they have not come to meet me in their official capacity.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come as family members. If they had not come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been able to do anything to them. But at heart we are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colleagues. They have come to me like many others who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meet their relatives passing through the station. It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blow the whistle and start the train at the correct time,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official may be in the train. It is another thing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superiors have given you any instructions in writing. Except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you must carry on your routine work. It would be good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and also for these Ministers as well as the people.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scared at the sight of the Ministers. They are servants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Hence you should in fact be fearless in their presence.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too should regard persons in their departments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but as their younger brothers. Then alone would we be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able to enjoy the fruits of democracy. So the rule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other passengers in this train also applies to me. Of course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admit that the rule is not observed fully. For instance,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travel third, this compartment is reserved for the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of us. But I can do nothing about it. If this is not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would want to get into this compartment. So, this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obliging me by reserving my compartment has been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days of the British. I am not saying this to scold you.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feel hurt. But this is an occasion from which all of us can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and how would you know if I do not mention it to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a teacher after all, and it is my nature that I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correcting what my conscience regards as an error. Well,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these few minutes and now do not hesitate to start the train at </w:t>
      </w:r>
      <w:r>
        <w:rPr>
          <w:rFonts w:ascii="Times" w:hAnsi="Times" w:eastAsia="Times"/>
          <w:b w:val="0"/>
          <w:i w:val="0"/>
          <w:color w:val="000000"/>
          <w:sz w:val="22"/>
        </w:rPr>
        <w:t>your convenience. I know you have come to me to show me courtesy,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Gandhiji was busy talking to the Bihar Ministers the Station Master came </w:t>
      </w:r>
      <w:r>
        <w:rPr>
          <w:rFonts w:ascii="Times" w:hAnsi="Times" w:eastAsia="Times"/>
          <w:b w:val="0"/>
          <w:i w:val="0"/>
          <w:color w:val="000000"/>
          <w:sz w:val="18"/>
        </w:rPr>
        <w:t>to enquire whether he could start the train.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ventured to mention these things as they occurred to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317-8</w:t>
      </w:r>
    </w:p>
    <w:p>
      <w:pPr>
        <w:autoSpaceDN w:val="0"/>
        <w:autoSpaceDE w:val="0"/>
        <w:widowControl/>
        <w:spacing w:line="292" w:lineRule="exact" w:before="30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35. ANSWERS TO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 THE 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1947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are at present unable to supply the requisite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material for building purposes. Should a non-official organization now take up  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task?</w:t>
      </w:r>
    </w:p>
    <w:p>
      <w:pPr>
        <w:autoSpaceDN w:val="0"/>
        <w:autoSpaceDE w:val="0"/>
        <w:widowControl/>
        <w:spacing w:line="260" w:lineRule="exact" w:before="72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task of rehabilitation is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work. If a private agency takes up any financial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it would be a dangerous thing. For it would carry 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 implication that those who have been rehabilitated by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help would also be defended privately. I hold this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and unwise, if not impossible. It should be our ende-avour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induce local Muslims to help the evacuees in rehabilitation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aid is inadequate. But if neither the former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prove no helpful, no non-official  organization should or </w:t>
      </w:r>
      <w:r>
        <w:rPr>
          <w:rFonts w:ascii="Times" w:hAnsi="Times" w:eastAsia="Times"/>
          <w:b w:val="0"/>
          <w:i w:val="0"/>
          <w:color w:val="000000"/>
          <w:sz w:val="22"/>
        </w:rPr>
        <w:t>can undertake the task for reasons given above.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cases are being withdrawn by the police after enquiry as evidence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reported to be lacking; we have heard of more than 600 of such cases. Should these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reopened and a legal committee set up for the purpose? The Noakhali District Relief,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Rehabilitation, Rescue Committee has a legal branch. But it is not active. Should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Satis Babu try to take up this work with the help of the N.D.R.R.R.C.?</w:t>
      </w:r>
    </w:p>
    <w:p>
      <w:pPr>
        <w:autoSpaceDN w:val="0"/>
        <w:autoSpaceDE w:val="0"/>
        <w:widowControl/>
        <w:spacing w:line="260" w:lineRule="exact" w:before="92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this we must not do on any account. The legal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work efficiently and effectively. It does not fall within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Our province is to teach the people to help themselves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point of defence against Government or other oppression; </w:t>
      </w:r>
      <w:r>
        <w:rPr>
          <w:rFonts w:ascii="Times" w:hAnsi="Times" w:eastAsia="Times"/>
          <w:b w:val="0"/>
          <w:i w:val="0"/>
          <w:color w:val="000000"/>
          <w:sz w:val="22"/>
        </w:rPr>
        <w:t>that is the meaning of ‘Do or Die’.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Rice now sells at Rs. 25 a maund. The Government have stopped selling rice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riot-affected people at controlled rate. If we store rice and sell at controlled rate it</w:t>
      </w:r>
    </w:p>
    <w:p>
      <w:pPr>
        <w:autoSpaceDN w:val="0"/>
        <w:autoSpaceDE w:val="0"/>
        <w:widowControl/>
        <w:spacing w:line="220" w:lineRule="exact" w:before="1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Station Master was very pleased and said that in his 45 years of life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first instance of strict discipline and fearlessness and wished that every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 had a disciplinarian like Gandhiji.</w:t>
      </w:r>
    </w:p>
    <w:p>
      <w:pPr>
        <w:autoSpaceDN w:val="0"/>
        <w:autoSpaceDE w:val="0"/>
        <w:widowControl/>
        <w:spacing w:line="220" w:lineRule="exact" w:before="2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workers met Gandhiji at Burdwan Station on his way to Calcutta.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questions had been kept ready to which Gandhiji dictated answers on the </w:t>
      </w:r>
      <w:r>
        <w:rPr>
          <w:rFonts w:ascii="Times" w:hAnsi="Times" w:eastAsia="Times"/>
          <w:b w:val="0"/>
          <w:i w:val="0"/>
          <w:color w:val="000000"/>
          <w:sz w:val="18"/>
        </w:rPr>
        <w:t>train.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04" w:right="133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require a capital of 20 lacs of rupees. Should we undertake this work?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think, in dangerous areas such as Noakhali, we must not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through private agency. I would far rather that after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the people trek to safer parts and in doing so they get all the </w:t>
      </w:r>
      <w:r>
        <w:rPr>
          <w:rFonts w:ascii="Times" w:hAnsi="Times" w:eastAsia="Times"/>
          <w:b w:val="0"/>
          <w:i w:val="0"/>
          <w:color w:val="000000"/>
          <w:sz w:val="22"/>
        </w:rPr>
        <w:t>help necessary, financial or other.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strange but true that every difficulty that faces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is present in Bihar almost to the same extent as in Noakhali.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of this fact should make us think furiously and enable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deal with the Noakhali problem clearly and bravely. We should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account countenance any lethargy, falsehood, cowardliness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 on the part of the refugees.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Hindus being influenced by your preaching of ahimsa may in the near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future get beaten by the Muslim League followers. This is the general feeling in view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belief that the Muslims are being secretly armed on a wide scale.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assumption is serious. If it is sound, it casts a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upon the Provincial Governments. In any event, how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were influenced by my teaching of ahimsa which is a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mightier than the force of arms however powerful. No teacher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responsible for a caricature of his teachings. Do we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geometrical propositions are caricatured by indifferent pupils?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teachers to be blamed?  The utmost that can be said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is that I am an incompetent teacher of ahimsa. If such be the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pray that my successor will be much more competent and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the British withdrawal from India, there is a likelihood of chaos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anarchy prevailing in the country. There is a fear that the nationalists unless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immediately started learning self-defence with fire-arms, may suffer and ultimately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find themselves under the heels of the Muslim League whose followers believe only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fighting. Pakistan or no Pakistan, the trouble is coming because there is the secret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hand of imperialism working behind the scenes. Would you not modify your theory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ahimsa in the larger context of such a political situation overtaking the country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sake of individual defence?</w:t>
      </w:r>
    </w:p>
    <w:p>
      <w:pPr>
        <w:autoSpaceDN w:val="0"/>
        <w:autoSpaceDE w:val="0"/>
        <w:widowControl/>
        <w:spacing w:line="24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nationalists are not worth the proud name they bear,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the Muslim League as you imagine. Can the nationalists exclude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followers of the League from the sphere of their action?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vote-catching devices. I am thinking of the Muslims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the same as others, needing their care and attention. If the </w:t>
      </w:r>
      <w:r>
        <w:rPr>
          <w:rFonts w:ascii="Times" w:hAnsi="Times" w:eastAsia="Times"/>
          <w:b w:val="0"/>
          <w:i w:val="0"/>
          <w:color w:val="000000"/>
          <w:sz w:val="22"/>
        </w:rPr>
        <w:t>leaders have ceased to believe in ahimsa, they should boldly and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title “Ahimsa, A Fact of Life”.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say so and set about putting  their house in order.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scope for any change. Ahimsa  is no mere theory with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fact of life based on extensive experience. How can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tasted apples and repeatedly found them sweet be induced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them as bitter? Those who say they  are bitter have tasted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apples but something looking very much like them. Ahimsa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fear the secret or open hand of imperialists assuming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>of argument that it is working as suggested in the question,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My Days with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223-4, 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25-5-1947, and </w:t>
      </w:r>
      <w:r>
        <w:rPr>
          <w:rFonts w:ascii="Times" w:hAnsi="Times" w:eastAsia="Times"/>
          <w:b w:val="0"/>
          <w:i/>
          <w:color w:val="000000"/>
          <w:sz w:val="18"/>
        </w:rPr>
        <w:t>Biharni Komi</w:t>
      </w:r>
    </w:p>
    <w:p>
      <w:pPr>
        <w:autoSpaceDN w:val="0"/>
        <w:autoSpaceDE w:val="0"/>
        <w:widowControl/>
        <w:spacing w:line="220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Agman</w:t>
      </w:r>
    </w:p>
    <w:p>
      <w:pPr>
        <w:autoSpaceDN w:val="0"/>
        <w:autoSpaceDE w:val="0"/>
        <w:widowControl/>
        <w:spacing w:line="292" w:lineRule="exact" w:before="34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 TO VIDYAVATI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1947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VIDYA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learn from the back of this what I have done.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will have to be done there itself. What makes you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mad? Those who have faith in God can never lose their head. </w:t>
      </w:r>
      <w:r>
        <w:rPr>
          <w:rFonts w:ascii="Times" w:hAnsi="Times" w:eastAsia="Times"/>
          <w:b w:val="0"/>
          <w:i w:val="0"/>
          <w:color w:val="000000"/>
          <w:sz w:val="22"/>
        </w:rPr>
        <w:t>Bear with patience whatever unhappiness comes your way.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National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1947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he had not expected to come to Calcutta but when he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reports from friends about the events in Calcutta he thought that he should come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Calcutta and put in his work in pursuit of the same object that had taken him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Noakhali and then to Bihar. They saw before them Gurudev’s portrait with floral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decorations. The 25th of </w:t>
      </w:r>
      <w:r>
        <w:rPr>
          <w:rFonts w:ascii="Times" w:hAnsi="Times" w:eastAsia="Times"/>
          <w:b w:val="0"/>
          <w:i/>
          <w:color w:val="000000"/>
          <w:sz w:val="18"/>
        </w:rPr>
        <w:t>Baishakh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Gurudev’s birthday. That was why they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two hymns from the pen of Gurudev sung to them. Great men never died and it was up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people to keep them immortal by continuing the work they had commenced.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Hardoi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letter from the Inspector-General of Civil Hospitals, Bihar,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regarding the admission of a Talukdar from U. P. to the European Mental Hospital,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Kanke.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collated with the version in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Hindu.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hymn that was sung to them, namely, </w:t>
      </w:r>
      <w:r>
        <w:rPr>
          <w:rFonts w:ascii="Times" w:hAnsi="Times" w:eastAsia="Times"/>
          <w:b w:val="0"/>
          <w:i/>
          <w:color w:val="000000"/>
          <w:sz w:val="18"/>
        </w:rPr>
        <w:t>Hinshaya unmatta prithvi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was mad with violence) was most apposite at the moment when Hindus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were fighting. The purport of the hymn was that God should take them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darkness unto light, from untruth unto truth and from misery unto bliss indefinable.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which he had armed Deenabandhu Andrews and Pearson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permitted them to proceed to South Africa. These two were amongst the best </w:t>
      </w:r>
      <w:r>
        <w:rPr>
          <w:rFonts w:ascii="Times" w:hAnsi="Times" w:eastAsia="Times"/>
          <w:b w:val="0"/>
          <w:i w:val="0"/>
          <w:color w:val="000000"/>
          <w:sz w:val="18"/>
        </w:rPr>
        <w:t>of Gurudev’s numerous devotees throughout the world.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a good thing, proceeded Gandhiji, that Quaid-e-Azam Jinnah’s words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uttered to the Pathan deputation that had waited on him were to the same tune.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read those words for themselves. If they all followed the advice India would </w:t>
      </w:r>
      <w:r>
        <w:rPr>
          <w:rFonts w:ascii="Times" w:hAnsi="Times" w:eastAsia="Times"/>
          <w:b w:val="0"/>
          <w:i w:val="0"/>
          <w:color w:val="000000"/>
          <w:sz w:val="18"/>
        </w:rPr>
        <w:t>truly become a unique land of real peace.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 know  that I am joint signatory to the document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That at once imposes on me the duty of fasting unto death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Hindus or Muslims descended to the level of savages or beasts.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Hindus of Bihar and the Muslims of Noakhali remember the </w:t>
      </w:r>
      <w:r>
        <w:rPr>
          <w:rFonts w:ascii="Times" w:hAnsi="Times" w:eastAsia="Times"/>
          <w:b w:val="0"/>
          <w:i w:val="0"/>
          <w:color w:val="000000"/>
          <w:sz w:val="22"/>
        </w:rPr>
        <w:t>fact.</w:t>
      </w:r>
    </w:p>
    <w:p>
      <w:pPr>
        <w:autoSpaceDN w:val="0"/>
        <w:autoSpaceDE w:val="0"/>
        <w:widowControl/>
        <w:spacing w:line="260" w:lineRule="exact" w:before="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Gandhiji said that he had earned the right of fast by the service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rendered and was still rendering to the Muslims of India. The poet Iqbal had taught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already that true religion did not teach men to hate one another. Let them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that lesson to heart and render India a land of peace and brotherhood amongst </w:t>
      </w:r>
      <w:r>
        <w:rPr>
          <w:rFonts w:ascii="Times" w:hAnsi="Times" w:eastAsia="Times"/>
          <w:b w:val="0"/>
          <w:i w:val="0"/>
          <w:color w:val="000000"/>
          <w:sz w:val="18"/>
        </w:rPr>
        <w:t>men.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are surely going to quit India and if we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between ourselves, let us make it completely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 and not approach the British for a settlement. As for the latter,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duty except to quit at the earliest possible moment.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fulfil that part of their task, all else can be settled between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as between brother and brother.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Amrita Bazar Patrika,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10-5-1947, and </w:t>
      </w: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10-5-1947</w:t>
      </w:r>
    </w:p>
    <w:p>
      <w:pPr>
        <w:autoSpaceDN w:val="0"/>
        <w:autoSpaceDE w:val="0"/>
        <w:widowControl/>
        <w:spacing w:line="220" w:lineRule="exact" w:before="25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William Winstanley Pearson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“Talks With Sikhs”, 12-4-1947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38. INTERVIEW TO ABUL HASHEM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64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ODEPUR,</w:t>
      </w:r>
    </w:p>
    <w:p>
      <w:pPr>
        <w:autoSpaceDN w:val="0"/>
        <w:autoSpaceDE w:val="0"/>
        <w:widowControl/>
        <w:spacing w:line="270" w:lineRule="exact" w:before="22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May 10,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Hashem Saheb opened his case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stating that Bengalis were after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Bengalis, whether Hindu or Muslim. They had a common language, a common culture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did not wish to be ruled by Pakistanis who lived a thousand miles away. Gandhiji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said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haven’t we been so long ruled by people who live seven </w:t>
      </w:r>
      <w:r>
        <w:rPr>
          <w:rFonts w:ascii="Times" w:hAnsi="Times" w:eastAsia="Times"/>
          <w:b w:val="0"/>
          <w:i w:val="0"/>
          <w:color w:val="000000"/>
          <w:sz w:val="22"/>
        </w:rPr>
        <w:t>thousand miles away?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Yes, but then that would mean that Pakistanis of the West would rule over us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Bengal.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supposing they do not rule over you, and you wish to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voluntary alliance with Pakistan because you have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which both of you wish to propagate throughout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>then where is the objection?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then you are talking of Pan-Islamism.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 I am. Perhaps you do not know how deep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about it is.  I had evidence of that even  while  I  was  a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England many years ago. What is then your objection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federation of different countries professing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religion?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Hashem Saheb did not reply.</w:t>
      </w:r>
    </w:p>
    <w:p>
      <w:pPr>
        <w:autoSpaceDN w:val="0"/>
        <w:autoSpaceDE w:val="0"/>
        <w:widowControl/>
        <w:spacing w:line="220" w:lineRule="exact" w:before="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Gandhiji asked me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bring a Bengali primer which he had been reading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lately. When this was brought, Gandhiji proceeded to tell Hashem Saheb that, to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intents and purposes, he was trying to become a Bengali. He found hardly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between the language of a Bengali Hindu and a Bengali Muslim. Bengal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province in India where common Muslims did not understand Urdu.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 in learning the Bengali language was to be able to read Gurudev’s poems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original, for, from them he received the message of the Upanishads, which lay at </w:t>
      </w:r>
      <w:r>
        <w:rPr>
          <w:rFonts w:ascii="Times" w:hAnsi="Times" w:eastAsia="Times"/>
          <w:b w:val="0"/>
          <w:i w:val="0"/>
          <w:color w:val="000000"/>
          <w:sz w:val="18"/>
        </w:rPr>
        <w:t>the root of the culture of the whole of India.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Hashem Saheb said that every Bengali looked upon Rabindranath with the</w:t>
      </w:r>
    </w:p>
    <w:p>
      <w:pPr>
        <w:autoSpaceDN w:val="0"/>
        <w:autoSpaceDE w:val="0"/>
        <w:widowControl/>
        <w:spacing w:line="220" w:lineRule="exact" w:before="28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Bengal Provincial Muslim League, who was accompanied by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and Sarat Chandra Bose, President of the All-Bengal Anti-Pakistan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Committee. 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 Days with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collated with the Gujarati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version in </w:t>
      </w:r>
      <w:r>
        <w:rPr>
          <w:rFonts w:ascii="Times" w:hAnsi="Times" w:eastAsia="Times"/>
          <w:b w:val="0"/>
          <w:i/>
          <w:color w:val="000000"/>
          <w:sz w:val="18"/>
        </w:rPr>
        <w:t>Biharni Komi Agman.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tripartite division of India into India, Pakistan and United Sovereign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N. K. Bose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716" w:right="134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highest veneration, and in this, Muslims were one with Hindus. That was the chief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reason why Bengali Muslims did not want Bengal to be broken up into two.</w:t>
      </w:r>
    </w:p>
    <w:p>
      <w:pPr>
        <w:autoSpaceDN w:val="0"/>
        <w:autoSpaceDE w:val="0"/>
        <w:widowControl/>
        <w:spacing w:line="260" w:lineRule="exact" w:before="5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spirit of the Upanishads which binds Rabindranath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Indian culture. Does not Bengal derive her deepest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from what is the priceless heirloom of all India? If that is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Bengal wishes to enter into voluntary association with the rest of </w:t>
      </w:r>
      <w:r>
        <w:rPr>
          <w:rFonts w:ascii="Times" w:hAnsi="Times" w:eastAsia="Times"/>
          <w:b w:val="0"/>
          <w:i w:val="0"/>
          <w:color w:val="000000"/>
          <w:sz w:val="22"/>
        </w:rPr>
        <w:t>India, what would you say about that?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Hashem Saheb had no reply for this question either.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really made up your mind about Pakistan. Please </w:t>
      </w:r>
      <w:r>
        <w:rPr>
          <w:rFonts w:ascii="Times" w:hAnsi="Times" w:eastAsia="Times"/>
          <w:b w:val="0"/>
          <w:i w:val="0"/>
          <w:color w:val="000000"/>
          <w:sz w:val="22"/>
        </w:rPr>
        <w:t>think about it once more, and then we shall discuss the new proposal.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following the same path of non-violence as was followed by Lord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Buddha and the Prophet. People consider you a reincarnation of these. You must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extinguish the fire of violence in Calcutta. You must also do something so that 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brethren in Bihar can live in peace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and foremost, it is a mistake to consider me a reincarnation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Buddha or of the Prophet. I have never made any such claim.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ordinary man. Of course I do try to follow the principles of life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preached by our scriptures and our great men. I have even succeeded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certain extent. Yet, I do not claim that I am a person with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or higher than you. I am a servant of all human beings,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Hindu or Muslim. I do wish I had the power to end the bloody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strife raging among men and women of the same country.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 happy. Great men like Lord Krishna and Lord Buddha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incarnations of God.  Our scriptures say that these great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divine power to establish peace and happiness. But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I am no divine person since I am not able to establish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And, if I presume to be such a person, I would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 in the world even for a minute. I have certainly been tested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vows of truth and non-violence. That is why I have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touring Noakhali, Bihar, Delhi. I wish either to do something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field or die. If you feel what Gandhi is doing is correct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is needed in Calcutta I would first of all wish to make an </w:t>
      </w:r>
      <w:r>
        <w:rPr>
          <w:rFonts w:ascii="Times" w:hAnsi="Times" w:eastAsia="Times"/>
          <w:b w:val="0"/>
          <w:i w:val="0"/>
          <w:color w:val="000000"/>
          <w:sz w:val="22"/>
        </w:rPr>
        <w:t>humble request if you would allow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Yes, of course. You can command us to do anything.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thing is that if you are loyal to the party to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and for which, you work you must ask Jinnah Saheb why,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signing the peace appeal with Gandhi, he is sitting in Delhi when </w:t>
      </w:r>
      <w:r>
        <w:rPr>
          <w:rFonts w:ascii="Times" w:hAnsi="Times" w:eastAsia="Times"/>
          <w:b w:val="0"/>
          <w:i w:val="0"/>
          <w:color w:val="000000"/>
          <w:sz w:val="22"/>
        </w:rPr>
        <w:t>thousands of Hindus are dying in the Punjab, the Frontier Province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Noakhali and thousands of women are being raped.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worker belonging to your party not stand by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them? If you are keen on saving the Muslims you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protection to all these Hindus. And as far as you are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go and post yourselves in Noakhali whether or not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orders from Jinnah Saheb. You must prove to the Hindus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your brothers and sisters and if any Muslims come to kill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religion, you would offer to die first and protect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mothers, sisters and daughters are your mothers, sisters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daughters. Let me tell all three of you that if you prove it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but by your actions, you would uphold your religion, and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glory to your organization and this would have its effect in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your leaders would shine out by such remarkable acts.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your leaders and your organization stand discredited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If you want to strengthen your organization,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 Muslims of India to live in peace and happiness and 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only way and there is no other. I know very well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going to be convinced by what I say. But I would be untrue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if I did not tell you what appears truth to me. This is so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you all as my brothers and my friends, and my duty as your </w:t>
      </w:r>
      <w:r>
        <w:rPr>
          <w:rFonts w:ascii="Times" w:hAnsi="Times" w:eastAsia="Times"/>
          <w:b w:val="0"/>
          <w:i w:val="0"/>
          <w:color w:val="000000"/>
          <w:sz w:val="22"/>
        </w:rPr>
        <w:t>friend and brother obliges me to speak to you the truth.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My Days with Gandhi,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227-8, and </w:t>
      </w:r>
      <w:r>
        <w:rPr>
          <w:rFonts w:ascii="Times" w:hAnsi="Times" w:eastAsia="Times"/>
          <w:b w:val="0"/>
          <w:i/>
          <w:color w:val="000000"/>
          <w:sz w:val="18"/>
        </w:rPr>
        <w:t>Biharni Komi Agman,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327-8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TALK WITH MANU GANDHI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spoke to them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so that they may act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saying things just to please me. Now I know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anything, but at least they will not think that they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 merely by coming here and praising me as if I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Buddha or the Prophet. I must speak out what I feel. I am longing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not praise. One should not put much trust in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>praises one to one’s face. Instead I consider my critics as my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wishers because they caution me by pointing out my mistakes,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beneficial to both the parties. Either the critic realizes his mistake or </w:t>
      </w:r>
      <w:r>
        <w:rPr>
          <w:rFonts w:ascii="Times" w:hAnsi="Times" w:eastAsia="Times"/>
          <w:b w:val="0"/>
          <w:i w:val="0"/>
          <w:color w:val="000000"/>
          <w:sz w:val="22"/>
        </w:rPr>
        <w:t>the person criticized corrects himself if he is in the wrong.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desires to follow the non-violence of the brave in </w:t>
      </w:r>
      <w:r>
        <w:rPr>
          <w:rFonts w:ascii="Times" w:hAnsi="Times" w:eastAsia="Times"/>
          <w:b w:val="0"/>
          <w:i w:val="0"/>
          <w:color w:val="000000"/>
          <w:sz w:val="22"/>
        </w:rPr>
        <w:t>one’s daily life must shed despair and cowardice, should be careful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most trivial things and should not give in under threat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intimidation. There is no dearth of such brave persons in India.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may say that since Indians had no weapons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use them. Dying demands much greater courage than killing.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foreigners have branded us as cowards, and we must disabuse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of this notion. Instead what is happening is just the opposite.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mind is such that it is often influenced by things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hammered into it and he changes accordingly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what he in fact was not. The British have ruled over 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150 years and called us a weak people and in spite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strength we have become weak. They have robbed us of our </w:t>
      </w:r>
      <w:r>
        <w:rPr>
          <w:rFonts w:ascii="Times" w:hAnsi="Times" w:eastAsia="Times"/>
          <w:b w:val="0"/>
          <w:i w:val="0"/>
          <w:color w:val="000000"/>
          <w:sz w:val="22"/>
        </w:rPr>
        <w:t>self-confidence.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pp.329-30</w:t>
      </w:r>
    </w:p>
    <w:p>
      <w:pPr>
        <w:autoSpaceDN w:val="0"/>
        <w:autoSpaceDE w:val="0"/>
        <w:widowControl/>
        <w:spacing w:line="292" w:lineRule="exact" w:before="30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40. SPEECH AT PRAYER MEETING</w:t>
      </w:r>
    </w:p>
    <w:p>
      <w:pPr>
        <w:autoSpaceDN w:val="0"/>
        <w:autoSpaceDE w:val="0"/>
        <w:widowControl/>
        <w:spacing w:line="284" w:lineRule="exact" w:before="28" w:after="0"/>
        <w:ind w:left="519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10, 1947</w:t>
      </w:r>
    </w:p>
    <w:p>
      <w:pPr>
        <w:autoSpaceDN w:val="0"/>
        <w:autoSpaceDE w:val="0"/>
        <w:widowControl/>
        <w:spacing w:line="260" w:lineRule="exact" w:before="5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at the prayer gathering Mahatma Gandhi addressed himself to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that were asked of him. In view of the sourness between Hindus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that seemed to be daily growing, was it possible for the two to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friends? He answered emphatically that the enmity could not last for ever.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 and must remain so in spite of temporary insanity. But perpetual feud 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an impossibility between communities as it was not between two individuals.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hoped that that would not happen, for he prophesied that in that case they  would bury </w:t>
      </w:r>
      <w:r>
        <w:rPr>
          <w:rFonts w:ascii="Times" w:hAnsi="Times" w:eastAsia="Times"/>
          <w:b w:val="0"/>
          <w:i w:val="0"/>
          <w:color w:val="000000"/>
          <w:sz w:val="18"/>
        </w:rPr>
        <w:t>the two religions in India and would sell their freedom for a mess of pottage.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question was, could partition of Bengal be avoided in view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rising Hindu opinion in its favour. Gandhiji recognized the force of that opinion.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in a position to pronounce an opinion. But he could say without fear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contradiction that if there was partition, the Muslims majority would be 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it, and what was more, the Muslim Government that was in power. If he were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 Minister of Bengal, he would plead with his Hindu brethren to forget the past.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say to them that he was as much a Bengali as they were. Differences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could not part the two.  He and they spoke the same language, had inherited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culture. All that was Bengal’s was common to both, of which both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equally proud. Bengal was Bengal. It was neither the Punjab nor Bombay nor </w:t>
      </w:r>
      <w:r>
        <w:rPr>
          <w:rFonts w:ascii="Times" w:hAnsi="Times" w:eastAsia="Times"/>
          <w:b w:val="0"/>
          <w:i w:val="0"/>
          <w:color w:val="000000"/>
          <w:sz w:val="18"/>
        </w:rPr>
        <w:t>anything else.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Chief Minister could possibly take up that attitude, he (the speaker)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undertake to go with him from place to place and reason with Hindu audiences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made bold to say that there would not be a Hindu opponent left of the unity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Bengal, the unity for which Hindus and Mussalmans had fought together so valiantly </w:t>
      </w:r>
      <w:r>
        <w:rPr>
          <w:rFonts w:ascii="Times" w:hAnsi="Times" w:eastAsia="Times"/>
          <w:b w:val="0"/>
          <w:i w:val="0"/>
          <w:color w:val="000000"/>
          <w:sz w:val="18"/>
        </w:rPr>
        <w:t>and undone “the settled fact”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so powerful a Viceroy as Lord Curzon. If he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Suhrawardy he would invite the Hindus to partition his body before they thought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partitioning Bengal. If he had that sturdy love for Bengal and Bengalis,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or Mussalmans, that love would melt the stoniest Hindu heart. As it was, fear </w:t>
      </w:r>
      <w:r>
        <w:rPr>
          <w:rFonts w:ascii="Times" w:hAnsi="Times" w:eastAsia="Times"/>
          <w:b w:val="0"/>
          <w:i w:val="0"/>
          <w:color w:val="000000"/>
          <w:sz w:val="18"/>
        </w:rPr>
        <w:t>and suspicion had seized the Hindu mind.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not forget Noakhali or even Calcutta, if all he heard was true, as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equally true of the Muslim mind in Bihar and he had not hesitated to tell the Hindus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Bihar that they should remove all suspicion and fear from the Muslims mind.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believed in the sovereign rule of the law of love which made no distinction of race,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colour, caste or creed. He was glad that he had in Quaid-e-Azam Jinnah a powerful </w:t>
      </w:r>
      <w:r>
        <w:rPr>
          <w:rFonts w:ascii="Times" w:hAnsi="Times" w:eastAsia="Times"/>
          <w:b w:val="0"/>
          <w:i w:val="0"/>
          <w:color w:val="000000"/>
          <w:sz w:val="18"/>
        </w:rPr>
        <w:t>partner in the belief, which was no secret from the world.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11-5-1947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TELEGRAM TO JAWAHARLAL NEHRU</w:t>
      </w:r>
    </w:p>
    <w:p>
      <w:pPr>
        <w:autoSpaceDN w:val="0"/>
        <w:autoSpaceDE w:val="0"/>
        <w:widowControl/>
        <w:spacing w:line="266" w:lineRule="exact" w:before="46" w:after="274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9360" w:h="12960"/>
          <w:pgMar w:top="52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ICEROY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p>
      <w:pPr>
        <w:sectPr>
          <w:type w:val="continuous"/>
          <w:pgSz w:w="9360" w:h="12960"/>
          <w:pgMar w:top="524" w:right="1376" w:bottom="478" w:left="1440" w:header="720" w:footer="720" w:gutter="0"/>
          <w:cols w:num="2" w:equalWidth="0">
            <w:col w:w="4042" w:space="0"/>
            <w:col w:w="2501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892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1947</w:t>
      </w:r>
    </w:p>
    <w:p>
      <w:pPr>
        <w:sectPr>
          <w:type w:val="nextColumn"/>
          <w:pgSz w:w="9360" w:h="12960"/>
          <w:pgMar w:top="524" w:right="1376" w:bottom="478" w:left="1440" w:header="720" w:footer="720" w:gutter="0"/>
          <w:cols w:num="2" w:equalWidth="0">
            <w:col w:w="4042" w:space="0"/>
            <w:col w:w="2501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YOUR WIRE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.  HOPE REACH DELHI  SIXTEENTH  MORNING. HAVE YOU 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SEEN    MY       SOCIAL LETTER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.       RAJKUMARI     KNOWS.</w:t>
      </w:r>
    </w:p>
    <w:p>
      <w:pPr>
        <w:autoSpaceDN w:val="0"/>
        <w:autoSpaceDE w:val="0"/>
        <w:widowControl/>
        <w:spacing w:line="266" w:lineRule="exact" w:before="4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Jawaharlal Nehru Papers (M.O. Mathai).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20" w:lineRule="exact" w:before="6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partition of Bengal which took place in 1905 was described later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Morley, the Liberal Secretary of State for India, as “a settled fact” but was </w:t>
      </w:r>
      <w:r>
        <w:rPr>
          <w:rFonts w:ascii="Times" w:hAnsi="Times" w:eastAsia="Times"/>
          <w:b w:val="0"/>
          <w:i w:val="0"/>
          <w:color w:val="000000"/>
          <w:sz w:val="18"/>
        </w:rPr>
        <w:t>annulled in 1911.</w:t>
      </w:r>
    </w:p>
    <w:p>
      <w:pPr>
        <w:autoSpaceDN w:val="0"/>
        <w:autoSpaceDE w:val="0"/>
        <w:widowControl/>
        <w:spacing w:line="220" w:lineRule="exact" w:before="2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Requesting Gandhiji’s presence at the forthcoming meeting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on May 16.  On May 10, the Viceroy had announced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of the Congress, Muslim League and Sikh leaders would be held on May 17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announce the plan of the British Government for transferring power to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hands.  The leaders invited were: Jawaharlal Nehru, Vallabhbhai Patel, M.A. Jinnah,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Liaquat Ali Khan and Sardar Baldev Singh.  On May 11, however, it was announced </w:t>
      </w:r>
      <w:r>
        <w:rPr>
          <w:rFonts w:ascii="Times" w:hAnsi="Times" w:eastAsia="Times"/>
          <w:b w:val="0"/>
          <w:i w:val="0"/>
          <w:color w:val="000000"/>
          <w:sz w:val="18"/>
        </w:rPr>
        <w:t>that the proposed conference was postponed to June 2, 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Mountbatten”, 8-5-1947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type w:val="continuous"/>
          <w:pgSz w:w="9360" w:h="12960"/>
          <w:pgMar w:top="52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42. LETTER TO A MINISTER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1947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regarding. . . .Why do you write to me in English?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happens to be your mother tongue is our national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why should we bother to write in English? Yes, you can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means for writing in English are readily available in Minister’s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offices. You can employ clerks who can write in Hindustani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English. It would mean less expense and greater convenience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man. After all only a handful of people in India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Swadeshi administration cannot be run for their sake.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do today will be pursued even after the British rule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eliminated from the country. You must also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to serve those people who are exploited the most, and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 them with credit.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come to the points of our correspondence.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Panchayat [Raj] Bill of the United Provinces.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 to the view that there should be a Harijan in all the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bodies. Nor should you hold such a view. It would not be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that Harijans should be taken on such bodies even if none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qualified. The important thing in tackling such problems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Harijans better informed. But here I have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fundamental. . .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Agman,</w:t>
      </w:r>
      <w:r>
        <w:rPr>
          <w:rFonts w:ascii="Times" w:hAnsi="Times" w:eastAsia="Times"/>
          <w:b w:val="0"/>
          <w:i w:val="0"/>
          <w:color w:val="000000"/>
          <w:sz w:val="18"/>
        </w:rPr>
        <w:t>pp. 332-3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A LETTER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1947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Shri . . . has passed on to me the letter you wrote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write in English? Your mother tongue and . . .s’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I can see from your letter that your knowledge of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>language is poor. . .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333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in this and the following two letters are as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44. LETTER TO GOVIND BALLABH PANT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11, 1947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. . . has written to Shri . . . regarding the Panchayat Raj Bill. . . 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has sent both the letters to me. The remarkable thing is that all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letters are in English. And . . . ’s English is a wonderful specimen.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 to the Congress party is also in English. Our laws are also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English. We are possibly going to be free from British imperialism;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we might never gain freedom from the domination of the English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language. If we do not, what will the masses do? Or, are all our efforts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meant for the handful of English-knowing people in the vast ocean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India? But this is a digression.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Before I can give my opinion on the point under consideration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must know the nature of your Bill and what. . . has to say in reply.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333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A TALK</w:t>
      </w:r>
    </w:p>
    <w:p>
      <w:pPr>
        <w:autoSpaceDN w:val="0"/>
        <w:autoSpaceDE w:val="0"/>
        <w:widowControl/>
        <w:spacing w:line="266" w:lineRule="exact" w:before="46" w:after="0"/>
        <w:ind w:left="0" w:right="15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1947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such ugly incidents occur we call their perpetrators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goondas. But after all who are these goondas? They are our brothers.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condemn their deeds as goondaism but we too are to be blamed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Whatever good or evil is being done in the country, all,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women, are equally responsible for it. Man is no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>other animals, as far as eating, sleeping and other functions are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cerned. The only distinction is that being endowed with reason man </w:t>
      </w:r>
      <w:r>
        <w:rPr>
          <w:rFonts w:ascii="Times" w:hAnsi="Times" w:eastAsia="Times"/>
          <w:b w:val="0"/>
          <w:i w:val="0"/>
          <w:color w:val="000000"/>
          <w:sz w:val="22"/>
        </w:rPr>
        <w:t>can try to lead a moral life and distinguish himself from animals.</w:t>
      </w:r>
      <w:r>
        <w:rPr>
          <w:rFonts w:ascii="Times" w:hAnsi="Times" w:eastAsia="Times"/>
          <w:b w:val="0"/>
          <w:i w:val="0"/>
          <w:color w:val="000000"/>
          <w:sz w:val="22"/>
        </w:rPr>
        <w:t>“The path of God is trodden by the brave, not by the coward.”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requires such courage. But today it is being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cowardice. The path of God is the path of truth and non-violence.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following that path we might have erred somewhere. I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acknowledging and correcting the mistakes I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committed. Confession of one’s guilt leads to self-purification.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does not consist merely in taking the blows. It means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speak out what we consider to be the truth and act accordingly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occasion arises. That is why for the last two days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telling the truth to the Government here. To remain silent at this hour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Chief Minister of U. P.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71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sign of unmanliness which would put non-violence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shame. A votary of non-violence must cultivate this courage, and for </w:t>
      </w:r>
      <w:r>
        <w:rPr>
          <w:rFonts w:ascii="Times" w:hAnsi="Times" w:eastAsia="Times"/>
          <w:b w:val="0"/>
          <w:i w:val="0"/>
          <w:color w:val="000000"/>
          <w:sz w:val="22"/>
        </w:rPr>
        <w:t>this it is necessary to give up all attachment.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333-4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TALK WITH MANU GANDHI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RATISHTHAN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1947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 have to go to Delhi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We are mere sojourners.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us for the journey in this world—so we must move on.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stability is possible in my life at least for the time being.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I die or Indians understand [my message]. You know I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attainment of independence an easy task but its preservation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to be difficult. The signs at present are not good.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of out trial. Our capacity for sacrifice will also be put to test.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wherewithal one naturally leads a simple life but it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do so when one has [wealth], and to consider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God, not to oneself. The first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prayer </w:t>
      </w:r>
      <w:r>
        <w:rPr>
          <w:rFonts w:ascii="Times" w:hAnsi="Times" w:eastAsia="Times"/>
          <w:b w:val="0"/>
          <w:i w:val="0"/>
          <w:color w:val="000000"/>
          <w:sz w:val="22"/>
        </w:rPr>
        <w:t>reads:</w:t>
      </w:r>
    </w:p>
    <w:p>
      <w:pPr>
        <w:autoSpaceDN w:val="0"/>
        <w:autoSpaceDE w:val="0"/>
        <w:widowControl/>
        <w:spacing w:line="240" w:lineRule="auto" w:before="78" w:after="0"/>
        <w:ind w:left="14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16100" cy="15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14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43100" cy="15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recites the above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first surrender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his possessions and then take for use only what is required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oneself. To take more than one’s needs is sin. Just as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thieves if we take what belongs to others, similarly,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here belongs to God we will stand guilty before God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more than our share. Thus true sacrifice will be proved at this </w:t>
      </w:r>
      <w:r>
        <w:rPr>
          <w:rFonts w:ascii="Times" w:hAnsi="Times" w:eastAsia="Times"/>
          <w:b w:val="0"/>
          <w:i w:val="0"/>
          <w:color w:val="000000"/>
          <w:sz w:val="22"/>
        </w:rPr>
        <w:t>hour. Try as we may, no sacrifice will endure without renuniciation.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334-5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 Minister”, 11-5-1947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Ishopanishad,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1: “All this that we see in this universe is pervaded by God.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Renounce it and enjoy it.  Do not covet anybody’s wealth.”  For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explanation of this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shloka,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23/28-10-1930 and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11-11-1930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47. ADVICE TO MILL-WORKERS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1947</w:t>
      </w:r>
    </w:p>
    <w:p>
      <w:pPr>
        <w:autoSpaceDN w:val="0"/>
        <w:autoSpaceDE w:val="0"/>
        <w:widowControl/>
        <w:spacing w:line="28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judge properly when and against whom we may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strikes. Nowadays in India, going on strike is regarded as an act of </w:t>
      </w:r>
      <w:r>
        <w:rPr>
          <w:rFonts w:ascii="Times" w:hAnsi="Times" w:eastAsia="Times"/>
          <w:b w:val="0"/>
          <w:i w:val="0"/>
          <w:color w:val="000000"/>
          <w:sz w:val="22"/>
        </w:rPr>
        <w:t>bravery. There are strikes in mills over trivial matters. For insigni-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ficant issues students in schools and colleges go on strike.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considered who are the worst sufferers in such situations?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and the students who suffer the most. The rich people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 and colleges have nothing to lose. If the mills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for a day or a month, the mill-owners would not have to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their daily bread. But what would happen to you who live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to day? Similar is the case with Government clerks and postmen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strike. Of course I believe in equal wages at all levels.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 sweeper get only four annas a day while a lawyer may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hundred rupees? But the world has not yet reached that ideal state,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people pay huge fees to lawyers and barristers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interests. It will take many years before incomes would be equalized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society. If injustice is being done to you, go to your employer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open mind, try to convince him about your point. But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strike being swept away by others in the current of their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‘isms’ that are daily coming up like mushrooms. You are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 lot, you are workers. Hence see that others do not take undue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you. I believe that the mill-owners too will now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reason. If they continue to suck the blood of the workers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will be reduced to ashes. Their huge mansions, their cars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are the result of your labour. However,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the majority of the mill-owners are sensible. I do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under- stand the prevailing situation in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the workers accordingly. If not now, in the coming year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and workers will have to develop relations like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sons. Therein lies the good of both. If this does not happen both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 to grief. I have no doubt about it. Hence I humbly suggest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of the Birla Mills were on strike and had turned violent.  Some of </w:t>
      </w:r>
      <w:r>
        <w:rPr>
          <w:rFonts w:ascii="Times" w:hAnsi="Times" w:eastAsia="Times"/>
          <w:b w:val="0"/>
          <w:i w:val="0"/>
          <w:color w:val="000000"/>
          <w:sz w:val="18"/>
        </w:rPr>
        <w:t>them called on Gandhiji.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79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all go back to work. Choose and appoint a committee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persons from amongst you. Let the five go to the mill-owners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 entire case to them. You must understand their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must understand yours. Finding a proper way by mutual </w:t>
      </w:r>
      <w:r>
        <w:rPr>
          <w:rFonts w:ascii="Times" w:hAnsi="Times" w:eastAsia="Times"/>
          <w:b w:val="0"/>
          <w:i w:val="0"/>
          <w:color w:val="000000"/>
          <w:sz w:val="22"/>
        </w:rPr>
        <w:t>compromise is in the interest of both sides.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336-7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48. INTERVIEW TO H. S. SUHRAWARDY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4" w:lineRule="exact" w:before="128" w:after="0"/>
        <w:ind w:left="4370" w:right="0" w:firstLine="1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Sunday, May 11, 1947</w:t>
      </w:r>
    </w:p>
    <w:p>
      <w:pPr>
        <w:autoSpaceDN w:val="0"/>
        <w:autoSpaceDE w:val="0"/>
        <w:widowControl/>
        <w:spacing w:line="260" w:lineRule="exact" w:before="7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H. S. Suhrawardy, the chief sponsor of the united sovereign Bengal scheme,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drew a rosy picture of the proposal. Gandhiji said that a new Bengal could not be born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utter disregard of the past. When the past was so full of wrongs, how could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in the sincerity of the new proposal unless past wrongs were set right?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Suhrawardy-said, his Government had been wholly impartial and equal justice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meted out to all; otherwise how could it have the support of a large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Hindus? Gandhiji expressed the opinion that this was no different from the argument </w:t>
      </w:r>
      <w:r>
        <w:rPr>
          <w:rFonts w:ascii="Times" w:hAnsi="Times" w:eastAsia="Times"/>
          <w:b w:val="0"/>
          <w:i w:val="0"/>
          <w:color w:val="000000"/>
          <w:sz w:val="18"/>
        </w:rPr>
        <w:t>of British imperialists.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friend of mine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written a letter in which he described the utter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incompetence of the Government and the veiled connivance of police officers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encouraging Muslim rioters. Gandhiji had read his letter and asked me how to hand it </w:t>
      </w:r>
      <w:r>
        <w:rPr>
          <w:rFonts w:ascii="Times" w:hAnsi="Times" w:eastAsia="Times"/>
          <w:b w:val="0"/>
          <w:i w:val="0"/>
          <w:color w:val="000000"/>
          <w:sz w:val="18"/>
        </w:rPr>
        <w:t>over to the Chief Minister. The latter went through it and said, “Yes, it is a bad case.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 am sure, you realize that this is an exception.”</w:t>
      </w:r>
    </w:p>
    <w:p>
      <w:pPr>
        <w:autoSpaceDN w:val="0"/>
        <w:tabs>
          <w:tab w:pos="510" w:val="left"/>
          <w:tab w:pos="550" w:val="left"/>
        </w:tabs>
        <w:autoSpaceDE w:val="0"/>
        <w:widowControl/>
        <w:spacing w:line="268" w:lineRule="exact" w:before="5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with Gandhiji’s permission, I placed before Suhrawardy another case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murder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the police had not taken up any enquiry even when seven days had </w:t>
      </w:r>
      <w:r>
        <w:rPr>
          <w:rFonts w:ascii="Times" w:hAnsi="Times" w:eastAsia="Times"/>
          <w:b w:val="0"/>
          <w:i w:val="0"/>
          <w:color w:val="000000"/>
          <w:sz w:val="18"/>
        </w:rPr>
        <w:t>passed. Suhrawardy tried to bypass the charge against his Government by saying,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“Do you know, there are more than half a dozen versions of that event?  One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accuses me of complicity in the murder.” Gandhiji had been silently listening to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conversation. He now broke in by saying: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are responsible not only for that murder but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>life lost in Bengal, whether Hindu or Muslim.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Who was accompanied by Mohammad Ali and Abdul Hashem.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version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 Days with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been collated with the one in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 Last Phase.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N.K. Bose,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My Days with Gandhi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Of Jadunath Sarkar’s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Suhrawardy immediately retorted, “No, it is you who are responsible for it, for </w:t>
      </w:r>
      <w:r>
        <w:rPr>
          <w:rFonts w:ascii="Times" w:hAnsi="Times" w:eastAsia="Times"/>
          <w:b w:val="0"/>
          <w:i w:val="0"/>
          <w:color w:val="000000"/>
          <w:sz w:val="18"/>
        </w:rPr>
        <w:t>you have denied justice to the Mussalmans.”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rarely seen Gandhiji lose his temper in public. For one moment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flared up and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Don’t talk rot !</w:t>
      </w:r>
    </w:p>
    <w:p>
      <w:pPr>
        <w:autoSpaceDN w:val="0"/>
        <w:autoSpaceDE w:val="0"/>
        <w:widowControl/>
        <w:spacing w:line="26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immediately he became restrained and calmed down. He told Shaheed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[Suhrawardy] that if he was really serious about his new Bengal, he should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the hooligans, wherever there was disturbance, and stop the mischief by </w:t>
      </w:r>
      <w:r>
        <w:rPr>
          <w:rFonts w:ascii="Times" w:hAnsi="Times" w:eastAsia="Times"/>
          <w:b w:val="0"/>
          <w:i w:val="0"/>
          <w:color w:val="000000"/>
          <w:sz w:val="18"/>
        </w:rPr>
        <w:t>risking his own life if necessary.</w:t>
      </w:r>
    </w:p>
    <w:p>
      <w:pPr>
        <w:autoSpaceDN w:val="0"/>
        <w:tabs>
          <w:tab w:pos="550" w:val="left"/>
          <w:tab w:pos="42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you do it even for a day, it will transform the atmosphere—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in Calcutta but in the whole of India.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My Days with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230-1, and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</w:t>
      </w:r>
      <w:r>
        <w:rPr>
          <w:rFonts w:ascii="Times" w:hAnsi="Times" w:eastAsia="Times"/>
          <w:b w:val="0"/>
          <w:i w:val="0"/>
          <w:color w:val="000000"/>
          <w:sz w:val="18"/>
        </w:rPr>
        <w:t>II, p. 182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4" w:lineRule="exact" w:before="128" w:after="0"/>
        <w:ind w:left="513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11, 1947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that he had the privilege of receiving Shaheed Sahib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Sodepur. He had wished to go to the latter’s house but he would not let him go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place. He had no information to give on the interview save that he had to repeat what </w:t>
      </w:r>
      <w:r>
        <w:rPr>
          <w:rFonts w:ascii="Times" w:hAnsi="Times" w:eastAsia="Times"/>
          <w:b w:val="0"/>
          <w:i w:val="0"/>
          <w:color w:val="000000"/>
          <w:sz w:val="18"/>
        </w:rPr>
        <w:t>he had said yesterday.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addressed himself to the two questions put to him at the prayer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meeting. The first was:  “You have advised us to work for an undivided Bengal.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there be an undivided Bengal with a divided India?  What can we do to preserve a </w:t>
      </w:r>
      <w:r>
        <w:rPr>
          <w:rFonts w:ascii="Times" w:hAnsi="Times" w:eastAsia="Times"/>
          <w:b w:val="0"/>
          <w:i w:val="0"/>
          <w:color w:val="000000"/>
          <w:sz w:val="18"/>
        </w:rPr>
        <w:t>united Bengal in a united India? 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answer was that if what he had said was well understood it followed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could happen without the joint wish of both Hindus and Muslims. If a third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was not to decide their fate it would only be decided by their joint will.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question as yet of a divided India. If the distant event unfortunately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to pass, the joint and free will of Hindu and Muslim Bengalis would decide </w:t>
      </w:r>
      <w:r>
        <w:rPr>
          <w:rFonts w:ascii="Times" w:hAnsi="Times" w:eastAsia="Times"/>
          <w:b w:val="0"/>
          <w:i w:val="0"/>
          <w:color w:val="000000"/>
          <w:sz w:val="18"/>
        </w:rPr>
        <w:t>which of these divisions to join.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Later Gandhiji remarked:  “What a curious man ! It matters nothing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says.  He wants people to trust him because, he says, the new Bengal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wants to build will assure to all communities equal treatment.  But the future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 of the present.  If what is happening in Calcutta today is an earnest of things to </w:t>
      </w:r>
      <w:r>
        <w:rPr>
          <w:rFonts w:ascii="Times" w:hAnsi="Times" w:eastAsia="Times"/>
          <w:b w:val="0"/>
          <w:i w:val="0"/>
          <w:color w:val="000000"/>
          <w:sz w:val="18"/>
        </w:rPr>
        <w:t>come, it does not bode well for his plan.”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 mammoth gathering, representing all communities. Many had to </w:t>
      </w:r>
      <w:r>
        <w:rPr>
          <w:rFonts w:ascii="Times" w:hAnsi="Times" w:eastAsia="Times"/>
          <w:b w:val="0"/>
          <w:i w:val="0"/>
          <w:color w:val="000000"/>
          <w:sz w:val="18"/>
        </w:rPr>
        <w:t>turn away for want of space.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second question was:  “The British have not quit. Should not that be 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demand? Can we not wait to settle matters between ourselves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after </w:t>
      </w:r>
      <w:r>
        <w:rPr>
          <w:rFonts w:ascii="Times" w:hAnsi="Times" w:eastAsia="Times"/>
          <w:b w:val="0"/>
          <w:i w:val="0"/>
          <w:color w:val="000000"/>
          <w:sz w:val="18"/>
        </w:rPr>
        <w:t>power is really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transferred to the Indian people?”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question really did not arise for, when the whole of Bengal had one united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mind, it was irrelevant whether it was expressed today or after the British power had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actually withdrawn.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12-5-1947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NOTE TO MANU GANDHI</w:t>
      </w:r>
    </w:p>
    <w:p>
      <w:pPr>
        <w:autoSpaceDN w:val="0"/>
        <w:autoSpaceDE w:val="0"/>
        <w:widowControl/>
        <w:spacing w:line="270" w:lineRule="exact" w:before="2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1947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you rest, the sooner you will recover. Try to enshrine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in your heart. In this way you will not be omitting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jobs you do for me. Understand that when you rest yourself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is a part of my work. Since you have dedicated yourself wholly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you must lie down as long as I ask you to. Instead you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and I have to explain to you the meaning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you daily recite the verse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Ishavasya Upanishad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act upon it. How can your body stand it if you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khakhras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the other odd jobs for me? 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belong to you; it belongs to God. Even if we live in rented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we have to keep them clean in our own interest.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applies to the body. Hence ruining one’s health by overworking </w:t>
      </w:r>
      <w:r>
        <w:rPr>
          <w:rFonts w:ascii="Times" w:hAnsi="Times" w:eastAsia="Times"/>
          <w:b w:val="0"/>
          <w:i w:val="0"/>
          <w:color w:val="000000"/>
          <w:sz w:val="22"/>
        </w:rPr>
        <w:t>amounts to an offence against God.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338-9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LILAVATI ASAR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I am returning the papers, duly signed, </w:t>
      </w:r>
      <w:r>
        <w:rPr>
          <w:rFonts w:ascii="Times" w:hAnsi="Times" w:eastAsia="Times"/>
          <w:b w:val="0"/>
          <w:i w:val="0"/>
          <w:color w:val="000000"/>
          <w:sz w:val="22"/>
        </w:rPr>
        <w:t>by air-mail.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Slow-baked crisp </w:t>
      </w:r>
      <w:r>
        <w:rPr>
          <w:rFonts w:ascii="Times" w:hAnsi="Times" w:eastAsia="Times"/>
          <w:b w:val="0"/>
          <w:i/>
          <w:color w:val="000000"/>
          <w:sz w:val="18"/>
        </w:rPr>
        <w:t>chapatis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3170" w:val="left"/>
          <w:tab w:pos="633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about Chakrayya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shocking. I am glad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Do what you can now. A letter on that subject also is enclosed.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has been causing you a lot of worry. What God has </w:t>
      </w:r>
      <w:r>
        <w:rPr>
          <w:rFonts w:ascii="Times" w:hAnsi="Times" w:eastAsia="Times"/>
          <w:b w:val="0"/>
          <w:i w:val="0"/>
          <w:color w:val="000000"/>
          <w:sz w:val="22"/>
        </w:rPr>
        <w:t>ordained will happen.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 you wish. Do not get nervous at all. It is enough if </w:t>
      </w:r>
      <w:r>
        <w:rPr>
          <w:rFonts w:ascii="Times" w:hAnsi="Times" w:eastAsia="Times"/>
          <w:b w:val="0"/>
          <w:i w:val="0"/>
          <w:color w:val="000000"/>
          <w:sz w:val="22"/>
        </w:rPr>
        <w:t>we do our duty.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from the newspapers where I shall be on the day </w:t>
      </w:r>
      <w:r>
        <w:rPr>
          <w:rFonts w:ascii="Times" w:hAnsi="Times" w:eastAsia="Times"/>
          <w:b w:val="0"/>
          <w:i w:val="0"/>
          <w:color w:val="000000"/>
          <w:sz w:val="22"/>
        </w:rPr>
        <w:t>you write to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G. N. 9610. Also C. W. 6582.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 TO BALVANTSINHA</w:t>
      </w:r>
    </w:p>
    <w:p>
      <w:pPr>
        <w:autoSpaceDN w:val="0"/>
        <w:autoSpaceDE w:val="0"/>
        <w:widowControl/>
        <w:spacing w:line="266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8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three letters before me. I would like Chimanlal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on at Sevagram whether his health improves or gets worse. </w:t>
      </w:r>
      <w:r>
        <w:rPr>
          <w:rFonts w:ascii="Times" w:hAnsi="Times" w:eastAsia="Times"/>
          <w:b w:val="0"/>
          <w:i w:val="0"/>
          <w:color w:val="000000"/>
          <w:sz w:val="22"/>
        </w:rPr>
        <w:t>Sending for Dubeji will do him no good. Milk, fruit and vegetables—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raw or cooked—should prove quite a good diet for him. Groundnuts,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taken, should first be soaked in water for 36 hours.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indispensable. A cold-water bath in a tub may prove good;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tried. Do all this and ask him to repeat Ramanama and then let matters </w:t>
      </w:r>
      <w:r>
        <w:rPr>
          <w:rFonts w:ascii="Times" w:hAnsi="Times" w:eastAsia="Times"/>
          <w:b w:val="0"/>
          <w:i w:val="0"/>
          <w:color w:val="000000"/>
          <w:sz w:val="22"/>
        </w:rPr>
        <w:t>take their own course. I can’t consider Uruli for him.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Kosambi may live on water, if he cannot digest any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whatever. If he cannot take even water, then, of course, there is no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body will slowly die. Inner peace being established,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nothing more to be achieved However, do as Vinoba says, </w:t>
      </w:r>
      <w:r>
        <w:rPr>
          <w:rFonts w:ascii="Times" w:hAnsi="Times" w:eastAsia="Times"/>
          <w:b w:val="0"/>
          <w:i w:val="0"/>
          <w:color w:val="000000"/>
          <w:sz w:val="22"/>
        </w:rPr>
        <w:t>Show this to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Chakrayya has reached Bombay, writes Lilavati. I have written to</w:t>
      </w:r>
    </w:p>
    <w:p>
      <w:pPr>
        <w:autoSpaceDN w:val="0"/>
        <w:autoSpaceDE w:val="0"/>
        <w:widowControl/>
        <w:spacing w:line="220" w:lineRule="exact" w:before="2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 Harijan from Andhra who had joined the Sevagram Ashram in 1935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an expert craftsman.  He was sent on account of a protracted illness for </w:t>
      </w:r>
      <w:r>
        <w:rPr>
          <w:rFonts w:ascii="Times" w:hAnsi="Times" w:eastAsia="Times"/>
          <w:b w:val="0"/>
          <w:i w:val="0"/>
          <w:color w:val="000000"/>
          <w:sz w:val="18"/>
        </w:rPr>
        <w:t>treatment to Bombay where it was diagnosed as brain tumour.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available.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him as also to Dr. Purandhar, the opthalmologist.</w:t>
      </w:r>
    </w:p>
    <w:p>
      <w:pPr>
        <w:autoSpaceDN w:val="0"/>
        <w:tabs>
          <w:tab w:pos="550" w:val="left"/>
          <w:tab w:pos="36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Hoshiari has no more internal complaint she ought not to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again. You are being tested severely.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wait [for my advice]; but keep me informed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in Kosambi’s condition. I prefer cremation but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on it.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 G. N. 1976,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Bapuki Chhayamen, </w:t>
      </w:r>
      <w:r>
        <w:rPr>
          <w:rFonts w:ascii="Times" w:hAnsi="Times" w:eastAsia="Times"/>
          <w:b w:val="0"/>
          <w:i w:val="0"/>
          <w:color w:val="000000"/>
          <w:sz w:val="18"/>
        </w:rPr>
        <w:t>p. 389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PRABHAKAR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PRABHAKAR,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finished my post. After that I read some more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file in which I found your letter. You have done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thing about Chakrayya. I came to know about him from Lilavati.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to learn the good news about the hospital there.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right when you say that where there is consciousness of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thorns seem like flowers. There is some complaint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Sankaran; I am enclosing the letter. What is it about? 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talk to you and I say the same to you . we are but a few.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to be reservations amongst us where would we find </w:t>
      </w:r>
      <w:r>
        <w:rPr>
          <w:rFonts w:ascii="Times" w:hAnsi="Times" w:eastAsia="Times"/>
          <w:b w:val="0"/>
          <w:i w:val="0"/>
          <w:color w:val="000000"/>
          <w:sz w:val="22"/>
        </w:rPr>
        <w:t>straightforwardness?  Look into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in good health.</w:t>
      </w:r>
    </w:p>
    <w:p>
      <w:pPr>
        <w:autoSpaceDN w:val="0"/>
        <w:autoSpaceDE w:val="0"/>
        <w:widowControl/>
        <w:spacing w:line="220" w:lineRule="exact" w:before="86" w:after="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 G. N. 9036. Also C. W. 9160.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Prabhakar</w:t>
      </w:r>
    </w:p>
    <w:p>
      <w:pPr>
        <w:autoSpaceDN w:val="0"/>
        <w:autoSpaceDE w:val="0"/>
        <w:widowControl/>
        <w:spacing w:line="24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 is translated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Bapuki Chhayamen.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Kosambi had expressed a desire to be buried after death, if being the least </w:t>
      </w:r>
      <w:r>
        <w:rPr>
          <w:rFonts w:ascii="Times" w:hAnsi="Times" w:eastAsia="Times"/>
          <w:b w:val="0"/>
          <w:i w:val="0"/>
          <w:color w:val="000000"/>
          <w:sz w:val="18"/>
        </w:rPr>
        <w:t>expensive disposal of the body.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54.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1947</w:t>
      </w:r>
    </w:p>
    <w:p>
      <w:pPr>
        <w:autoSpaceDN w:val="0"/>
        <w:autoSpaceDE w:val="0"/>
        <w:widowControl/>
        <w:spacing w:line="260" w:lineRule="exact" w:before="4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that is uppermost in my mind today is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combat the goonda rule that seems to be fast enveloping us. This I say </w:t>
      </w:r>
      <w:r>
        <w:rPr>
          <w:rFonts w:ascii="Times" w:hAnsi="Times" w:eastAsia="Times"/>
          <w:b w:val="0"/>
          <w:i w:val="0"/>
          <w:color w:val="000000"/>
          <w:sz w:val="22"/>
        </w:rPr>
        <w:t>of all India, perhaps it is true more or less of the whole world.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Hindus not deceive themselves with the belief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with the Hindus. As a devout Hindu that I claim to be,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affirm that we Hindus will be living in a fool’s paradise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harboured any such thought. Goondaism is no preparation for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of foreign rule. The thoughtless interference at prayer </w:t>
      </w:r>
      <w:r>
        <w:rPr>
          <w:rFonts w:ascii="Times" w:hAnsi="Times" w:eastAsia="Times"/>
          <w:b w:val="0"/>
          <w:i w:val="0"/>
          <w:color w:val="000000"/>
          <w:sz w:val="22"/>
        </w:rPr>
        <w:t>meetings is not a small symptom of the disease I am describing.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Intolerance is a form of goondaism. It is no less disgraceful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savagery which we see announced in the daily Press. Let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workers, be they Hindus, Muslims or any other, ponder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what is happening before their eyes. Let it not be said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generation that we were trying to learn how to lose the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it was even gained. I would ask all the schoolmasters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they are no longer under the observation of the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masters, to recognize their true function even at the risk of their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the right bent to the minds of those whom it is their proud </w:t>
      </w:r>
      <w:r>
        <w:rPr>
          <w:rFonts w:ascii="Times" w:hAnsi="Times" w:eastAsia="Times"/>
          <w:b w:val="0"/>
          <w:i w:val="0"/>
          <w:color w:val="000000"/>
          <w:sz w:val="22"/>
        </w:rPr>
        <w:t>privilege to mould.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13-5-1947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55. INTERVIEW TO H. S. SUHRAWARDY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1947</w:t>
      </w:r>
    </w:p>
    <w:p>
      <w:pPr>
        <w:autoSpaceDN w:val="0"/>
        <w:autoSpaceDE w:val="0"/>
        <w:widowControl/>
        <w:spacing w:line="280" w:lineRule="exact" w:before="8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say only one thing, namely, they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the Muslims as equals. They say their Government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distinctions of any kind. But I told them in plain words: “Jinnah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does not do what he says. Being the President of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like the Muslim League he could eliminate rowdyism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wished. I represent no one. I possess no power. Of course,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one thing and it is that the Hindus regard me as their servant and they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It being Gandhiji’s silence day his written speech was read out.</w:t>
      </w:r>
    </w:p>
    <w:p>
      <w:pPr>
        <w:autoSpaceDN w:val="0"/>
        <w:autoSpaceDE w:val="0"/>
        <w:widowControl/>
        <w:spacing w:line="220" w:lineRule="exact" w:before="2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paragraph, translated here from the Gujarati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Biharni Komi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Agman,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a gist of the interview as reported by Gandhiji to Manu Gandhi. Finance </w:t>
      </w:r>
      <w:r>
        <w:rPr>
          <w:rFonts w:ascii="Times" w:hAnsi="Times" w:eastAsia="Times"/>
          <w:b w:val="0"/>
          <w:i w:val="0"/>
          <w:color w:val="000000"/>
          <w:sz w:val="18"/>
        </w:rPr>
        <w:t>Minister  Mahomed Ali, Abul Hashem and Abdul Hakim were also present.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1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me. That was how the Hindus in Bihar were pacified.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are those people expiating even now ! In the same way,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and all of you can do what you wish. And I should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that I do charge you with having adopted now the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encouraging rowdyism. Through you I wish to send a message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 Saheb conveying the agony of my heart, because I am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friend. The triumph of Islam lies in doing what you preach.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lies the good of all. But right now it seems that I shall see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only when God wills so. I am sure that if the Ministers follow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Jinnah Saheb too would have to adhere to his words.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case today. In view of the false propaganda by Jinnah Saheb,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wondering where the ship of our country would drift.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our non-co-operation movement against the British rule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courted imprisonment, faced lathi blows and innumerable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faced bullets. But it seems to me that compared to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ordeal that was easy. I started working for Hindu-Muslim unity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childhood days. In order to earn my livelihood I went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as an adviser to a Muslim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looked after my children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family. I went to the unknown land of South Africa only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Muslim family. How could I then  be an enemy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Muslims?  Jinnah Saheb thinks I am his worst enemy. But how can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accept the charge?  Let him at least give some evidence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enmity. We can live in peace only if we assimilate in our life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that we are all God’s creatures. I have bitter words to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you may be displeased and angry with me on that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may even abuse me. But that is not going to affect me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because I believe that, when my task is over, God will recall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world moves by the will of God. I have experienced this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in my life. Hence I am not worried about it. That is why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say this. If the Muslims believe that they can take things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they will have nothing at all. But, by peaceful means,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entire country for themselves. There was an unprecedented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during the Khilafat days. But today the Muslim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have aroused such hatred among the Muslims that they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 to talk with the Hindus. But I am telling not only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Muslims but also the British and all human beings that we are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Abdullah Sheth of Dada Abdulla &amp; Co.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born equal . God has granted in equal measure to everyone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live. Hence we should not be enemies. And let me also warn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be on the alert even if the British are instigating you.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they can firmly establish their rule by driving a wedge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us, it is an absolute impossibility. And it would be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stupidity if anyone thinks that such a thing could be done.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these people, while Jinnah Saheb said that everything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down once Pakistan was granted, what was the situation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League was in power? See what is happening in this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before our eyes. Nobody knows what real Pakistan means.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of the Koran. I have come in contact with many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None of them has said that Islam ordains punishing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innocent, raping of women, slaughtering and ruining and rendering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homeless happy families, breaking into their houses at night, </w:t>
      </w:r>
      <w:r>
        <w:rPr>
          <w:rFonts w:ascii="Times" w:hAnsi="Times" w:eastAsia="Times"/>
          <w:b w:val="0"/>
          <w:i w:val="0"/>
          <w:color w:val="000000"/>
          <w:sz w:val="22"/>
        </w:rPr>
        <w:t>plundering their property and shedding blood.”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reiterated to them that the only way in which they could prevent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partition of Bengal was by getting Jinnah to implement the joint peace appeal to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he was a signatory. For this the Bengal Ministry and Shaheed Suhrawardy,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290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head, would have to act in the manner he had suggested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on the previous day.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Suhrawardy Saheb confessed that the chief obstacle was that no Hindu  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listen to him today; he found it hard to prove the utter sincerity of his  proposal.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said, he would act as Suhrawardy’s secretary, live under the same roof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him and see to it that the Hindus at least gave him a patient hearing. Was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prepared to accept the offer?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Suhrawardy Saheb said nothing and bade him good by.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341-3,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pp. 182-3,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 Days with Gandhi, </w:t>
      </w:r>
      <w:r>
        <w:rPr>
          <w:rFonts w:ascii="Times" w:hAnsi="Times" w:eastAsia="Times"/>
          <w:b w:val="0"/>
          <w:i w:val="0"/>
          <w:color w:val="000000"/>
          <w:sz w:val="18"/>
        </w:rPr>
        <w:t>p. 232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H. S. Suhrawardy”, 11-5-1947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Mahatma Gandhi—The Last Phase.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My Days with Gandhi.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N. K. Bose took Suhrawardy to his car, the latter muttered almost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himself, “What a mad offer ! I have to think ten times before I can fathom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implications.” When Bose reported the matter to Gandhiji, he immediately took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pen and on two slips of paper wrote down a letter to H. S. Suhrawardy.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H. S. SUHRAWARDY</w:t>
      </w:r>
    </w:p>
    <w:p>
      <w:pPr>
        <w:autoSpaceDN w:val="0"/>
        <w:autoSpaceDE w:val="0"/>
        <w:widowControl/>
        <w:spacing w:line="270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12/13, 1947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recognize the seriousness of the position in Bengal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partition. If you are absolutely sincere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professions and would disabuse me of all the suspicion against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would retain Bengal for the Bengalis—Hindus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Mussalmans—intact by non-violent means I am quite willing to act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honorary private secretary and live under your roof till Hindus </w:t>
      </w:r>
      <w:r>
        <w:rPr>
          <w:rFonts w:ascii="Times" w:hAnsi="Times" w:eastAsia="Times"/>
          <w:b w:val="0"/>
          <w:i w:val="0"/>
          <w:color w:val="000000"/>
          <w:sz w:val="22"/>
        </w:rPr>
        <w:t>and Muslims begin to live as [the] brothers that they are.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 C. W. 10562.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My Days with Gandhi, </w:t>
      </w:r>
      <w:r>
        <w:rPr>
          <w:rFonts w:ascii="Times" w:hAnsi="Times" w:eastAsia="Times"/>
          <w:b w:val="0"/>
          <w:i w:val="0"/>
          <w:color w:val="000000"/>
          <w:sz w:val="18"/>
        </w:rPr>
        <w:t>pp. 232-3.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KANTI GANDHI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you received my reply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letter. Quite a few days have passed since I sent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views you have expressed about the Charkha Sangh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present letter. I am sending it to Krishnadas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information. He </w:t>
      </w:r>
      <w:r>
        <w:rPr>
          <w:rFonts w:ascii="Times" w:hAnsi="Times" w:eastAsia="Times"/>
          <w:b w:val="0"/>
          <w:i w:val="0"/>
          <w:color w:val="000000"/>
          <w:sz w:val="22"/>
        </w:rPr>
        <w:t>may accept from it whatever appeals to him.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time to go into details and correct the errors of fact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statements. Nor is that necessary. You will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probably know that khadi work is being decentralized.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about your studies in my previous letter.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C. W. 7384. Courtesy:  Kanti Gandhi</w:t>
      </w:r>
    </w:p>
    <w:p>
      <w:pPr>
        <w:autoSpaceDN w:val="0"/>
        <w:autoSpaceDE w:val="0"/>
        <w:widowControl/>
        <w:spacing w:line="220" w:lineRule="exact" w:before="2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addressee could not be contacted on the phone till late at night,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signed the letter the next morning, that is May 13, and had it personally </w:t>
      </w:r>
      <w:r>
        <w:rPr>
          <w:rFonts w:ascii="Times" w:hAnsi="Times" w:eastAsia="Times"/>
          <w:b w:val="0"/>
          <w:i w:val="0"/>
          <w:color w:val="000000"/>
          <w:sz w:val="18"/>
        </w:rPr>
        <w:t>delivered to the addressee.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Son of Chhaganlal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58. LETTER TO SATIS CHANDRA DAS GUPTA</w:t>
      </w:r>
    </w:p>
    <w:p>
      <w:pPr>
        <w:autoSpaceDN w:val="0"/>
        <w:autoSpaceDE w:val="0"/>
        <w:widowControl/>
        <w:spacing w:line="266" w:lineRule="exact" w:before="2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SATIS BABU,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leaving earlier as you are not well. As it is, his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necessary [here]. He makes himself useful in many ways.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home. My convenience is looked after well enough.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centre is there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 one should go away from there.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Ajit did not come.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have complete rest and get well.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time to write anything else.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82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 G. N. 9081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TALK WITH MANU GANDHI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Look, I am now fresh after ten minutes of rest. So long as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grants me this capacity to take a short nap, everything is well.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capacity is reduced I must realize that my non-attachment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weakened and I am on my way down. I am telling you this,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promised to be with me till the last moment. Didn’t Ba also,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on her way to the jail, instruct you that she should be draped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sari made from the yarn spun by me? Similarly, whenever I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things, you must remember to note them down because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stage of a perfect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 </w:t>
      </w:r>
      <w:r>
        <w:rPr>
          <w:rFonts w:ascii="Times" w:hAnsi="Times" w:eastAsia="Times"/>
          <w:b w:val="0"/>
          <w:i w:val="0"/>
          <w:color w:val="000000"/>
          <w:sz w:val="22"/>
        </w:rPr>
        <w:t>and attain perfect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attachment. The success of my attempt depends solely on how I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One can say nothing till the moment of death comes,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body ages physically, the mind does not. Hence, if 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declare right now that I have reached such a state,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no greater fool than I . On the contrary, I would be fit to be called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Charu Chandra Chaudhari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Namely, at Noakhali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Ajit De, who had been looking after Gandhiji’s personal requirements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tour in Noakhali, was not permitted to accompany him when he left for Bihar in </w:t>
      </w:r>
      <w:r>
        <w:rPr>
          <w:rFonts w:ascii="Times" w:hAnsi="Times" w:eastAsia="Times"/>
          <w:b w:val="0"/>
          <w:i w:val="0"/>
          <w:color w:val="000000"/>
          <w:sz w:val="18"/>
        </w:rPr>
        <w:t>February.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87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presumptuous fellow. But, if it occurs to me to utter the name of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last breath, it should be taken as a proof of the success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attempt. And as you are a witness to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mine, I do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my witness in this and not go before me.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differences between me and my old and intimate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I find myself more firm in my ideas and this gives me great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 and contentment.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346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ADVICE TO CONSTRUCTIVE WORKERS</w:t>
      </w:r>
    </w:p>
    <w:p>
      <w:pPr>
        <w:autoSpaceDN w:val="0"/>
        <w:autoSpaceDE w:val="0"/>
        <w:widowControl/>
        <w:spacing w:line="270" w:lineRule="exact" w:before="2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1947</w:t>
      </w:r>
    </w:p>
    <w:p>
      <w:pPr>
        <w:autoSpaceDN w:val="0"/>
        <w:autoSpaceDE w:val="0"/>
        <w:widowControl/>
        <w:spacing w:line="28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is now as good as come. But it is only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Let not anyone think that once the British quit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more comfort and convenience and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would become superfluous. But from the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it seems that for at least a decade after independence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would continue to deteriorate. This political freedom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will remove the restraints over us and we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 our cherished aims. Real hard work will have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after independence. Unless poverty and unemployment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wiped out from India, I would not agree that we have attained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Real wealth does not consist in jewellery and money,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for proper food, clothes, education, and creating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living for every one of us. A country can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prosperous and free only when its citizens can easily earn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their needs. But today the situation is so tragic that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there are people who roll in pomp and luxury and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people who do not have enough clothes to cover their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on the brink of starvation. Today men are sitting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no work to do. A man should have full opportunity to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That will happen only when there is an awakening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workers. The country does need politicians. But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necessary to work hard for the prosperity of the country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devoted constructive workers. I am convinced that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>are wedded to machinery are going to be disillusioned. Everyone, if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after being disillusioned, will have to ply the charkha. One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self-reliant in everything. If people do not start working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free will, time and circumstances will make them do so. But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find it suffocating to see the manner in which we are marching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freedom. I find no light anywhere. Now that the British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contemplating transfer of power every community is keen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grabbing it. But, if we do not do our duty, we will be giving a chance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people to say that slavery was better than this freedom.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the constructive workers are bold and fearless, these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reflected in their actions and through their work spread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atmosphere. If the nation breathes such a healthy air,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grow healthy. So, the time has come for every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to gird up his loins and plunge into action. Let him put this </w:t>
      </w:r>
      <w:r>
        <w:rPr>
          <w:rFonts w:ascii="Times" w:hAnsi="Times" w:eastAsia="Times"/>
          <w:b w:val="0"/>
          <w:i w:val="0"/>
          <w:color w:val="000000"/>
          <w:sz w:val="22"/>
        </w:rPr>
        <w:t>moment to good use and justify the life God has granted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346-7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INTERVIEW TO SHYAMAPRASAD MOOKERJEE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May 13,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Shyamaprasad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heard that the scheme for united sovereign Bengal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received Gandhiji’s blessings. So he had come to ascertain the truth of the report.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replied that he had not yet made up his mind about it but was trying to find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out what the proposal really meant. Then he asked Shyamaprasad for his own opinion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 the scheme.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Shyamaprasad began by saying that although Mr. Suhrawardy was apparently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its author, it was really being sponsored by the British commercial interests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Bengal. If Bengal were partitioned, it would create serious difficulties for the jute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industry, for the mills would be in West Bengal and the raw materials in another State.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Moreover, he said that the Viceroy, Lord Mountbatten, had personally asked him to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give the proposal careful consideration.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your objection is on account of its parentage ! No, I want </w:t>
      </w:r>
      <w:r>
        <w:rPr>
          <w:rFonts w:ascii="Times" w:hAnsi="Times" w:eastAsia="Times"/>
          <w:b w:val="0"/>
          <w:i w:val="0"/>
          <w:color w:val="000000"/>
          <w:sz w:val="22"/>
        </w:rPr>
        <w:t>you to criticize the scheme on its merits.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Shyamaprasad proceeded to say that although Mr. Suhrawardy was now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sponsoring the cause of a united Bengal, yet, once division had taken place, what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to prevent this Bengal from seeking voluntary alliance with Pakistan?  He could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President of the Bengal Provincial Hindu Mahasabha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surely manipulate a decision of this kind by means of the majority of Muslim votes.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said: 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has he not spoken of “mutual consent”, between Hindus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Muslims in the formation of a separate Bengal?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Shyamaprasad asked what difference that made so long as the majority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Legislative Assembly were Muslims. Gandhiji replied: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decision by a simple numerical majority is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“mutual consent”. I would interpret that term differently. It   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mean that if a majority of Hindu members and a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members agree to form a separate sovereign State, then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into being by “mutual consent”, not otherwise. That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51 is to 49 or may be fixed at any other figure by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before the agreement is entered into. And if Suhrawardy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win the majority of the Hindu members of the Assembly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side, don’t you see that the present communal situation in </w:t>
      </w:r>
      <w:r>
        <w:rPr>
          <w:rFonts w:ascii="Times" w:hAnsi="Times" w:eastAsia="Times"/>
          <w:b w:val="0"/>
          <w:i w:val="0"/>
          <w:color w:val="000000"/>
          <w:sz w:val="22"/>
        </w:rPr>
        <w:t>Bengal will immediately change for the better?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supposing Suhrawardy does succeed in winning over many Hindu members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 separate state is formed, then, one day, that state may federate itself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Pakistan if the decision is by majority of votes.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Such a decision should also be by “mutual consent” as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interpreted before separation from India.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Shyamaprasad then asked what would happen if the majority of Hindu members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wanted to federate with India and the majority of Muslim members with Pakistan.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would be a partition of Bengal. But that partition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brought about by mutual agreement of the people of Bengal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by the British. It is a partition by the British which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>prevented at any cost.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can you contemplate Bengal lying separated from the rest of India?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ask me that question !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Finally, Gandhiji said to Shyamaprasad that we should take Mr. Suhrawardy’s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 proposal at its face value, even if we may have no faith in him personally.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Preservation of united Bengal in a united India should not be made the condition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precedent in the present negotiation, that would defeat one’s purpose. Having placed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18"/>
        </w:rPr>
        <w:t>of Mr. Suhrawardy’s proposal for a united Bengal, we should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out its logical implications. An admission that Bengali Hindus and Bengali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Mussalmans were one would really be a severe blow against the two-nation theory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League. If therefore Mr. Suhrawardy was prepared to accept the real meaning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term “mutual consent”, it would mean either the end of the League or of Mr.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Suhrawardy.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My Days with Gandhi, </w:t>
      </w:r>
      <w:r>
        <w:rPr>
          <w:rFonts w:ascii="Times" w:hAnsi="Times" w:eastAsia="Times"/>
          <w:b w:val="0"/>
          <w:i w:val="0"/>
          <w:color w:val="000000"/>
          <w:sz w:val="18"/>
        </w:rPr>
        <w:t>pp. 233-5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SPEECH AT PRAYER MEETING</w:t>
      </w:r>
    </w:p>
    <w:p>
      <w:pPr>
        <w:autoSpaceDN w:val="0"/>
        <w:autoSpaceDE w:val="0"/>
        <w:widowControl/>
        <w:spacing w:line="284" w:lineRule="exact" w:before="128" w:after="0"/>
        <w:ind w:left="519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13,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today’s prayer meeting Gandhiji dealt with the questions that were put </w:t>
      </w:r>
      <w:r>
        <w:rPr>
          <w:rFonts w:ascii="Times" w:hAnsi="Times" w:eastAsia="Times"/>
          <w:b w:val="0"/>
          <w:i w:val="0"/>
          <w:color w:val="000000"/>
          <w:sz w:val="18"/>
        </w:rPr>
        <w:t>before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was:  What could we do to save ourselves and our culture—whether </w:t>
      </w:r>
      <w:r>
        <w:rPr>
          <w:rFonts w:ascii="Times" w:hAnsi="Times" w:eastAsia="Times"/>
          <w:b w:val="0"/>
          <w:i w:val="0"/>
          <w:color w:val="000000"/>
          <w:sz w:val="18"/>
        </w:rPr>
        <w:t>Hindu or Muslim?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thought that nobody else could protect their culture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They had to protect it themselves and could destroy it by their folly. Thus,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had one culture, as he believed it had, it was for the people of Bengal to </w:t>
      </w:r>
      <w:r>
        <w:rPr>
          <w:rFonts w:ascii="Times" w:hAnsi="Times" w:eastAsia="Times"/>
          <w:b w:val="0"/>
          <w:i w:val="0"/>
          <w:color w:val="000000"/>
          <w:sz w:val="18"/>
        </w:rPr>
        <w:t>protect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question was:  When everything at the top goes wrong, can the </w:t>
      </w:r>
      <w:r>
        <w:rPr>
          <w:rFonts w:ascii="Times" w:hAnsi="Times" w:eastAsia="Times"/>
          <w:b w:val="0"/>
          <w:i w:val="0"/>
          <w:color w:val="000000"/>
          <w:sz w:val="18"/>
        </w:rPr>
        <w:t>goodness of the people at the bottom assert itself against its mischievous influence?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answer, Gandhiji said that if the people at the top went wrong,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open to, and it was the duty of those at the bottom, to remove the wrong top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as he would remove an umbrella which appeared to be at the top but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>sustained by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Thus Pandit Nehru was at the top. But in reality he was sustained by them.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 wrong, those at the bottom could remove him without trouble. Coming nearer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if they found Suhrawardy Saheb to be unworthy, they at the bottom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remove him, not by physical force but by the way he [ Gandhiji ] had had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 of putting before them. The argument that he was elected by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>voters was beside the point.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all boiled down to the fact that if the people at the bottom were ignorant,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be exploited. Such was the case with the English. When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realized their strength and the fact that the bottom sustained the top, it would be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them. Therefore, he would say that if the top was wrong there was something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radically wrong with the bottom. Let them, therefore, dispel their ignorant </w:t>
      </w:r>
      <w:r>
        <w:rPr>
          <w:rFonts w:ascii="Times" w:hAnsi="Times" w:eastAsia="Times"/>
          <w:b w:val="0"/>
          <w:i w:val="0"/>
          <w:color w:val="000000"/>
          <w:sz w:val="18"/>
        </w:rPr>
        <w:t>helplessness.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he dealt with the question, Gandhiji told some demonstrators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 not be afraid of his doing anything that they did not like. He represented nobody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himself. He could only give advice which they were free to accept or reject.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Therefore, if Bengal was divided or united, it would be their act.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25-5-1947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70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SHANTIKUMAR N. MORARJEE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1947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SHANTIKUMAR,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birthday wire. May you live long and render much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C. W. 4809. Courtesy:  Shantikumar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Morarjee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TALK WITH DR. B. C. ROY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1947</w:t>
      </w:r>
    </w:p>
    <w:p>
      <w:pPr>
        <w:autoSpaceDN w:val="0"/>
        <w:tabs>
          <w:tab w:pos="550" w:val="left"/>
          <w:tab w:pos="3090" w:val="left"/>
        </w:tabs>
        <w:autoSpaceDE w:val="0"/>
        <w:widowControl/>
        <w:spacing w:line="28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a fire raging all around, I have no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prolong my life by taking rest.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DR. ROY</w:t>
      </w:r>
      <w:r>
        <w:rPr>
          <w:rFonts w:ascii="Times" w:hAnsi="Times" w:eastAsia="Times"/>
          <w:b w:val="0"/>
          <w:i w:val="0"/>
          <w:color w:val="000000"/>
          <w:sz w:val="18"/>
        </w:rPr>
        <w:t>:  It is not for yourself that you have to take rest. Is it not your duty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rest so that you may render more service to people?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shall certainly do so if people listen to me and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 some help to them or to the authorities. But now I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 be of any use to any one. Perhaps my mind is growing weak </w:t>
      </w:r>
      <w:r>
        <w:rPr>
          <w:rFonts w:ascii="Times" w:hAnsi="Times" w:eastAsia="Times"/>
          <w:b w:val="0"/>
          <w:i w:val="0"/>
          <w:color w:val="000000"/>
          <w:sz w:val="22"/>
        </w:rPr>
        <w:t>! Still, instead of taking rest at such a critical juncture I would rather “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or die”. I wish to die in harness, with the name of Rama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lips. My faith in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growing so strong that I feel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me this wish. I am the lone adherent of my views today.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Ekla chalore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sustains me. That is why I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lonely and God gives me the courage to put up a determined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many of my friends. This to me is a manifestation of God—His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help. God does not mani-fest Himself in human form, nor is </w:t>
      </w:r>
      <w:r>
        <w:rPr>
          <w:rFonts w:ascii="Times" w:hAnsi="Times" w:eastAsia="Times"/>
          <w:b w:val="0"/>
          <w:i w:val="0"/>
          <w:color w:val="000000"/>
          <w:sz w:val="22"/>
        </w:rPr>
        <w:t>He seen with adornments as depicted in pictures. If we can remain in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Gandhiji’s extreme fatigue and exhaustion Dr. Bidhan Chandra </w:t>
      </w:r>
      <w:r>
        <w:rPr>
          <w:rFonts w:ascii="Times" w:hAnsi="Times" w:eastAsia="Times"/>
          <w:b w:val="0"/>
          <w:i w:val="0"/>
          <w:color w:val="000000"/>
          <w:sz w:val="18"/>
        </w:rPr>
        <w:t>Roy had advised him to stop all interviews and take rest.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constant awareness and thus tread the path of righteousness, </w:t>
      </w:r>
      <w:r>
        <w:rPr>
          <w:rFonts w:ascii="Times" w:hAnsi="Times" w:eastAsia="Times"/>
          <w:b w:val="0"/>
          <w:i w:val="0"/>
          <w:color w:val="000000"/>
          <w:sz w:val="22"/>
        </w:rPr>
        <w:t>this itself is Divine Grace and a means to have a glimpse of Him.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have frequent bouts of fever if she had Ramanama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enshrined in her heart. Maybe, I too have not attained the ideal;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this girl, who stays with me all the twenty-four hours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serves me with devotion, should not fall ill. After all I have made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partner in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Ramanama is firmly rooted in my heart, </w:t>
      </w:r>
      <w:r>
        <w:rPr>
          <w:rFonts w:ascii="Times" w:hAnsi="Times" w:eastAsia="Times"/>
          <w:b w:val="0"/>
          <w:i w:val="0"/>
          <w:color w:val="000000"/>
          <w:sz w:val="22"/>
        </w:rPr>
        <w:t>this girl should be free from her ailments.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352-3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TALK WITH COLLEGE STUDENTS</w:t>
      </w:r>
    </w:p>
    <w:p>
      <w:pPr>
        <w:autoSpaceDN w:val="0"/>
        <w:tabs>
          <w:tab w:pos="550" w:val="left"/>
          <w:tab w:pos="5190" w:val="left"/>
        </w:tabs>
        <w:autoSpaceDE w:val="0"/>
        <w:widowControl/>
        <w:spacing w:line="260" w:lineRule="exact" w:before="25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14,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are the true heirs of the country. The nation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only if they turn out to be good citizens. But the education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so far is absolutely irrelevant now. The British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motive in introducing this system of education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rule over you. They provided you a system of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produced clerks. It was an administrative trick of the British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us such education as would automatically bind us to their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clerks to bosses in an office. If I could have my way or if my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reach the ears and hearts of all, I would say that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should be fundamentally changed as soon as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achieved and we should impart training as envisaged in Nayee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Talim, so that every student becomes self-reliant and does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the problem of employment after leaving school.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system of education students have to spend a lot on textbooks.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more than that, think of the expenses of college life.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start learning English they must have the latest types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jackets, trousers, shoes, socks, fountain-pens, watches, perfumed oils,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! This has become  a natural thing. But now that India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freedom the State will be free to shape the people the way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chooses without any restrictions of any kind. I would suggest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learn the letters, language, arithmetic, history, geogra-   phy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other subjects through agriculture and body-labour. If  we put </w:t>
      </w:r>
      <w:r>
        <w:rPr>
          <w:rFonts w:ascii="Times" w:hAnsi="Times" w:eastAsia="Times"/>
          <w:b w:val="0"/>
          <w:i w:val="0"/>
          <w:color w:val="000000"/>
          <w:sz w:val="22"/>
        </w:rPr>
        <w:t>in their hands hoe and spade, their expenditure on western dress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Manu Gandhi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automatically eliminated, for it would not be convenient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themselves to do the digging in such a dress.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easier to do the job in plain shorts and shirts. Thus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automatic transformation in the lives of the students.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acquire the knowledge about what seeds are sown 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where a particular crop can be raised in abundance,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century and under whose rule as also why there used to be good crops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cotton, foodgrains, oilseeds, and in what quantity, etc.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subjects a student comes to acquire knowledge of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discipline. I say this just by way of an illustration. But if education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planned according to the principles of Nayee Talim, I am confident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twelve-year old boy or girl would acquire the capacity to be </w:t>
      </w:r>
      <w:r>
        <w:rPr>
          <w:rFonts w:ascii="Times" w:hAnsi="Times" w:eastAsia="Times"/>
          <w:b w:val="0"/>
          <w:i w:val="0"/>
          <w:color w:val="000000"/>
          <w:sz w:val="22"/>
        </w:rPr>
        <w:t>self-sufficient in matters of food and clothing. Today even twenty-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five-year old students who have obtained their M. A. degrees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wasting thousands of rupees of their parents are despondent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what to do after completing their studies. Even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such a student, though alive, seems starved. Whereas, a boy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in Nature’s lap under the educational system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would be healthy and since he would be surrounded by a </w:t>
      </w:r>
      <w:r>
        <w:rPr>
          <w:rFonts w:ascii="Times" w:hAnsi="Times" w:eastAsia="Times"/>
          <w:b w:val="0"/>
          <w:i w:val="0"/>
          <w:color w:val="000000"/>
          <w:sz w:val="22"/>
        </w:rPr>
        <w:t>spiritual atmosphere he would also maintain his mental health.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students have been very much exploited by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parties too. It seems to me to be a great blunder. This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corrected now. We must think afresh about the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that should be made available to the children of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The students too must start thinking independently.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they should resort to  strikes and throw stones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teachers to have their demands  accepted. Rather, they must deal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management in a persuasive manner.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said a little while ago, once we stop imparting the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 of education the fashions that have come with it would disappear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themselves. When the students, instead of considering their studies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irksome task, start looking upon it as their national duty and derive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pleasure out of it, I shall accept it as true education. Our ancestors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rightly described student-life as the life of an ascetic. But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any such thing from the students I must say that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primary duty of the government of independent India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atmosphere. Just as it is the duty of the mother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milk to the child that is born, so that it develops and grows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it is the duty of the government to look after the education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students.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asked many questions of the two girls in the group. He asked them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and what they were studying.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come for two minutes but I have given you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minutes. It is a matter of pleasure for me to mix with students and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whenever I meet them. Of course, I am not able to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my desire in this matter as I am busy with many other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tell me—will you give me just five rupees each for this autograph?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 have signed in Bengali. Should I not get a higher fee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it a profession to 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other occupations I may take up my own profession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the focal point. But if you cannot pay me more, help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work of communal unity. Let there be no distinctions of caste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among the students. And, if you cannot help the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at least sympathize with them by being good to them.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honestly, I shall take it that you have paid me a good price.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353-6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SPEECH AT PRAYER MEETING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he was leaving for Patna and then proceeding to Delhi,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hoped to return to Calcutta after his work in Delhi was finished.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had spent two hours in visiting the scenes of the recent disturbances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company of the Chief Minister and could see that the destruction was small compared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August disturbances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. He hoped this was the last of disturbances in Calcutta.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then replied to the two questions put to him. The first question was: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Calcutta has virtually become divided into Hindu and Muslim zones. What can be done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citizens so that normal life can once again be restored?  Gandhiji replied: 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is for at least one party to be wholly truthful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non-violent. Then they will fear no one but God. Such men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courage. All parties will make friends with them and even </w:t>
      </w:r>
      <w:r>
        <w:rPr>
          <w:rFonts w:ascii="Times" w:hAnsi="Times" w:eastAsia="Times"/>
          <w:b w:val="0"/>
          <w:i w:val="0"/>
          <w:color w:val="000000"/>
          <w:sz w:val="22"/>
        </w:rPr>
        <w:t>goondas will shed their goondaism before them. I know of no other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 roar of laughter.  The students said:  “Bapuji ! You have adopted a </w:t>
      </w:r>
      <w:r>
        <w:rPr>
          <w:rFonts w:ascii="Times" w:hAnsi="Times" w:eastAsia="Times"/>
          <w:b w:val="0"/>
          <w:i w:val="0"/>
          <w:color w:val="000000"/>
          <w:sz w:val="18"/>
        </w:rPr>
        <w:t>Bania’s technique !”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One of the girls then donated her gold ring on behalf of the group.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Of 1946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way. I have appealed to the Muslims who are in a majority to </w:t>
      </w:r>
      <w:r>
        <w:rPr>
          <w:rFonts w:ascii="Times" w:hAnsi="Times" w:eastAsia="Times"/>
          <w:b w:val="0"/>
          <w:i w:val="0"/>
          <w:color w:val="000000"/>
          <w:sz w:val="22"/>
        </w:rPr>
        <w:t>take the lead.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second question was:  Why do you ask the Hindus to study the Koran also?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it not enough if they study their own religion?  Replying, Gandhiji said: </w:t>
      </w:r>
    </w:p>
    <w:p>
      <w:pPr>
        <w:autoSpaceDN w:val="0"/>
        <w:autoSpaceDE w:val="0"/>
        <w:widowControl/>
        <w:spacing w:line="260" w:lineRule="exact" w:before="34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everyone to study the scriptures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besides his own. This enables people to keep their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and rid it of blemishes. Moreover we have Christians,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and followers of other religions amongst us. I behoves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study their religious books if they regard them as their </w:t>
      </w:r>
      <w:r>
        <w:rPr>
          <w:rFonts w:ascii="Times" w:hAnsi="Times" w:eastAsia="Times"/>
          <w:b w:val="0"/>
          <w:i w:val="0"/>
          <w:color w:val="000000"/>
          <w:sz w:val="22"/>
        </w:rPr>
        <w:t>brothers.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25-5-1947</w:t>
      </w:r>
    </w:p>
    <w:p>
      <w:pPr>
        <w:autoSpaceDN w:val="0"/>
        <w:autoSpaceDE w:val="0"/>
        <w:widowControl/>
        <w:spacing w:line="292" w:lineRule="exact" w:before="410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67. TELEGRAM TO MRIDULA SARABHAI</w:t>
      </w:r>
    </w:p>
    <w:p>
      <w:pPr>
        <w:autoSpaceDN w:val="0"/>
        <w:autoSpaceDE w:val="0"/>
        <w:widowControl/>
        <w:spacing w:line="294" w:lineRule="exact" w:before="104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May 15,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RIDULABEHN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AHMUD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ANKIPORE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12" w:lineRule="exact" w:before="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PANCHGANI  BUNGALOW   AVAILABLE   ON   TERMS.   REACHING   THURSDAY </w:t>
      </w:r>
    </w:p>
    <w:p>
      <w:pPr>
        <w:autoSpaceDN w:val="0"/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PUNJAB  MAIL.</w:t>
      </w:r>
    </w:p>
    <w:p>
      <w:pPr>
        <w:autoSpaceDN w:val="0"/>
        <w:autoSpaceDE w:val="0"/>
        <w:widowControl/>
        <w:spacing w:line="266" w:lineRule="exact" w:before="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 W. 10578. Courtesy:  D. C. Jha</w:t>
      </w:r>
    </w:p>
    <w:p>
      <w:pPr>
        <w:autoSpaceDN w:val="0"/>
        <w:autoSpaceDE w:val="0"/>
        <w:widowControl/>
        <w:spacing w:line="292" w:lineRule="exact" w:before="242" w:after="0"/>
        <w:ind w:left="0" w:right="18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68. LETTER TO MIRABEHN</w:t>
      </w:r>
    </w:p>
    <w:p>
      <w:pPr>
        <w:autoSpaceDN w:val="0"/>
        <w:autoSpaceDE w:val="0"/>
        <w:widowControl/>
        <w:spacing w:line="244" w:lineRule="exact" w:before="28" w:after="0"/>
        <w:ind w:left="519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15, 1947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18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letters. I do not reach there before 25th so far as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see. I do not know what you should do now. No more time.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1"/>
        <w:gridCol w:w="3291"/>
      </w:tblGrid>
      <w:tr>
        <w:trPr>
          <w:trHeight w:hRule="exact" w:val="546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IRABAI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R</w:t>
      </w:r>
      <w:r>
        <w:rPr>
          <w:rFonts w:ascii="Times" w:hAnsi="Times" w:eastAsia="Times"/>
          <w:b w:val="0"/>
          <w:i w:val="0"/>
          <w:color w:val="000000"/>
          <w:sz w:val="18"/>
        </w:rPr>
        <w:t>ISHIKESH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8"/>
        </w:rPr>
        <w:t>EHRADUN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 W. 6526. Courtesy:  Mirabehn. Also G. N. 9921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donor this telegram was communicated on telephone during </w:t>
      </w:r>
      <w:r>
        <w:rPr>
          <w:rFonts w:ascii="Times" w:hAnsi="Times" w:eastAsia="Times"/>
          <w:b w:val="0"/>
          <w:i w:val="0"/>
          <w:color w:val="000000"/>
          <w:sz w:val="18"/>
        </w:rPr>
        <w:t>May-August, 1947. Gandhiji reached Patna on May 15, 1947 which was a Thursday.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3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SUSHILA GANDHI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lying in front of me.  I will not misunderstand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not going [to Manilal].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Vijayalakshmi desires your presence </w:t>
      </w:r>
      <w:r>
        <w:rPr>
          <w:rFonts w:ascii="Times" w:hAnsi="Times" w:eastAsia="Times"/>
          <w:b w:val="0"/>
          <w:i w:val="0"/>
          <w:color w:val="000000"/>
          <w:sz w:val="22"/>
        </w:rPr>
        <w:t>there, you should stay.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met Krishnakumar. He stayed with me for three days.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the condition of refraining from correspondence. I told him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decide only after seeing Sita again. He seems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 person. I could not talk much with him. Sushila Pai was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that time. I asked her to have a frank talk [with him], which she did.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both of them willingly agree to wait for seven years,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objection to their marriage. More when you come. I shall be here </w:t>
      </w:r>
      <w:r>
        <w:rPr>
          <w:rFonts w:ascii="Times" w:hAnsi="Times" w:eastAsia="Times"/>
          <w:b w:val="0"/>
          <w:i w:val="0"/>
          <w:color w:val="000000"/>
          <w:sz w:val="22"/>
        </w:rPr>
        <w:t>till the 24th, then Delhi. Arun has done well.</w:t>
      </w:r>
    </w:p>
    <w:p>
      <w:pPr>
        <w:autoSpaceDN w:val="0"/>
        <w:autoSpaceDE w:val="0"/>
        <w:widowControl/>
        <w:spacing w:line="294" w:lineRule="exact" w:before="6" w:after="3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Arun and Ila to write to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794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9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 G. N. 5004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" w:after="0"/>
              <w:ind w:left="576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Blessings form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A LETTER</w:t>
      </w:r>
    </w:p>
    <w:p>
      <w:pPr>
        <w:autoSpaceDN w:val="0"/>
        <w:autoSpaceDE w:val="0"/>
        <w:widowControl/>
        <w:spacing w:line="27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1947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. .,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could not find the second edition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Bhajanavali.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either Vinoba or Kaka regarding the best sayings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Prophet. I am not in a position to concentrate on this task.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little surprised and also sorry to here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There must be something wrong somewhere as what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natural thing seems to be extremely difficult. I am writing this to </w:t>
      </w:r>
      <w:r>
        <w:rPr>
          <w:rFonts w:ascii="Times" w:hAnsi="Times" w:eastAsia="Times"/>
          <w:b w:val="0"/>
          <w:i w:val="0"/>
          <w:color w:val="000000"/>
          <w:sz w:val="22"/>
        </w:rPr>
        <w:t>caution you, not to dissuade you. Do as Vinoba says.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574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369-70</w:t>
      </w:r>
    </w:p>
    <w:p>
      <w:pPr>
        <w:autoSpaceDN w:val="0"/>
        <w:autoSpaceDE w:val="0"/>
        <w:widowControl/>
        <w:spacing w:line="220" w:lineRule="exact" w:before="2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Manilal Gandhi”, “Letter to Manilal Gandhi”, 29-4-1947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name is omitted in the source.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69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SATIS CHANDRA DAS GUPTA</w:t>
      </w:r>
    </w:p>
    <w:p>
      <w:pPr>
        <w:autoSpaceDN w:val="0"/>
        <w:autoSpaceDE w:val="0"/>
        <w:widowControl/>
        <w:spacing w:line="284" w:lineRule="exact" w:before="48" w:after="0"/>
        <w:ind w:left="519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15, 1947</w:t>
      </w:r>
    </w:p>
    <w:p>
      <w:pPr>
        <w:autoSpaceDN w:val="0"/>
        <w:tabs>
          <w:tab w:pos="550" w:val="left"/>
        </w:tabs>
        <w:autoSpaceDE w:val="0"/>
        <w:widowControl/>
        <w:spacing w:line="31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SATIS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read your letter today in Patna. I had it yesterday at   Sodepur.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Kashinath’s statement is in bad taste. It could hardly be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since he never had the courage to make a truthful statement.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we can do now. Maybe, something can be done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the courage to stick to a truthful statement and has enough </w:t>
      </w:r>
      <w:r>
        <w:rPr>
          <w:rFonts w:ascii="Times" w:hAnsi="Times" w:eastAsia="Times"/>
          <w:b w:val="0"/>
          <w:i w:val="0"/>
          <w:color w:val="000000"/>
          <w:sz w:val="22"/>
        </w:rPr>
        <w:t>evidence to prove that such is the case.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painful that Kashinath’s brother paid the money.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continue to part with their money at the bidding of goondas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perpetual dread it will only encourage the goondas to indulge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evil doings. Such people should go and live somewhere else.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shall be here till the 24th. I have to reach Delhi on the 25th.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 right.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10" w:val="left"/>
        </w:tabs>
        <w:autoSpaceDE w:val="0"/>
        <w:widowControl/>
        <w:spacing w:line="254" w:lineRule="exact" w:before="54" w:after="0"/>
        <w:ind w:left="55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 G. N. 9082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SPEECH AT PRAYER MEETING</w:t>
      </w:r>
    </w:p>
    <w:p>
      <w:pPr>
        <w:autoSpaceDN w:val="0"/>
        <w:autoSpaceDE w:val="0"/>
        <w:widowControl/>
        <w:spacing w:line="264" w:lineRule="exact" w:before="1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15, 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addressed the prayer gathering today in Bankipore Maidan at Patna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 fortnight. In the interval, he said, he had been to Delhi and Calcutta.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foreseen his visit to Calcutta. For, his vow of do or die was taken only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Noakhali and Bihar. But what he heard about Calcutta made him feel that he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some use there. And he could say that he had not been entirely unsuccessful.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 also he was serving Bihar. For the cause was the same. By going to Calcutta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elsewhere, where he might be called upon to go in future, though the possibility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very remote, he did not leave out Bihar or Noakhali. It only extended the field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operation of his do or die mission. He felt that success at one place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followed by success at other places. The future was, however, in God’s hands.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his absence Gandhiji had kept himself informed about the work going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in Bihar. During the day he had received more information. Affairs in Bihar moved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slowly. The Biharis were, however, not slow when they committed acts of madness.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reason why they should be slow in making amends. The rains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coming. They were working against time. The Ministry had concentrated the control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rehabilitation work in Ansari Saheb’s hands for the sake of efficiency.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Shah Nawaz, who had gone on a short leave, would be presently in their midst.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 capable women workers imbued with the spirit of loving service came </w:t>
      </w:r>
      <w:r>
        <w:rPr>
          <w:rFonts w:ascii="Times" w:hAnsi="Times" w:eastAsia="Times"/>
          <w:b w:val="0"/>
          <w:i w:val="0"/>
          <w:color w:val="000000"/>
          <w:sz w:val="18"/>
        </w:rPr>
        <w:t>forward to work among the Muslim women, he felt sure the work would go forward.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sure that if Bihar succeeded in instilling confidence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Muslims, her influence would be felt throughout India. Some Hindus wrote to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ask  if he expected them to flatter and fawn on the Mussalmans. He, as a life-long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fighter, with truth and ahimsa as his weapons, could not countenance that. What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counselled was the control of their baser instincts of anger and hatred. And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avoiding harshness and adopting perfect gentlemanliness was flattery, he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>hesitate to use that word.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then informed the congregation that he could not bear the strain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touring every place in the heat. He had to content himself with holding his prayer </w:t>
      </w:r>
      <w:r>
        <w:rPr>
          <w:rFonts w:ascii="Times" w:hAnsi="Times" w:eastAsia="Times"/>
          <w:b w:val="0"/>
          <w:i w:val="0"/>
          <w:color w:val="000000"/>
          <w:sz w:val="18"/>
        </w:rPr>
        <w:t>meeting at different places every 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25-5-1947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73. FROM THE DIARY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3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15, 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after prayers. Had juice. Talked to Madalasa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Manudi. I told her that Manudi was going to be with me as long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lived. I have allowed her to join me on this condition. She can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but I will not leave her. I wish to develop the fine qualities that she </w:t>
      </w:r>
      <w:r>
        <w:rPr>
          <w:rFonts w:ascii="Times" w:hAnsi="Times" w:eastAsia="Times"/>
          <w:b w:val="0"/>
          <w:i w:val="0"/>
          <w:color w:val="000000"/>
          <w:sz w:val="22"/>
        </w:rPr>
        <w:t>possesses. I spoke about such other things.</w:t>
      </w:r>
    </w:p>
    <w:p>
      <w:pPr>
        <w:autoSpaceDN w:val="0"/>
        <w:tabs>
          <w:tab w:pos="550" w:val="left"/>
          <w:tab w:pos="770" w:val="left"/>
          <w:tab w:pos="2212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*       *       *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Alighted at Gulzar Bagh. Had a walk after I came. Massage,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bath. Talked with Mridula during the meal, with Dev before taking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nap.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Manu has a severe stomach-ache, she also had vomiting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running temperature. I therefore called in the doctors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her. Manu’s complaint was diagnosed as appendicitis. I had </w:t>
      </w:r>
      <w:r>
        <w:rPr>
          <w:rFonts w:ascii="Times" w:hAnsi="Times" w:eastAsia="Times"/>
          <w:b w:val="0"/>
          <w:i w:val="0"/>
          <w:color w:val="000000"/>
          <w:sz w:val="22"/>
        </w:rPr>
        <w:t>her removed to the hospital immediately. She will be operated upon 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Manu Gandhi was hospitalized she could not maintain her diary for five </w:t>
      </w:r>
      <w:r>
        <w:rPr>
          <w:rFonts w:ascii="Times" w:hAnsi="Times" w:eastAsia="Times"/>
          <w:b w:val="0"/>
          <w:i w:val="0"/>
          <w:color w:val="000000"/>
          <w:sz w:val="18"/>
        </w:rPr>
        <w:t>days.  She later copied out extracts from Gandhiji’s diary at his instance.</w:t>
      </w:r>
    </w:p>
    <w:p>
      <w:pPr>
        <w:autoSpaceDN w:val="0"/>
        <w:autoSpaceDE w:val="0"/>
        <w:widowControl/>
        <w:spacing w:line="220" w:lineRule="exact" w:before="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 of Jamnalal Bajaj, married to Shriman Narayan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Omission as in the source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I called back Madalasa and Santok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came. Watched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Manu’s operation at the hospital. Mridula and Madu were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company. But they were not allowed inside the operation theatre.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put on a surgical mask and watched the whole operation.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the room upstairs at 10.30. I entrusted her to the doctor’s </w:t>
      </w:r>
      <w:r>
        <w:rPr>
          <w:rFonts w:ascii="Times" w:hAnsi="Times" w:eastAsia="Times"/>
          <w:b w:val="0"/>
          <w:i w:val="0"/>
          <w:color w:val="000000"/>
          <w:sz w:val="22"/>
        </w:rPr>
        <w:t>care and returned at 11.10. I went to bed after 11.30. Dr. Col.</w:t>
      </w:r>
    </w:p>
    <w:p>
      <w:pPr>
        <w:autoSpaceDN w:val="0"/>
        <w:tabs>
          <w:tab w:pos="550" w:val="left"/>
          <w:tab w:pos="8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the 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Bhargava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place of Manudi, Madu is attending upon me. I continued to </w:t>
      </w:r>
      <w:r>
        <w:rPr>
          <w:rFonts w:ascii="Times" w:hAnsi="Times" w:eastAsia="Times"/>
          <w:b w:val="0"/>
          <w:i w:val="0"/>
          <w:color w:val="000000"/>
          <w:sz w:val="22"/>
        </w:rPr>
        <w:t>think of Manudi during the night.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360 and 366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GLADYS OWEN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GLADYS,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went to Lahore and did what was possible.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sending you a copy of my reply. I think it is wrong for friends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India to learn non-violence, whether from me or anybody </w:t>
      </w:r>
      <w:r>
        <w:rPr>
          <w:rFonts w:ascii="Times" w:hAnsi="Times" w:eastAsia="Times"/>
          <w:b w:val="0"/>
          <w:i w:val="0"/>
          <w:color w:val="000000"/>
          <w:sz w:val="22"/>
        </w:rPr>
        <w:t>else. Don’t you?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plodding. The work is difficult but faith to be faith has to </w:t>
      </w:r>
      <w:r>
        <w:rPr>
          <w:rFonts w:ascii="Times" w:hAnsi="Times" w:eastAsia="Times"/>
          <w:b w:val="0"/>
          <w:i w:val="0"/>
          <w:color w:val="000000"/>
          <w:sz w:val="22"/>
        </w:rPr>
        <w:t>overcome mountains. We have to try to cultivate such faith.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LADYS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WEN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ANZIL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AGH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G. N. 6200</w:t>
      </w:r>
    </w:p>
    <w:p>
      <w:pPr>
        <w:autoSpaceDN w:val="0"/>
        <w:autoSpaceDE w:val="0"/>
        <w:widowControl/>
        <w:spacing w:line="220" w:lineRule="exact" w:before="166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Widow of Maganlal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Col. Dwarka Prasad Bhargava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JAISUKHLAL GANDHI</w:t>
      </w:r>
    </w:p>
    <w:p>
      <w:pPr>
        <w:autoSpaceDN w:val="0"/>
        <w:autoSpaceDE w:val="0"/>
        <w:widowControl/>
        <w:spacing w:line="266" w:lineRule="exact" w:before="2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JAISUKHLAL,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pride has been humbled. Last evening Manu was operated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for appendicitis in a hospital. I was by her side. It is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six in the morning just now. A man came to inform me that </w:t>
      </w:r>
      <w:r>
        <w:rPr>
          <w:rFonts w:ascii="Times" w:hAnsi="Times" w:eastAsia="Times"/>
          <w:b w:val="0"/>
          <w:i w:val="0"/>
          <w:color w:val="000000"/>
          <w:sz w:val="22"/>
        </w:rPr>
        <w:t>Manu says she is all right.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suspected even in Delhi that it was appendicitis.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 treatment with mud-pack would help her to get well.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help her sufficiently. I, therefore, called in the doctors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 They advised an operation, and I therefore got her oper-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ated upon. Thus it is that God humbles man’s pride.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new lessons He is still going to teach me. Whom can I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‘Die but do not give up nature cure.’ I will be satisfied if I can </w:t>
      </w:r>
      <w:r>
        <w:rPr>
          <w:rFonts w:ascii="Times" w:hAnsi="Times" w:eastAsia="Times"/>
          <w:b w:val="0"/>
          <w:i w:val="0"/>
          <w:color w:val="000000"/>
          <w:sz w:val="22"/>
        </w:rPr>
        <w:t>put that into practice in my own life.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worry. Madalasa and Santok visited Manu at </w:t>
      </w:r>
      <w:r>
        <w:rPr>
          <w:rFonts w:ascii="Times" w:hAnsi="Times" w:eastAsia="Times"/>
          <w:b w:val="0"/>
          <w:i w:val="0"/>
          <w:color w:val="000000"/>
          <w:sz w:val="22"/>
        </w:rPr>
        <w:t>twelve. She is fine. I will go and see her in the evening.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 M.M.U./XXIV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76. LETTER TO DINSHAW K. MEHTA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1947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There was a telegram yesterday saying that Jehangir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going to Japan for some time. I did not worry knowing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side. I never stop thinking about you. I was attracted by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followed you and got myself involved in nature cure. But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into it I see and am increasingly realizing that probably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difference between our approaches. I do not think I can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outlook now. Probably you cannot change yours either. And so, </w:t>
      </w:r>
      <w:r>
        <w:rPr>
          <w:rFonts w:ascii="Times" w:hAnsi="Times" w:eastAsia="Times"/>
          <w:b w:val="0"/>
          <w:i w:val="0"/>
          <w:color w:val="000000"/>
          <w:sz w:val="22"/>
        </w:rPr>
        <w:t>we must both decide about our course of action. There is no need for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Omissions in this and the following two letters are as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Jehangir Patel, who, along with Gandhiji and the addressee, was a trustee of </w:t>
      </w:r>
      <w:r>
        <w:rPr>
          <w:rFonts w:ascii="Times" w:hAnsi="Times" w:eastAsia="Times"/>
          <w:b w:val="0"/>
          <w:i w:val="0"/>
          <w:color w:val="000000"/>
          <w:sz w:val="18"/>
        </w:rPr>
        <w:t>the All India Nature Cure Trust at Uruli Kanchan.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71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rush to me. I am passing through a process of change,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perfect myself. I have to be constantly on the move.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to perfect my non-violence. I cannot divert my attention from </w:t>
      </w:r>
      <w:r>
        <w:rPr>
          <w:rFonts w:ascii="Times" w:hAnsi="Times" w:eastAsia="Times"/>
          <w:b w:val="0"/>
          <w:i w:val="0"/>
          <w:color w:val="000000"/>
          <w:sz w:val="22"/>
        </w:rPr>
        <w:t>it and take up other things. For me nature cure too comes under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As for you, your dharma,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of two things. You must serve Maji, remain by her side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thought to your own needs. This cannot be done by being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because Maji is not with me and I am not with her. About money </w:t>
      </w:r>
      <w:r>
        <w:rPr>
          <w:rFonts w:ascii="Times" w:hAnsi="Times" w:eastAsia="Times"/>
          <w:b w:val="0"/>
          <w:i w:val="0"/>
          <w:color w:val="000000"/>
          <w:sz w:val="22"/>
        </w:rPr>
        <w:t>too you have to think for yourself.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the second thing is a matter of shame for me. Chi. Manu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follows my instructions, and so, I was wondering how far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take her with me. Even while I was in Delhi I had suspected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appendicitis. But my knowledge being absolutely superficial,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I trust myself?  Even so I treated her with earth and water. I </w:t>
      </w:r>
      <w:r>
        <w:rPr>
          <w:rFonts w:ascii="Times" w:hAnsi="Times" w:eastAsia="Times"/>
          <w:b w:val="0"/>
          <w:i w:val="0"/>
          <w:color w:val="000000"/>
          <w:sz w:val="22"/>
        </w:rPr>
        <w:t>also laid down her diet. I used to ask her to have enemas. After consti-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pation she started having motions. Then it was that her appendicitis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detected. Two naturopaths came my way. But the poor fellows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 very little knowledge. I have still not come across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naturopath.  I was eager to put you in that category. But in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I realized that I myself was by nature a true naturopath,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imperfect one. Then I came here and since I had to be here for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 found some spare time. Instead of one, four doctors arrived.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recommended an operation. Accepting defeat I allowed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Today is the second day. I am dictating this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I have received information from the hospital that Manu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 did not at all like the idea of the operation. If I had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I would never have allowed it. What would you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similar situation?  I am asking this question so that I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help in future. You can reply at your own convenience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 time. There is no hurry. According to my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I have to be in Delhi on the 25th. God alone knows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tomorrow. I hope your mind is at peace. Maji must be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right. . . . and both the children must be fine.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373-4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A LETTER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. . .,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It is good that Rameshwardas has sent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I will be satisfied if your itching stops completely and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take proper food. It is a matter for concern that Sankaran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getting on well together. But what can be done about it? </w:t>
      </w:r>
      <w:r>
        <w:rPr>
          <w:rFonts w:ascii="Times" w:hAnsi="Times" w:eastAsia="Times"/>
          <w:b w:val="0"/>
          <w:i w:val="0"/>
          <w:color w:val="000000"/>
          <w:sz w:val="22"/>
        </w:rPr>
        <w:t>Win him over if you can ; but this too not at the cost of your health.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swallow my pride and get Manu operated upon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appendicitis yesterday. I knew it had to be done, but I had it put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Delhi to Calcutta. I got her examined by doctors as we had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here. My fear was right. They suggested an immediate 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agreed. Today there is a message from the hospital that she is doing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370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A LETTER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. . 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telegram. I am sending. . . I do not know where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. . . had mentioned your telegram. I agree with your view.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is pure but their temperaments differ a lot. If he writes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the problem would be solved the sooner. I can issue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only when both of them agree. I do hope that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would soon be settled.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Both of you must be doing well.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370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DHARMANANDA KOSAMBI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KOSAMBI,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regular reports about you. Balvantsinha has conveyed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your message as well. I am very happy that you are staying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doubt that you will depart in peace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372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BALVANTSINHA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letter, written in the early hours before prayers.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to read all that you write about Kosambi.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for him.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may hand it over or read it out to him if he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>alive when this reaches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whatsoever that his stay in the Ashram has </w:t>
      </w:r>
      <w:r>
        <w:rPr>
          <w:rFonts w:ascii="Times" w:hAnsi="Times" w:eastAsia="Times"/>
          <w:b w:val="0"/>
          <w:i w:val="0"/>
          <w:color w:val="000000"/>
          <w:sz w:val="22"/>
        </w:rPr>
        <w:t>sanctified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Sankaran’s letter is enclosed. It would be good if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could be done.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 G. N. 1977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81.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1947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. . . 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.writes to say that you and . . .do not get along well.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as a physician you have to win the heart of the patient; the </w:t>
      </w:r>
      <w:r>
        <w:rPr>
          <w:rFonts w:ascii="Times" w:hAnsi="Times" w:eastAsia="Times"/>
          <w:b w:val="0"/>
          <w:i w:val="0"/>
          <w:color w:val="000000"/>
          <w:sz w:val="22"/>
        </w:rPr>
        <w:t>patient has not to win the physician’s. When the patient wins the heart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passed away on June 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 at length about the mental and spiritual tranquillity </w:t>
      </w:r>
      <w:r>
        <w:rPr>
          <w:rFonts w:ascii="Times" w:hAnsi="Times" w:eastAsia="Times"/>
          <w:b w:val="0"/>
          <w:i w:val="0"/>
          <w:color w:val="000000"/>
          <w:sz w:val="18"/>
        </w:rPr>
        <w:t>of Kosambi.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Omissions in the letter are as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physician, the physician becomes the patient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vice versa.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how it should be with you. If the patient needs the services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physician, but is not able to accept the treatment in full,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 should try to adjust himself to the patient and serve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his capacity. He must handle him with great patience. If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caught the meaning of my words, act accordingly.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371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A PHYSICIAN</w:t>
      </w:r>
    </w:p>
    <w:p>
      <w:pPr>
        <w:autoSpaceDN w:val="0"/>
        <w:autoSpaceDE w:val="0"/>
        <w:widowControl/>
        <w:spacing w:line="27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1947</w:t>
      </w:r>
    </w:p>
    <w:p>
      <w:pPr>
        <w:autoSpaceDN w:val="0"/>
        <w:autoSpaceDE w:val="0"/>
        <w:widowControl/>
        <w:spacing w:line="28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read your letter as soon I received it. But I saw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article only today. I was happy to read it.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say that you have cured all your patients through 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exercises. You ought to have indicated the particular exercises and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whether diet, etc., played an important part.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books whether worthwhile or no, details are mentioned.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do the same.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of you when out of sheer despair I had to seek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doctors for my own little girl. I told myself how nice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if I could have cured this girl with the help of 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exercises, etc. She had appendicitis and inflammation. She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cured with the earth-water-and-diet [treatment]. I consulted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naturopaths. They also could not help.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hakim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treating her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myrobalan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wood-apple. This also did not help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she is lying in the hospital. I who believed in nature cure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yoga exercises had to confess defeat. I did not like it. But I could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about it. If the girl took fruit she used to get seven or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motions. She was kept on just a little buttermilk. I could stop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motions nor the inflammation of her appendix. Now, tell me, what </w:t>
      </w:r>
      <w:r>
        <w:rPr>
          <w:rFonts w:ascii="Times" w:hAnsi="Times" w:eastAsia="Times"/>
          <w:b w:val="0"/>
          <w:i w:val="0"/>
          <w:color w:val="000000"/>
          <w:sz w:val="22"/>
        </w:rPr>
        <w:t>should I have done in such a case?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372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SPEECH AT PRAYER MEETING</w:t>
      </w:r>
    </w:p>
    <w:p>
      <w:pPr>
        <w:autoSpaceDN w:val="0"/>
        <w:autoSpaceDE w:val="0"/>
        <w:widowControl/>
        <w:spacing w:line="284" w:lineRule="exact" w:before="12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ULZARBAGH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16, 1947</w:t>
      </w:r>
    </w:p>
    <w:p>
      <w:pPr>
        <w:autoSpaceDN w:val="0"/>
        <w:autoSpaceDE w:val="0"/>
        <w:widowControl/>
        <w:spacing w:line="280" w:lineRule="exact" w:before="9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referred to his visit to the refugee camp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nearby prior to the prayer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meeting. He had not been able to see it as thoroughly as he would have liked to do. </w:t>
      </w:r>
      <w:r>
        <w:rPr>
          <w:rFonts w:ascii="Times" w:hAnsi="Times" w:eastAsia="Times"/>
          <w:b w:val="0"/>
          <w:i w:val="0"/>
          <w:color w:val="000000"/>
          <w:sz w:val="18"/>
        </w:rPr>
        <w:t>But what he saw and heard from the Superintendent made him really glad.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camp was being run on the principle of self-help. Men worked and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paid their due. The children also worked, though they were paid more than what they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otherwise entitled to. Such self-help bred self-respect.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innocent men and women, who had suffered at the hands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who had gone temporarily insane. It was their duty, therefore, to make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amends they could. They should go and visit the refugees in the camp, interest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in every detail of their lives, and seek to help them in every way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could. If they did that, Gandhiji said, it would be in part payment of the debt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>owed to the wronged refugees.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Similarly, they need not beg the refugees who had left the province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 or due to false propaganda, to come back. They should win them back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magnetic power of their love. If they could create such an atmosphere of affection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brotherliness most of the Muslims who had left the province would return. His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of the Government would be considerably lightened. And Bihar would truly </w:t>
      </w:r>
      <w:r>
        <w:rPr>
          <w:rFonts w:ascii="Times" w:hAnsi="Times" w:eastAsia="Times"/>
          <w:b w:val="0"/>
          <w:i w:val="0"/>
          <w:color w:val="000000"/>
          <w:sz w:val="18"/>
        </w:rPr>
        <w:t>become ‘</w:t>
      </w:r>
      <w:r>
        <w:rPr>
          <w:rFonts w:ascii="Times" w:hAnsi="Times" w:eastAsia="Times"/>
          <w:b w:val="0"/>
          <w:i/>
          <w:color w:val="000000"/>
          <w:sz w:val="18"/>
        </w:rPr>
        <w:t>vihar</w:t>
      </w:r>
      <w:r>
        <w:rPr>
          <w:rFonts w:ascii="Times" w:hAnsi="Times" w:eastAsia="Times"/>
          <w:b w:val="0"/>
          <w:i w:val="0"/>
          <w:color w:val="000000"/>
          <w:sz w:val="18"/>
        </w:rPr>
        <w:t>’ (a garden), as its name signified.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Indian Nation, </w:t>
      </w:r>
      <w:r>
        <w:rPr>
          <w:rFonts w:ascii="Times" w:hAnsi="Times" w:eastAsia="Times"/>
          <w:b w:val="0"/>
          <w:i w:val="0"/>
          <w:color w:val="000000"/>
          <w:sz w:val="22"/>
        </w:rPr>
        <w:t>18-5-1947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FROM THE DIARY</w:t>
      </w:r>
    </w:p>
    <w:p>
      <w:pPr>
        <w:autoSpaceDN w:val="0"/>
        <w:autoSpaceDE w:val="0"/>
        <w:widowControl/>
        <w:spacing w:line="288" w:lineRule="exact" w:before="10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16, 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prayers went through the Bengali literature that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from Santiniketan. Quite early a message came that Manudi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all right. Once during the night while coming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anaesthesia she had called for me. But she soon woke up and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that she was well. Wrote letters to Khurshedbehn, Pyarelal.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walk. Madu had come but I asked her to go and visit Manudi; so </w:t>
      </w:r>
      <w:r>
        <w:rPr>
          <w:rFonts w:ascii="Times" w:hAnsi="Times" w:eastAsia="Times"/>
          <w:b w:val="0"/>
          <w:i w:val="0"/>
          <w:color w:val="000000"/>
          <w:sz w:val="22"/>
        </w:rPr>
        <w:t>she left early. In Manudi’s absence everything is going topsy-turvy. It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Industrial Home for refugees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how much of my work was taken up by the poor girl. She is </w:t>
      </w:r>
      <w:r>
        <w:rPr>
          <w:rFonts w:ascii="Times" w:hAnsi="Times" w:eastAsia="Times"/>
          <w:b w:val="0"/>
          <w:i w:val="0"/>
          <w:color w:val="000000"/>
          <w:sz w:val="22"/>
        </w:rPr>
        <w:t>crazy about serving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these few days Madan Babu will attend to the massage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 will bathe me. Sailen read out the newspapers. 9.45 Sat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meal. 10.30 The Khaksars called. Then I slept for a little while.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woke up at 11. Took coconut water. While sleeping, in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Manudi Madu massaged with ghee. After getting up wrote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Jaisukhlal, Satis, Rameshwari Nehru, Sushila Nayyar. Had mud-pack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 and went to sleep after dictating a letter to Chimanlal. Shriman,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Santok went to see Nalanda. Got up at 1 o’clock. While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dictated letters to Bisen for Balvantsinha, Kosambi, Sankaran ;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spinning, for Kalyanam, Savitri (Austria), Perry, Martin and Mira.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sleep when the eyes were heavy with sleep. Got up at 3.15.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Dictated a letter to Vrijlal Nehru. Dictated a letter to Gladys Owen. </w:t>
      </w:r>
      <w:r>
        <w:rPr>
          <w:rFonts w:ascii="Times" w:hAnsi="Times" w:eastAsia="Times"/>
          <w:b w:val="0"/>
          <w:i w:val="0"/>
          <w:color w:val="000000"/>
          <w:sz w:val="22"/>
        </w:rPr>
        <w:t>Talked with Ansari and Mridula. Prabha arrived. Took jaggery.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Omitted taking milk. 5.15 Jayaprakash arrived as I was setting out.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too accompanied me. Sat by Manudi’s side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minutes. She is well. She has not yet passed urine.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very weak. Prayers were held at Gulzarbagh. Manudi’s absence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felt very much. Returned from there at 7.45. Talk with Anugraha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and Ansari. From tomorrow Prabha will come for the massage.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Dictated something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through the discourse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Dev. At 8.30 p. m. a message arrived that Manudi had passed urine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an injection. She is being given penicillin every three hours.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Ramanand Mishra’s man had come. He talked about fasting.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refrain from undertaking a fast. Afterwards took a walk. Mridula </w:t>
      </w:r>
      <w:r>
        <w:rPr>
          <w:rFonts w:ascii="Times" w:hAnsi="Times" w:eastAsia="Times"/>
          <w:b w:val="0"/>
          <w:i w:val="0"/>
          <w:color w:val="000000"/>
          <w:sz w:val="22"/>
        </w:rPr>
        <w:t>kept me company. Gave myself a sponge bath. Slept at 9.30.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366-7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85. LETTER TO GOPALDAS A.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28" w:after="0"/>
        <w:ind w:left="519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17,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BHAI. . . 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telegram. You had never ceased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Prince. I was quite sure that you were going to regain the title which </w:t>
      </w:r>
      <w:r>
        <w:rPr>
          <w:rFonts w:ascii="Times" w:hAnsi="Times" w:eastAsia="Times"/>
          <w:b w:val="0"/>
          <w:i w:val="0"/>
          <w:color w:val="000000"/>
          <w:sz w:val="22"/>
        </w:rPr>
        <w:t>had been snatched away from you. This has appeared in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Ruler of Dhasa principality in Saurashtra, who had been  deprived of his title </w:t>
      </w:r>
      <w:r>
        <w:rPr>
          <w:rFonts w:ascii="Times" w:hAnsi="Times" w:eastAsia="Times"/>
          <w:b w:val="0"/>
          <w:i w:val="0"/>
          <w:color w:val="000000"/>
          <w:sz w:val="18"/>
        </w:rPr>
        <w:t>and estate in July 1922.  These were restored to him on May 13, 1947.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I was not at all surprised. Your telegram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When  it came to Calcutta I had already left. Now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back your title I hope and expect you would be humbler, purer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devoted to service. With the restoration of the title,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of service has not narrowed ; rather it has widened.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has increased. You should add glory to the title.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passing through critical times. It is not possible to predict today </w:t>
      </w:r>
      <w:r>
        <w:rPr>
          <w:rFonts w:ascii="Times" w:hAnsi="Times" w:eastAsia="Times"/>
          <w:b w:val="0"/>
          <w:i w:val="0"/>
          <w:color w:val="000000"/>
          <w:sz w:val="22"/>
        </w:rPr>
        <w:t>who amongst us would pass the test.</w:t>
      </w:r>
    </w:p>
    <w:p>
      <w:pPr>
        <w:autoSpaceDN w:val="0"/>
        <w:autoSpaceDE w:val="0"/>
        <w:widowControl/>
        <w:spacing w:line="220" w:lineRule="exact" w:before="8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2"/>
        <w:gridCol w:w="3272"/>
      </w:tblGrid>
      <w:tr>
        <w:trPr>
          <w:trHeight w:hRule="exact" w:val="608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375-6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86.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1947</w:t>
      </w:r>
    </w:p>
    <w:p>
      <w:pPr>
        <w:autoSpaceDN w:val="0"/>
        <w:autoSpaceDE w:val="0"/>
        <w:widowControl/>
        <w:spacing w:line="260" w:lineRule="exact" w:before="42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from Chi. . . to Sushila. But actually it is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Read that letter if you have not already done so. Think over it </w:t>
      </w:r>
      <w:r>
        <w:rPr>
          <w:rFonts w:ascii="Times" w:hAnsi="Times" w:eastAsia="Times"/>
          <w:b w:val="0"/>
          <w:i w:val="0"/>
          <w:color w:val="000000"/>
          <w:sz w:val="22"/>
        </w:rPr>
        <w:t>and solve her difficulty. Or, write to me if necessary.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 From Gujarati 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376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A LETTER</w:t>
      </w:r>
    </w:p>
    <w:p>
      <w:pPr>
        <w:autoSpaceDN w:val="0"/>
        <w:autoSpaceDE w:val="0"/>
        <w:widowControl/>
        <w:spacing w:line="270" w:lineRule="exact" w:before="12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,</w:t>
      </w:r>
    </w:p>
    <w:p>
      <w:pPr>
        <w:autoSpaceDN w:val="0"/>
        <w:autoSpaceDE w:val="0"/>
        <w:widowControl/>
        <w:spacing w:line="260" w:lineRule="exact" w:before="3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Sushila has arrived today after having gone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sorts of wrong places. You should not be impatient. What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is the eternal truth. God always removes the troubles of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servants. That is why He is called the Remover of troubles. . . .I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to. . . I suppose he will meet you. I shall be in Delhi on the </w:t>
      </w:r>
      <w:r>
        <w:rPr>
          <w:rFonts w:ascii="Times" w:hAnsi="Times" w:eastAsia="Times"/>
          <w:b w:val="0"/>
          <w:i w:val="0"/>
          <w:color w:val="000000"/>
          <w:sz w:val="22"/>
        </w:rPr>
        <w:t>25th. But you will have more correct information for the newspapers.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376</w:t>
      </w:r>
    </w:p>
    <w:p>
      <w:pPr>
        <w:autoSpaceDN w:val="0"/>
        <w:autoSpaceDE w:val="0"/>
        <w:widowControl/>
        <w:spacing w:line="240" w:lineRule="exact" w:before="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Omissions in this and the following two letters are as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A LETTER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 think it is difficult to make any provision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destitutes from the Kasturba Fund. Even if something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it is in the hands of Labanyalata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if you feel particularly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person, write to me. I shall find some way out.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Fund we have, there is no programme for relief to destitutes.</w:t>
      </w:r>
    </w:p>
    <w:p>
      <w:pPr>
        <w:autoSpaceDN w:val="0"/>
        <w:tabs>
          <w:tab w:pos="550" w:val="left"/>
          <w:tab w:pos="42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Satis Babu I have decided that in view of his bad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ought not to be exposed to risk. Didimony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doing well.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60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375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RAMANAND MISHRA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1947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RAMANAND,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a talk with Bachchu Singh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do whatever I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hurry with the hunger-strike. Bachchu Singh will </w:t>
      </w:r>
      <w:r>
        <w:rPr>
          <w:rFonts w:ascii="Times" w:hAnsi="Times" w:eastAsia="Times"/>
          <w:b w:val="0"/>
          <w:i w:val="0"/>
          <w:color w:val="000000"/>
          <w:sz w:val="22"/>
        </w:rPr>
        <w:t>tell you the rest.</w:t>
      </w:r>
    </w:p>
    <w:p>
      <w:pPr>
        <w:autoSpaceDN w:val="0"/>
        <w:autoSpaceDE w:val="0"/>
        <w:widowControl/>
        <w:spacing w:line="220" w:lineRule="exact" w:before="86" w:after="0"/>
        <w:ind w:left="0" w:right="1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 G.N. 8024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Labanyalata Chanda, Agent in Bengal for the Kasturba Gandhi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Trust.</w:t>
      </w:r>
    </w:p>
    <w:p>
      <w:pPr>
        <w:autoSpaceDN w:val="0"/>
        <w:autoSpaceDE w:val="0"/>
        <w:widowControl/>
        <w:spacing w:line="220" w:lineRule="exact" w:before="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Taralika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“Ramnandan”.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Gopaldas A. Desai”, 17-5-1947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3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90. LETTER TO JAWAHARLAL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1947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JAWAHARLAL,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8" w:after="2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must deny myself the pleasure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Mussoorie. I am quite fixed up here and can easily delay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till 31st May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even a day later.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can.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Give my love to all at Mussoorie and take full rest whilst you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Jawaharlal Nehru papers (M. O. Mathai). Courtesy: 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VALLABHBHAI PATEL</w:t>
      </w:r>
    </w:p>
    <w:p>
      <w:pPr>
        <w:autoSpaceDN w:val="0"/>
        <w:autoSpaceDE w:val="0"/>
        <w:widowControl/>
        <w:spacing w:line="266" w:lineRule="exact" w:before="3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1947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VALLABHBHAI PATEL,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Jawaharlal’s. I don’t feel like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 at all. You may stay in Mussoorie as long as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days I can get here will be spent usefully; if therefore, you </w:t>
      </w:r>
      <w:r>
        <w:rPr>
          <w:rFonts w:ascii="Times" w:hAnsi="Times" w:eastAsia="Times"/>
          <w:b w:val="0"/>
          <w:i w:val="0"/>
          <w:color w:val="000000"/>
          <w:sz w:val="22"/>
        </w:rPr>
        <w:t>agree, I shall reach Delhi on the 31st; or any time you wish. I should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and the following letter were sent to the addressees through a messenger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brought their letters in the evening.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488.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superscription and the subscription are in Hindi.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May 16, which read:  “You must be following the rapid developments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place here. Mountbatten is going to London on Sunday next for two weeks.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you intend arriving here on the 25th. Vallabhbhai and I feel that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very good thing if you would come to Mussoorie for a few days before coming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Delhi.  This would suit us and it would also give you a few days of rest. . . . I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event thinking of going to Mussoorie for a few days. . . .Vallabhbhai is also </w:t>
      </w:r>
      <w:r>
        <w:rPr>
          <w:rFonts w:ascii="Times" w:hAnsi="Times" w:eastAsia="Times"/>
          <w:b w:val="0"/>
          <w:i w:val="0"/>
          <w:color w:val="000000"/>
          <w:sz w:val="18"/>
        </w:rPr>
        <w:t>going to Mussoorie.”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Working Committee meeting scheduled for May 16 was </w:t>
      </w:r>
      <w:r>
        <w:rPr>
          <w:rFonts w:ascii="Times" w:hAnsi="Times" w:eastAsia="Times"/>
          <w:b w:val="0"/>
          <w:i w:val="0"/>
          <w:color w:val="000000"/>
          <w:sz w:val="18"/>
        </w:rPr>
        <w:t>postponed to May 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take complete rest in Mussoorie. We shall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>problems in Delhi.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about Darbar in the newspapers. I was sure that it 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happen. There was a telegram from him today and I have replied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568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3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504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Bapuna Patro—2:  Sardar Vallabhbhaine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p. 354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2169"/>
            <w:vMerge/>
            <w:tcBorders/>
          </w:tcPr>
          <w:p/>
        </w:tc>
      </w:tr>
      <w:tr>
        <w:trPr>
          <w:trHeight w:hRule="exact" w:val="564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92. FROM THE DIARY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1947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prayers talked with Madu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Dictated letter to . . . .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message on telephone that Manu is all right. Letter to Secretary,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Catholic Association. Went for a walk; Shriman and Madu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accompanied. Prabha gave the massage. Intimated that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khakhras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A telegram from Sushila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offering to come to help Manudi. I sent wire that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No letter from Sushila for many days. Talked with Santok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Bala during the bath and the meal. Dr. Mahmud called.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had a nap. On getting up took coconut water and listened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mail read by Dev. Sailen came. I told him that since the news </w:t>
      </w:r>
      <w:r>
        <w:rPr>
          <w:rFonts w:ascii="Times" w:hAnsi="Times" w:eastAsia="Times"/>
          <w:b w:val="0"/>
          <w:i w:val="0"/>
          <w:color w:val="000000"/>
          <w:sz w:val="22"/>
        </w:rPr>
        <w:t>about Manu had appeared in the papers they [the Press corresp-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ondents]were now free [to write]. I said this because on reading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in the papers telegrams started coming in one after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since her sisters would be needlessly alarmed. Sailen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newspapers. 12.15 Went to the privy, Had a talk with Mridula.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1 p.m., lay down with mud-packs. At 1.40 took off the mud-packs.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 brought the mail. It look a lot of time. Went through Dinshaw’s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Wrote to. . .because he had said categorically that Manu did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appendicitis.</w:t>
      </w:r>
    </w:p>
    <w:p>
      <w:pPr>
        <w:autoSpaceDN w:val="0"/>
        <w:autoSpaceDE w:val="0"/>
        <w:widowControl/>
        <w:spacing w:line="220" w:lineRule="exact" w:before="30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Gopaldas A. Desai”, 17-5-1947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Omissions in the item are as in the source.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“Manu”, obviously a misprint.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Dr. Sushila Nayyar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Dictated to Bisen letters for Hemprabha Devi, Darbar Saheb,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Jugatram and Annapurna. .. . . Bachchu Singh, Ramnandan   Mishra’s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representative, called. At 4 Mrityunjaya Prasad and Naleshwar Prasad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come. 4.15 Jayaprakash, Prabhavati and three others talked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strike.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dentist came to see me. 5.30 Went to the hospital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Manudi. Stayed there for 30 minutes. Manudi was overcome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emotion on seeing me. Went to Dinapur for prayers. Returned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6.40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Talked with Anugraha Babu.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Messenger came with special letters from Jawaharlal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Sardar. . . . Wrote replies and handed them over. 8.45 Went for a </w:t>
      </w:r>
      <w:r>
        <w:rPr>
          <w:rFonts w:ascii="Times" w:hAnsi="Times" w:eastAsia="Times"/>
          <w:b w:val="0"/>
          <w:i w:val="0"/>
          <w:color w:val="000000"/>
          <w:sz w:val="22"/>
        </w:rPr>
        <w:t>walk. Mridula was with me. Retired to bed at 10.15.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neither the prayer nor the discourse was satisfactory.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was very large. In the absence of any arrangement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Therefore we returned after finishing only the prayers. Prayers </w:t>
      </w:r>
      <w:r>
        <w:rPr>
          <w:rFonts w:ascii="Times" w:hAnsi="Times" w:eastAsia="Times"/>
          <w:b w:val="0"/>
          <w:i w:val="0"/>
          <w:color w:val="000000"/>
          <w:sz w:val="22"/>
        </w:rPr>
        <w:t>were at Dinapur.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374-5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LADY MOUNTBATTEN</w:t>
      </w:r>
    </w:p>
    <w:p>
      <w:pPr>
        <w:autoSpaceDN w:val="0"/>
        <w:autoSpaceDE w:val="0"/>
        <w:widowControl/>
        <w:spacing w:line="244" w:lineRule="exact" w:before="168" w:after="0"/>
        <w:ind w:left="519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18, 1947</w:t>
      </w:r>
    </w:p>
    <w:p>
      <w:pPr>
        <w:autoSpaceDN w:val="0"/>
        <w:tabs>
          <w:tab w:pos="550" w:val="left"/>
          <w:tab w:pos="3330" w:val="left"/>
        </w:tabs>
        <w:autoSpaceDE w:val="0"/>
        <w:widowControl/>
        <w:spacing w:line="25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are celebrating [the]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silver jubilee of your wedding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amid a shower of congratulations and good wishes. Let me add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I hope that your joint career here will blossom into </w:t>
      </w:r>
      <w:r>
        <w:rPr>
          <w:rFonts w:ascii="Times" w:hAnsi="Times" w:eastAsia="Times"/>
          <w:b w:val="0"/>
          <w:i w:val="0"/>
          <w:color w:val="000000"/>
          <w:sz w:val="22"/>
        </w:rPr>
        <w:t>citizenship of the world.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daughter is fully restored.</w:t>
      </w:r>
    </w:p>
    <w:p>
      <w:pPr>
        <w:autoSpaceDN w:val="0"/>
        <w:autoSpaceDE w:val="0"/>
        <w:widowControl/>
        <w:spacing w:line="220" w:lineRule="exact" w:before="46" w:after="26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OUNTBATTEN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URMA</w:t>
      </w:r>
    </w:p>
    <w:p>
      <w:pPr>
        <w:sectPr>
          <w:type w:val="continuous"/>
          <w:pgSz w:w="9360" w:h="12960"/>
          <w:pgMar w:top="504" w:right="1350" w:bottom="478" w:left="1440" w:header="720" w:footer="720" w:gutter="0"/>
          <w:cols w:num="2" w:equalWidth="0">
            <w:col w:w="4012" w:space="0"/>
            <w:col w:w="255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14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50" w:bottom="478" w:left="1440" w:header="720" w:footer="720" w:gutter="0"/>
          <w:cols w:num="2" w:equalWidth="0">
            <w:col w:w="4012" w:space="0"/>
            <w:col w:w="255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G. N. 10831</w:t>
      </w:r>
    </w:p>
    <w:p>
      <w:pPr>
        <w:autoSpaceDN w:val="0"/>
        <w:autoSpaceDE w:val="0"/>
        <w:widowControl/>
        <w:spacing w:line="220" w:lineRule="exact" w:before="6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27-3-1947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“5.40”, evidently a slip.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huge crowd of nearly a hundred thousand people had assembled but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persistent noise Gandhiji told the gathering that he was leaving the prayer-ground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addressing them. He remarked:  “It is clear you do not wish to hear me; you </w:t>
      </w:r>
      <w:r>
        <w:rPr>
          <w:rFonts w:ascii="Times" w:hAnsi="Times" w:eastAsia="Times"/>
          <w:b w:val="0"/>
          <w:i w:val="0"/>
          <w:color w:val="000000"/>
          <w:sz w:val="18"/>
        </w:rPr>
        <w:t>want me to hear you.  As I have already done so I would beg your leave.”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“your”.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A LETTER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1947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. . 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 together. You have now taken to </w:t>
      </w:r>
      <w:r>
        <w:rPr>
          <w:rFonts w:ascii="Times" w:hAnsi="Times" w:eastAsia="Times"/>
          <w:b w:val="0"/>
          <w:i w:val="0"/>
          <w:color w:val="000000"/>
          <w:sz w:val="22"/>
        </w:rPr>
        <w:t>aeroplanes. I am not saying it by way of reproach.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very odd that my letters should hurt you and my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should seem like poison to you? Why does not such a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pitiable to you? Don’t you know that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in the mouth of a devotee?  Isn’t there a similar story in </w:t>
      </w:r>
      <w:r>
        <w:rPr>
          <w:rFonts w:ascii="Times" w:hAnsi="Times" w:eastAsia="Times"/>
          <w:b w:val="0"/>
          <w:i w:val="0"/>
          <w:color w:val="000000"/>
          <w:sz w:val="22"/>
        </w:rPr>
        <w:t>Valmiki’s work? I have forgotten the original Sanskrit. The proverb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 father’s rebuke is nourishing like ghee” has come from that.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apply to you, should I not consider myself at fault?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write now?  Let things take their own course.  I am not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anything to the newspapers. You relish whatever you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pleasant and start wilting when you are confronted with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unpleasant. Indeed, what a merit in a doctor !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niece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Dr. Bhargava is working in the hospital here.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study in your college. She was junior to you by four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told Manu:  “If. . .takes me on the Kasturba [Memorial] work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work honorary.” God alone knows how much truth there is in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it not be that the apparent contradiction in my words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my experiences on the different occasions?  Is it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same patient who may seem healthy to you today may appear </w:t>
      </w:r>
      <w:r>
        <w:rPr>
          <w:rFonts w:ascii="Times" w:hAnsi="Times" w:eastAsia="Times"/>
          <w:b w:val="0"/>
          <w:i w:val="0"/>
          <w:color w:val="000000"/>
          <w:sz w:val="22"/>
        </w:rPr>
        <w:t>unhealthy the next day?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reach Delhi on the 25th. It would be nice if you could go </w:t>
      </w:r>
      <w:r>
        <w:rPr>
          <w:rFonts w:ascii="Times" w:hAnsi="Times" w:eastAsia="Times"/>
          <w:b w:val="0"/>
          <w:i w:val="0"/>
          <w:color w:val="000000"/>
          <w:sz w:val="22"/>
        </w:rPr>
        <w:t>to Simla in the meantime. Come down on the 25th.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380-1</w:t>
      </w:r>
    </w:p>
    <w:p>
      <w:pPr>
        <w:autoSpaceDN w:val="0"/>
        <w:autoSpaceDE w:val="0"/>
        <w:widowControl/>
        <w:spacing w:line="220" w:lineRule="exact" w:before="66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 is omitted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Meaning ‘dying’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Dr. Lajja Bhargava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67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95. LETTER TO KANU GANDHI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this letter among the papers I have taken up after prayers.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to send a telegram about the photographer.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is dated April 25. Manu did tell me something about it.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here I have just taken up the pending papers. I am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your letter only today, and so, I am not sending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telegram. I am not so enthusiastic about the photographer.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wish to disappoint you, hence, I leave it to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built roads with their own labour and,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does not pay them wages, I don’t think there is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if as an exception we pay. For, they would have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payment in this case. But we cannot create a precedent  like </w:t>
      </w:r>
      <w:r>
        <w:rPr>
          <w:rFonts w:ascii="Times" w:hAnsi="Times" w:eastAsia="Times"/>
          <w:b w:val="0"/>
          <w:i w:val="0"/>
          <w:color w:val="000000"/>
          <w:sz w:val="22"/>
        </w:rPr>
        <w:t>that.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do if you show this letter to . . . However, I will write a </w:t>
      </w:r>
      <w:r>
        <w:rPr>
          <w:rFonts w:ascii="Times" w:hAnsi="Times" w:eastAsia="Times"/>
          <w:b w:val="0"/>
          <w:i w:val="0"/>
          <w:color w:val="000000"/>
          <w:sz w:val="22"/>
        </w:rPr>
        <w:t>separate letter or dictate one.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 I have written to you about. . .I have been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 about . . . after . . .’s letter. And I cannot say that I approved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. . .’s suggestion that . . . should stay only with you.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suggestion. I did not like it because it was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had decided. Both of you had accepted it, too. But I consider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.a mere child, and hence, if she cannot bear the life there,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forced to live there. But you alone can decide about it.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say that you have my permission. And . . . ought to improve her </w:t>
      </w:r>
      <w:r>
        <w:rPr>
          <w:rFonts w:ascii="Times" w:hAnsi="Times" w:eastAsia="Times"/>
          <w:b w:val="0"/>
          <w:i w:val="0"/>
          <w:color w:val="000000"/>
          <w:sz w:val="22"/>
        </w:rPr>
        <w:t>health. How is she going to serve, if she does not improve her health?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probably leave here on the 24th for Delhi. Manu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operated upon for appendicitis. You must have known it already.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still in the hospital. She is all right. It is terribly hot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these months it is bound to be hot everywhere in India except </w:t>
      </w:r>
      <w:r>
        <w:rPr>
          <w:rFonts w:ascii="Times" w:hAnsi="Times" w:eastAsia="Times"/>
          <w:b w:val="0"/>
          <w:i w:val="0"/>
          <w:color w:val="000000"/>
          <w:sz w:val="22"/>
        </w:rPr>
        <w:t>on the hills. I have so far not found the heat unbearable.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378-9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Omissions in the letter are as in the source. It is evident from the contents,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that this was addressed to Kanu Gandhi;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SATIS CHANDRA DAS GUPTA</w:t>
      </w:r>
    </w:p>
    <w:p>
      <w:pPr>
        <w:autoSpaceDN w:val="0"/>
        <w:autoSpaceDE w:val="0"/>
        <w:widowControl/>
        <w:spacing w:line="266" w:lineRule="exact" w:before="2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1947</w:t>
      </w:r>
    </w:p>
    <w:p>
      <w:pPr>
        <w:autoSpaceDN w:val="0"/>
        <w:tabs>
          <w:tab w:pos="550" w:val="left"/>
          <w:tab w:pos="113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SATIS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already replied to what Chi. Kanu writes but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again. The letter is enclosed with this. It being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you will not understand it. All that I have meant to convey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have laboured for clearing the road, etc., should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wages from one or the other source, either from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from us. We have given our word and so somehow 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>paid. Think over it and do what is proper.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two copies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Dinalipi,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be enough. It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 suffered because of your carelessness.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my letters and given up your carelessness.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 G. N. 9282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A LETTER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SAHEB,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herewith the article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Janata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complaints about the zamindars. After the abolition of the indigo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planters’ reign in Bihar,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any zamindar should be ashamed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behaved in the way described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Janata.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talked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writer. He tells me that there is no exaggeration in his article. Look </w:t>
      </w:r>
      <w:r>
        <w:rPr>
          <w:rFonts w:ascii="Times" w:hAnsi="Times" w:eastAsia="Times"/>
          <w:b w:val="0"/>
          <w:i w:val="0"/>
          <w:color w:val="000000"/>
          <w:sz w:val="22"/>
        </w:rPr>
        <w:t>into the matter and do what you consider proper.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Bihrani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378</w:t>
      </w:r>
    </w:p>
    <w:p>
      <w:pPr>
        <w:autoSpaceDN w:val="0"/>
        <w:autoSpaceDE w:val="0"/>
        <w:widowControl/>
        <w:spacing w:line="24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Champaran Agrarian Bill was passed on March 4, 1918, by the Bihar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Orissa Legislative Council.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BRIJKRISHNA CHANDIWALA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BRAJKRISHNA,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full of anger. Why can’t you see that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have lost their humanity?  Never forget Bihar.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examples like this, but I do not want to go into any controversy. </w:t>
      </w:r>
      <w:r>
        <w:rPr>
          <w:rFonts w:ascii="Times" w:hAnsi="Times" w:eastAsia="Times"/>
          <w:b w:val="0"/>
          <w:i w:val="0"/>
          <w:color w:val="000000"/>
          <w:sz w:val="22"/>
        </w:rPr>
        <w:t>God will give us all good sense.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fasting is full of misunderstanding.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when we meet, if I have the time. Now I may not come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25th, but I must on the 31st. I shall, however, be prepared to leave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24th. If I get more time, so much the better. After all my presence </w:t>
      </w:r>
      <w:r>
        <w:rPr>
          <w:rFonts w:ascii="Times" w:hAnsi="Times" w:eastAsia="Times"/>
          <w:b w:val="0"/>
          <w:i w:val="0"/>
          <w:color w:val="000000"/>
          <w:sz w:val="22"/>
        </w:rPr>
        <w:t>does help one way or the 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learnt about Manu’s operation. She is all right.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3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 G. N. 2500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629"/>
        <w:gridCol w:w="1629"/>
        <w:gridCol w:w="1629"/>
        <w:gridCol w:w="1629"/>
      </w:tblGrid>
      <w:tr>
        <w:trPr>
          <w:trHeight w:hRule="exact" w:val="752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7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99. MESSAGE TO SOUTH AFRICA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18, 1947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Marshal Smuts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trustee for Western civilization.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 to the hope that he will not sustain it on the suppression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and Africans. South Africa should present a blend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three.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 of South Africa, to whom I am no stranger,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say that they should not make the position of their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tatives impossible by their unwarranted prejudice against colour.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is surely not with the so-called white races if they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purdah. The attitude of unreason will mean a third war </w:t>
      </w:r>
      <w:r>
        <w:rPr>
          <w:rFonts w:ascii="Times" w:hAnsi="Times" w:eastAsia="Times"/>
          <w:b w:val="0"/>
          <w:i w:val="0"/>
          <w:color w:val="000000"/>
          <w:sz w:val="22"/>
        </w:rPr>
        <w:t>which sane people should avoid. Political co-operation among all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sent through Dr. Y. M. Dadoo and Dr. G. M. Naicker, who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on May 18 and 19;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p. 495.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 Christiaan Smuts (1870-1950); Prime Minister of South Africa, 1919 to </w:t>
      </w:r>
      <w:r>
        <w:rPr>
          <w:rFonts w:ascii="Times" w:hAnsi="Times" w:eastAsia="Times"/>
          <w:b w:val="0"/>
          <w:i w:val="0"/>
          <w:color w:val="000000"/>
          <w:sz w:val="18"/>
        </w:rPr>
        <w:t>1924 and 1938 to 1948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exploited races in South Africa can only result in mutual goodwill, if </w:t>
      </w:r>
      <w:r>
        <w:rPr>
          <w:rFonts w:ascii="Times" w:hAnsi="Times" w:eastAsia="Times"/>
          <w:b w:val="0"/>
          <w:i w:val="0"/>
          <w:color w:val="000000"/>
          <w:sz w:val="22"/>
        </w:rPr>
        <w:t>it is wisely directed and based on truth and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those South African Indians who seek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a division will do harm to themselves and to the great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for which the movement of satyagraha has stood and must </w:t>
      </w:r>
      <w:r>
        <w:rPr>
          <w:rFonts w:ascii="Times" w:hAnsi="Times" w:eastAsia="Times"/>
          <w:b w:val="0"/>
          <w:i w:val="0"/>
          <w:color w:val="000000"/>
          <w:sz w:val="22"/>
        </w:rPr>
        <w:t>stand.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satyagrahis I would advise strict adherence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fundamentals of satyagraha which literally means force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for ever invincible. It is a good sign that they have a progressive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group solidly behind them. The satyagrahis of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that they have India at their back in their struggle for </w:t>
      </w:r>
      <w:r>
        <w:rPr>
          <w:rFonts w:ascii="Times" w:hAnsi="Times" w:eastAsia="Times"/>
          <w:b w:val="0"/>
          <w:i w:val="0"/>
          <w:color w:val="000000"/>
          <w:sz w:val="22"/>
        </w:rPr>
        <w:t>preserving the self-respect of the Indians in South Africa.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25-5-1947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100. SPEECH AT PRAYER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1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18, 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pained me that yesterday though men and women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assembled in large numbers my voice could not reach them all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clumsiness, or inefficiency, of the volunteers, or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>some defect in the loud-speakers.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result people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silence. It is a matter of shame for us. We ought to learn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maintain perfect silence even when we gather in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thousands. If we fail to learn this, we shall not be able to protect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Democracy requires everyone, man or woman,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his or her responsibility. This is what is meant by panchayat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raj. A single limb of the body ceasing to function properly throws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body mechanism out of gear. Similarly, the whole of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body and we are its limbs. If we become lax, the whole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affected likewise. That is why I lay so much stress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discipline at meetings, on trains or on railway platforms.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such occasions that we are tested. I go so far as to say that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learnt to keep order at gatherings of hundreds of thousands, riots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those in Bihar would not have occurred. Today, the smallest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 is given a communal colour, with the result that it provides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opportunity for a communal flare-up. Volunteers,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should understand this and educate the people to keep order at</w:t>
      </w:r>
    </w:p>
    <w:p>
      <w:pPr>
        <w:autoSpaceDN w:val="0"/>
        <w:autoSpaceDE w:val="0"/>
        <w:widowControl/>
        <w:spacing w:line="220" w:lineRule="exact" w:before="6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Gandhiji was observing silence, his written speech was read out.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A Letter”, 18-5-1947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meetings, etc. This will not be accomplished by merely attempting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meetings are actually being held. Training in this respect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its way into the very homes of the people. I would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tell the people that yesterday’s meeting failed in its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noise, and that in order to have me again in their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learn to keep silence. I become apprehensive about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when I see slackness around me in everything. Lethargic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 never accomplish anything, nor can they develop courage.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be vigilant if we desire to raise independent India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position in the world.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1-6-1947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101.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Got your letter today. I am writing the reply at night.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 perturbed. I have not neglected you. True,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pampered you. Do you know with how many people I had to argue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account? And why should you know it too? Why do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upset because of . . .? Was he not the one to discover . . .? And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who encouraged him. Instead of being grateful to him,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find fault with him?  If you are clinging to the money . . .has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behind, why do you hope for something else?  Give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to that money and everything will turn out well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miserable because you are not social. You are restless.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far ahead. And now, you are your own obstruction. If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point out these things to you, who will?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have started going your way. But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very far and shine forth if you gave up being too obstinate.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am going around in the nearby areas. I shall go to Sevagram if </w:t>
      </w:r>
      <w:r>
        <w:rPr>
          <w:rFonts w:ascii="Times" w:hAnsi="Times" w:eastAsia="Times"/>
          <w:b w:val="0"/>
          <w:i w:val="0"/>
          <w:color w:val="000000"/>
          <w:sz w:val="22"/>
        </w:rPr>
        <w:t>God grants me another life. If not, I shall do or die somewhere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source, this and the following five prayer speeches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Bihar Samachar.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Omissions in the letter are as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had been suffering from appendicitis. She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>operated upon.</w:t>
      </w:r>
    </w:p>
    <w:p>
      <w:pPr>
        <w:autoSpaceDN w:val="0"/>
        <w:autoSpaceDE w:val="0"/>
        <w:widowControl/>
        <w:spacing w:line="220" w:lineRule="exact" w:before="86" w:after="22"/>
        <w:ind w:left="0" w:right="1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606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380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102. FROM THE DIARY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1947</w:t>
      </w:r>
    </w:p>
    <w:p>
      <w:pPr>
        <w:autoSpaceDN w:val="0"/>
        <w:autoSpaceDE w:val="0"/>
        <w:widowControl/>
        <w:spacing w:line="280" w:lineRule="exact" w:before="1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prayers looked through the letters dictated yesterday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them. Bengali [lesson]. Dictated a letter to . . .about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for a walk. Madu kept me company. Madan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 massage, Dev, the bath. After bath completed the letter to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.because it was not yet time for the meal. Listened to the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Brijkishan. Could not be completed. At 9 Drs. Dadoo and Naicker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came. Talked to them while taking my meal. Reduced the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Slept. Got up at 10.45 and drank coconut water. Wrote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South Africa. 11.45 Sat down to spin. 1.10 Had mud-packs.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whole of Ansari’s scheme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Dictated letter to Satis Babu.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Brijkishan’s papers. Dictated a reply. Had a talk with Mridula.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3.20 Dadoo and Naicker called again. Wrote the discourse. Prabha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came. 4.15 Talked with Ansari and Mridula. 5 Went to the clinic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dentures. From there went to Manudi. Prayer at Bankipur Maidan.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. . . .Went for a walk. Santok and Mridu were with me.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376-7</w:t>
      </w:r>
    </w:p>
    <w:p>
      <w:pPr>
        <w:autoSpaceDN w:val="0"/>
        <w:autoSpaceDE w:val="0"/>
        <w:widowControl/>
        <w:spacing w:line="240" w:lineRule="exact" w:before="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Omissions in the item are as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A Letter”, 18-5-1947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rehabilitation;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on Rehabilitation”, “Note  on Rehabiltation”, </w:t>
      </w:r>
      <w:r>
        <w:rPr>
          <w:rFonts w:ascii="Times" w:hAnsi="Times" w:eastAsia="Times"/>
          <w:b w:val="0"/>
          <w:i w:val="0"/>
          <w:color w:val="000000"/>
          <w:sz w:val="18"/>
        </w:rPr>
        <w:t>24-5-1947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65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AMRIT KAUR</w:t>
      </w:r>
    </w:p>
    <w:p>
      <w:pPr>
        <w:autoSpaceDN w:val="0"/>
        <w:autoSpaceDE w:val="0"/>
        <w:widowControl/>
        <w:spacing w:line="266" w:lineRule="exact" w:before="3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1947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descriptive letter. It was received yester-   day. </w:t>
      </w:r>
      <w:r>
        <w:rPr>
          <w:rFonts w:ascii="Times" w:hAnsi="Times" w:eastAsia="Times"/>
          <w:b w:val="0"/>
          <w:i w:val="0"/>
          <w:color w:val="000000"/>
          <w:sz w:val="22"/>
        </w:rPr>
        <w:t>It is interesting. We shall presently know what is to happen.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are having a little change and perhaps some  rest.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here has been oppressive. It is cool just now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raining. The [venue of] prayer meetings change [s] daily. </w:t>
      </w:r>
      <w:r>
        <w:rPr>
          <w:rFonts w:ascii="Times" w:hAnsi="Times" w:eastAsia="Times"/>
          <w:b w:val="0"/>
          <w:i w:val="0"/>
          <w:color w:val="000000"/>
          <w:sz w:val="22"/>
        </w:rPr>
        <w:t>Today we have to go a fair distance.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discovered that Manu had appendicitis. Much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as a believer in nature cure, I had to yield to the advice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doctors. This is the fourth day. She is doing well. No worry.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reach D.V. Delhi on 25th inst.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Mridula she is keeping the living-room as cool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can by using blocks of ice and </w:t>
      </w:r>
      <w:r>
        <w:rPr>
          <w:rFonts w:ascii="Times" w:hAnsi="Times" w:eastAsia="Times"/>
          <w:b w:val="0"/>
          <w:i/>
          <w:color w:val="000000"/>
          <w:sz w:val="22"/>
        </w:rPr>
        <w:t>khas tattis.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been able to cope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My time </w:t>
      </w:r>
      <w:r>
        <w:rPr>
          <w:rFonts w:ascii="Times" w:hAnsi="Times" w:eastAsia="Times"/>
          <w:b w:val="0"/>
          <w:i w:val="0"/>
          <w:color w:val="000000"/>
          <w:sz w:val="22"/>
        </w:rPr>
        <w:t>is occupied in overtaking arrears.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Sushila is there, tell her I wrote to her two letters at New Delhi </w:t>
      </w:r>
      <w:r>
        <w:rPr>
          <w:rFonts w:ascii="Times" w:hAnsi="Times" w:eastAsia="Times"/>
          <w:b w:val="0"/>
          <w:i w:val="0"/>
          <w:color w:val="000000"/>
          <w:sz w:val="22"/>
        </w:rPr>
        <w:t>and give her the date of my reaching N. 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all in the house.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 W. 4193. Courtesy:  Amrit Kaur. Also G. N. 7829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PREMA KANTAK</w:t>
      </w:r>
    </w:p>
    <w:p>
      <w:pPr>
        <w:autoSpaceDN w:val="0"/>
        <w:autoSpaceDE w:val="0"/>
        <w:widowControl/>
        <w:spacing w:line="244" w:lineRule="exact" w:before="28" w:after="0"/>
        <w:ind w:left="519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yesterday. Today is silence day and I am,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able to reply immediately.</w:t>
      </w:r>
    </w:p>
    <w:p>
      <w:pPr>
        <w:autoSpaceDN w:val="0"/>
        <w:tabs>
          <w:tab w:pos="550" w:val="left"/>
          <w:tab w:pos="5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need you thank me for having sent you the shawl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Does it </w:t>
      </w:r>
      <w:r>
        <w:rPr>
          <w:rFonts w:ascii="Times" w:hAnsi="Times" w:eastAsia="Times"/>
          <w:b w:val="0"/>
          <w:i w:val="0"/>
          <w:color w:val="000000"/>
          <w:sz w:val="22"/>
        </w:rPr>
        <w:t>mean that, when you send me something, I also should thank you?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subscription is in Hindi.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For which the addressee had asked as a token of Gandhiji’s love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 true love which expects formal courtesy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person loved.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understand your point regarding Karnataka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again about it. Did a large number of girls come under bad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doing good work in Maharashtra.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do have to fast, I should certainly like you to be with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time. But should I fast merely for that reason? If a fast does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about, we shall think then what your and my dharma should be.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even think about the matter just now. It was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that I gave even the hint you refer to. It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seemed right if I had not given it.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which Gadgil gave you is not correct.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 of any circumstances in which I might have to fast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Banish from your mind all thoughts about a fast and go on </w:t>
      </w:r>
      <w:r>
        <w:rPr>
          <w:rFonts w:ascii="Times" w:hAnsi="Times" w:eastAsia="Times"/>
          <w:b w:val="0"/>
          <w:i w:val="0"/>
          <w:color w:val="000000"/>
          <w:sz w:val="22"/>
        </w:rPr>
        <w:t>with your work.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doctor, Dr. Gilder will only say that my point of view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A man who becomes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sense described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which we recite every evening, from the second chapter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live for 125 years.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shatam </w:t>
      </w:r>
      <w:r>
        <w:rPr>
          <w:rFonts w:ascii="Times" w:hAnsi="Times" w:eastAsia="Times"/>
          <w:b w:val="0"/>
          <w:i w:val="0"/>
          <w:color w:val="000000"/>
          <w:sz w:val="22"/>
        </w:rPr>
        <w:t>used in the</w:t>
      </w:r>
    </w:p>
    <w:p>
      <w:pPr>
        <w:autoSpaceDN w:val="0"/>
        <w:autoSpaceDE w:val="0"/>
        <w:widowControl/>
        <w:spacing w:line="266" w:lineRule="exact" w:before="4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Ishopanishad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99+1. It means 120, 125 or 130.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125 on August [8]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1942, in Bombay,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mentioning the same figure since then. If, however, I cannot overcome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passion and anger, I cannot live to be 125. In the case I ought to </w:t>
      </w:r>
      <w:r>
        <w:rPr>
          <w:rFonts w:ascii="Times" w:hAnsi="Times" w:eastAsia="Times"/>
          <w:b w:val="0"/>
          <w:i w:val="0"/>
          <w:color w:val="000000"/>
          <w:sz w:val="22"/>
        </w:rPr>
        <w:t>give up such an aspiration. My desire, thus, is conditional.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 G. N. 10461. Also C. W. 6899. Courtesy:  Prema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Kantak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 meeting of the Kasturba Gandhi National Memorial Trust, the Karnataka </w:t>
      </w:r>
      <w:r>
        <w:rPr>
          <w:rFonts w:ascii="Times" w:hAnsi="Times" w:eastAsia="Times"/>
          <w:b w:val="0"/>
          <w:i w:val="0"/>
          <w:color w:val="000000"/>
          <w:sz w:val="18"/>
        </w:rPr>
        <w:t>Agent had mentioned certain lapses on the part of some women workers.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Agent of the Kasturba Gandhi National Memorial Trust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Verse 2 which reads:  “Doing verily works in this world one should wish to </w:t>
      </w:r>
      <w:r>
        <w:rPr>
          <w:rFonts w:ascii="Times" w:hAnsi="Times" w:eastAsia="Times"/>
          <w:b w:val="0"/>
          <w:i w:val="0"/>
          <w:color w:val="000000"/>
          <w:sz w:val="18"/>
        </w:rPr>
        <w:t>live a hundred years.”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“7”.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however, had mentioned “120”.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“Sppech at A. I. C. C.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Meeting”, 8-8-1942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DINSHAW K. MEHTA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1947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DINSHAW,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Yesterday I got your letter of the 13th and I could read it only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again the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drawn up earlier. I remembered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contents. I feel, however, that it would be better, considering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manner in which the arrangement is working, to let it remain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independent. (Whatever may be the fate of the original Trust, I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like the Uruli work to go on.) Having regard also to the fact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progress of the work depends entirely on Manibhai, it seems better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 it remain independent. We, who are the original Trustees,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remain on the new Trust also and ensure that our point of view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prevails.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Jehangir had told me that there was some difference of opinion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between him and you. That is bound to happen.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won’t mind if you make an independent trust for Purandar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It may, in course of time, develop into a university.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 any such hope. Where do we have the men? 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for naturopathy, nor any college. Without them,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university?  If you devote yourself to the work at Purandar,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that will harm the Trust in any way. For, if you can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work at one place, no matter which, pay all your attention to it and </w:t>
      </w:r>
      <w:r>
        <w:rPr>
          <w:rFonts w:ascii="Times" w:hAnsi="Times" w:eastAsia="Times"/>
          <w:b w:val="0"/>
          <w:i w:val="0"/>
          <w:color w:val="000000"/>
          <w:sz w:val="22"/>
        </w:rPr>
        <w:t>succeed in the task, I will think that you have served the Trust.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send me any papers or details you wish to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project. I think any success you achieve in popularizing nature </w:t>
      </w:r>
      <w:r>
        <w:rPr>
          <w:rFonts w:ascii="Times" w:hAnsi="Times" w:eastAsia="Times"/>
          <w:b w:val="0"/>
          <w:i w:val="0"/>
          <w:color w:val="000000"/>
          <w:sz w:val="22"/>
        </w:rPr>
        <w:t>cure is bound to benefit the Trust.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make any progress if you cannot write fast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Gujarati?  How will you, in that case, be able to work in a village?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tempted to write in English out of pity for you, but that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be true friendship.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about Maji. I am reaching Delhi on the 25th.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 C. W. 2728. Courtesy:  Manibhai Desai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on Gramsudhar Trust, Uruli-Kanchan”, 13-4-1947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106. A LETTER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under the impression that we had some money in the Bank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Calcutta. But I find that the amount was withdrawn and deposited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So, make out a cheque for Rs. 36,000 in favour of Badshah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for the building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send it to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regaining your strength. Your itch must have gone.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leave here on the 24th for Delhi. I shall be there for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seven days. I may have to stay even longer.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was dictated in the morning. I received the mail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about two o’clock in the afternoon. There I found your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very happy that even in your sick-bed you are gaining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“A wise person should seek both wealth and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as if he was never going to get old or to die.”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if I have quoted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maxim earlier, it deserves to be borne in mind. You would know </w:t>
      </w:r>
      <w:r>
        <w:rPr>
          <w:rFonts w:ascii="Times" w:hAnsi="Times" w:eastAsia="Times"/>
          <w:b w:val="0"/>
          <w:i w:val="0"/>
          <w:color w:val="000000"/>
          <w:sz w:val="22"/>
        </w:rPr>
        <w:t>its meaning. If not, ask . . . . He knows.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385-6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A LETTER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Received your letter. I am sorry that you have taken so </w:t>
      </w:r>
      <w:r>
        <w:rPr>
          <w:rFonts w:ascii="Times" w:hAnsi="Times" w:eastAsia="Times"/>
          <w:b w:val="0"/>
          <w:i w:val="0"/>
          <w:color w:val="000000"/>
          <w:sz w:val="22"/>
        </w:rPr>
        <w:t>much pains in writing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intend presenting my views in the manner you suggest.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no hurry. Nor do I have the time. I would not like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as they are. But I do not think that the world or I will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thereby. I believe in rebirth. Whatever remains to be</w:t>
      </w:r>
    </w:p>
    <w:p>
      <w:pPr>
        <w:autoSpaceDN w:val="0"/>
        <w:autoSpaceDE w:val="0"/>
        <w:widowControl/>
        <w:spacing w:line="168" w:lineRule="exact" w:before="27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Omissions in this and the following three letters are as in the source.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school in abdul Ghaffar Khan’s village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auto" w:before="0" w:after="0"/>
        <w:ind w:left="6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0" cy="114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69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improved in this life will be improved in the next. I accept my dharma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do my best in this life. I consider it wrong to be slack in one’s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efforts under the excuse that there are going to be several births.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statement that you would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able to put up with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conduct of which you do not approve, ought to be withdrawn.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not be shocked if I told a lie, or, if I committed a murder? Don’t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see any error in your thinking?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you wish to suggest for giving a verdict on my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likely to undertake the task. I would never thrust that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them. How can one be sure that any code of conduct they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would not be wrong? It cannot be applied to you. And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only my own code is applicable to me. So, we both remain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were. Moreover, can we put before the world anything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superficial? Fortunately, nothing like that is going to happen.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their views in their own way. True, they have not done it in this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case; but so what?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close this discussion between us on my own.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some point in . . .’s statement. But I shall gladly continue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so long as you do. It would please me if I could give you some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 by doing so. I do need you all—my co-workers.</w:t>
      </w:r>
    </w:p>
    <w:p>
      <w:pPr>
        <w:autoSpaceDN w:val="0"/>
        <w:autoSpaceDE w:val="0"/>
        <w:widowControl/>
        <w:spacing w:line="220" w:lineRule="exact" w:before="66" w:after="1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7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383-4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A  LETTER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19,  1947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Your letter.  What can I say about Greenfield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   Each man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his own reasons for writing. Some people abuse me while others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shower praise.  What can I say about it?</w:t>
      </w:r>
    </w:p>
    <w:p>
      <w:pPr>
        <w:autoSpaceDN w:val="0"/>
        <w:autoSpaceDE w:val="0"/>
        <w:widowControl/>
        <w:spacing w:line="220" w:lineRule="exact" w:before="86" w:after="30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504" w:right="1402" w:bottom="478" w:left="1440" w:header="720" w:footer="720" w:gutter="0"/>
          <w:cols w:num="2" w:equalWidth="0">
            <w:col w:w="3518" w:space="0"/>
            <w:col w:w="299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78" w:left="1440" w:header="720" w:footer="720" w:gutter="0"/>
          <w:cols w:num="2" w:equalWidth="0">
            <w:col w:w="3518" w:space="0"/>
            <w:col w:w="299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384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“would not”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“Greenwich”, evidently a misprint.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Greenfield”, 6-5-1947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A MINISTER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1947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Got your letter today. The meeting must have been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 hope it was a success. I know that we have taken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step by changing the name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wonderful if, by our </w:t>
      </w:r>
      <w:r>
        <w:rPr>
          <w:rFonts w:ascii="Times" w:hAnsi="Times" w:eastAsia="Times"/>
          <w:b w:val="0"/>
          <w:i w:val="0"/>
          <w:color w:val="000000"/>
          <w:sz w:val="22"/>
        </w:rPr>
        <w:t>work, we became worthy of our name!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385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1947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before yesterday I had gone to Dinapur. A big crowd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gathered there, as it has here, but in the absence of any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there was too much noise and din. I don’t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wrong but our purpose was defeated. In all that noise what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speak and to whom could I address my words? When I speak I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hear my own voice but in order that people can listen and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them their dharma. What is the point in addressing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voice fails to reach them? By God’s grace we have today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order. I congratulate the volunteers as well as the organizers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achievement. Now the role of our volunteers has changed.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 they were expected to teach people how to fill the jails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create disturbances or use abusive language. While fighting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we had to have cool courage. With cool courage we were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achieve a lot. Of course, we cannot claim that everyone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that courage. Even then we used to get a kind of training.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the Government is our own and we have to impart training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different nature. Noise creates disorder which leads to disturbances.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 there used to be riots, etc., but it was never like this.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fighting with one another. If it continues,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>we will lose the independence we are about to attain.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this is not the subject I am going to talk about today. A full</w:t>
      </w:r>
    </w:p>
    <w:p>
      <w:pPr>
        <w:autoSpaceDN w:val="0"/>
        <w:autoSpaceDE w:val="0"/>
        <w:widowControl/>
        <w:spacing w:line="240" w:lineRule="exact" w:before="3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Congress Committee had been changed to Peace Committee.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the recent riots here should have reached me by this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could not be. However, the people working here have confessed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today that they had committed a grave error.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incalculable sufferings as a result of the sins committed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and she might have to undergo more in future. If we want to get </w:t>
      </w:r>
      <w:r>
        <w:rPr>
          <w:rFonts w:ascii="Times" w:hAnsi="Times" w:eastAsia="Times"/>
          <w:b w:val="0"/>
          <w:i w:val="0"/>
          <w:color w:val="000000"/>
          <w:sz w:val="22"/>
        </w:rPr>
        <w:t>out of it we shall have to atone for it.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 does not mean merely expressing it in words,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 a change of heart. We should resolve not to err again. The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have indulged in nasty acts and still continue to intimidate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Muslims, threatening them with physical violence, should confess </w:t>
      </w:r>
      <w:r>
        <w:rPr>
          <w:rFonts w:ascii="Times" w:hAnsi="Times" w:eastAsia="Times"/>
          <w:b w:val="0"/>
          <w:i w:val="0"/>
          <w:color w:val="000000"/>
          <w:sz w:val="22"/>
        </w:rPr>
        <w:t>their guilt and stop behaving like that.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rehabilitation has been entrusted to Ansari Saheb.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it is a difficult task. If the Muslims do not return,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is it? When we do not deal with them in a friendly manner, do </w:t>
      </w:r>
      <w:r>
        <w:rPr>
          <w:rFonts w:ascii="Times" w:hAnsi="Times" w:eastAsia="Times"/>
          <w:b w:val="0"/>
          <w:i w:val="0"/>
          <w:color w:val="000000"/>
          <w:sz w:val="22"/>
        </w:rPr>
        <w:t>not plead with them to return, how can they come back?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surely return if we sincerely wished it and pleaded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in a gentle and friendly way. If you want to atone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 you should confess them and bear the punishment awarded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This is the way of true atonement. Even if you wish to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you should confess your guilt. The court also awards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lighter punishment to a culprit if he confesses his crime and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admits it in the court. There is no other way but this to escape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of your acts. At present people are running from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place but how long can they evade punishment? Some day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bound to be arrested. If the Government is afraid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does not arrest them it means it is in-efficient and corrupt.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act like that. If people justify their sins with the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by killing and punishing the Muslims of Bihar they had avenged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crimes committed in Noakhali, which were a sequence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 in Calcutta, well, it is the law of the jungle; it is beastly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behaviour. Have beasts ever attained freedom? If you have heard of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me—at least I haven’t. People ask me what they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Muslims indulge in such excesses; should they retaliate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slaps in answer to one? Some persons even do it. But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the beasts. I tell you that this method of retaliation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would not help the world, certainly not India.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witnessed what the world has come to by following it. Germany, Italy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Japan are all ruined. Those who commit violence and instigate </w:t>
      </w:r>
      <w:r>
        <w:rPr>
          <w:rFonts w:ascii="Times" w:hAnsi="Times" w:eastAsia="Times"/>
          <w:b w:val="0"/>
          <w:i w:val="0"/>
          <w:color w:val="000000"/>
          <w:sz w:val="22"/>
        </w:rPr>
        <w:t>riots are bound to perish. This is the way of cowards. I never preach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cowardice—on the contrary I have always been teaching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of true bravery. In [South] Africa the Indians were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among the Negroes. The English could have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then how could we have lived there? In spite of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courageously fought them. You have yourselves witnessed how here </w:t>
      </w:r>
      <w:r>
        <w:rPr>
          <w:rFonts w:ascii="Times" w:hAnsi="Times" w:eastAsia="Times"/>
          <w:b w:val="0"/>
          <w:i w:val="0"/>
          <w:color w:val="000000"/>
          <w:sz w:val="22"/>
        </w:rPr>
        <w:t>in Champaran too we put up a brave fight. Not a trace of the indigo-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planters’ reign of terror, which had lasted for hundreds of years,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today. It is a different matter if some of our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out to be like the indigo-planters. In Champaran we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or persecute anyone; we abolished an evil system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The peasants told the indigo-planters that they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them and they stuck to their decision. They proved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cowards. Today we have to develop the same bravery, but to a much </w:t>
      </w:r>
      <w:r>
        <w:rPr>
          <w:rFonts w:ascii="Times" w:hAnsi="Times" w:eastAsia="Times"/>
          <w:b w:val="0"/>
          <w:i w:val="0"/>
          <w:color w:val="000000"/>
          <w:sz w:val="22"/>
        </w:rPr>
        <w:t>greater extent.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1-6-1947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111. FROM THE DIARY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19, 1947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decided to start my entire routine half an hour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today. Accordingly got up at 3.30. 3.50 Prayer. Bengali lesson.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day. Set right the bowels. Wrote a letter to. . .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posted it. 5.15 Went for a walk. Santok was with me. After washing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feet talked with Dadoo and Naicker who are leaving. At 6 o’clock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for the massage. At 8 finished my bath. 8.45 Listened to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Kishorelal while taking my meal. 9.20 Lay down. Wrote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. . There is a letter from Jawaharlal in the mail. Spun.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listened to Sailen reading the newspapers. 11.10 Finished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Went to the privy. 12.30 took off mud-packs Drank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coconut [water] and wrote letters. . . . 2.15 Kamala 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Chattopadhyaya. Attended to the correspondence. Letters to. . . . 3.30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letters to Rajkumari, Satya Narayan Sinha, Maharaja of Cooch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Behar. 4.50 Left for the station. Viceroy’s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acknowle-dging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 of mine came through the Government of Bihar. Prayer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Barh, a village. The train came at 9.30 instead of at 8.30. From there </w:t>
      </w:r>
      <w:r>
        <w:rPr>
          <w:rFonts w:ascii="Times" w:hAnsi="Times" w:eastAsia="Times"/>
          <w:b w:val="0"/>
          <w:i w:val="0"/>
          <w:color w:val="000000"/>
          <w:sz w:val="22"/>
        </w:rPr>
        <w:t>to Manudi at 10. She was asleep. But soon woke up when I passed my</w:t>
      </w:r>
    </w:p>
    <w:p>
      <w:pPr>
        <w:autoSpaceDN w:val="0"/>
        <w:autoSpaceDE w:val="0"/>
        <w:widowControl/>
        <w:spacing w:line="220" w:lineRule="exact" w:before="44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Omissions in this and the following four items are as in the source.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May 11;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2, “Letter to Lord Mountbatten”, 8-5-1947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 over her head. She was very glad to see me. 10.35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hospital. 10.50 Prepared to go to bed. Wire from Jawaharlal.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 wire from Gopaldas. It was very late; so went to bed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eating anything.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381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A LETTER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20, 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Your letter.  How can one have lasting peace?  Is not this </w:t>
      </w:r>
      <w:r>
        <w:rPr>
          <w:rFonts w:ascii="Times" w:hAnsi="Times" w:eastAsia="Times"/>
          <w:b w:val="0"/>
          <w:i w:val="0"/>
          <w:color w:val="000000"/>
          <w:sz w:val="22"/>
        </w:rPr>
        <w:t>lesson meant for all of us?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 Komi Agman,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386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A LETTER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20, 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 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As for Kosambi, see the letter I have written to. . . 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you say about the hospital. Even so, it is your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matter with. . . . You should not leave the Ashram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Kosambi is still there. You say that nature cure has its own limits.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amputating the fractured leg of a person and fixing an artificial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beyond nature cure. Does the same thing apply to appendicitis?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matter if a person with a fractured leg manages without a leg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bears the pain. Should the person ailing from appendicitis go to </w:t>
      </w:r>
      <w:r>
        <w:rPr>
          <w:rFonts w:ascii="Times" w:hAnsi="Times" w:eastAsia="Times"/>
          <w:b w:val="0"/>
          <w:i w:val="0"/>
          <w:color w:val="000000"/>
          <w:sz w:val="22"/>
        </w:rPr>
        <w:t>the extent of facing death?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chaos amongst the naturopaths it means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two naturopaths in India who are agreed in their opinion.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clings to his pride. They never even think of expanding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Such a situation is chaos. You may interpret chaos as </w:t>
      </w:r>
      <w:r>
        <w:rPr>
          <w:rFonts w:ascii="Times" w:hAnsi="Times" w:eastAsia="Times"/>
          <w:b w:val="0"/>
          <w:i w:val="0"/>
          <w:color w:val="000000"/>
          <w:sz w:val="22"/>
        </w:rPr>
        <w:t>disorder. Am I clear now?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6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387-8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38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114. A LETTER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20, 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 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I like it. . . If they can spare you from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responsibilities you may go to see your mother.  And go also to Kaka </w:t>
      </w:r>
      <w:r>
        <w:rPr>
          <w:rFonts w:ascii="Times" w:hAnsi="Times" w:eastAsia="Times"/>
          <w:b w:val="0"/>
          <w:i w:val="0"/>
          <w:color w:val="000000"/>
          <w:sz w:val="22"/>
        </w:rPr>
        <w:t>Saheb. . .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 387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115. LETTER TO A VILLAGE WORKER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20, 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. . . 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a long time. I was delighted to read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a blessed moment that you would be completing twelve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in the same place. And so now you have done well in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away the fortune that came your way. Why should it add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worry if the money came unsought? That money has 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. . (the worker himself) but to his work. If it was God’s work,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has come to God. You should utilize it as His servant.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 only for those boys and girls from Boriavi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or considered near-untouchables. It does not matter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money is spent slowly or is used up quickly but properly.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Nayee Talim and I can therefore only think that all </w:t>
      </w:r>
      <w:r>
        <w:rPr>
          <w:rFonts w:ascii="Times" w:hAnsi="Times" w:eastAsia="Times"/>
          <w:b w:val="0"/>
          <w:i w:val="0"/>
          <w:color w:val="000000"/>
          <w:sz w:val="22"/>
        </w:rPr>
        <w:t>training should be along the lines of Nayee Talim.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and Bhai . . . are with you. It is your duty to act as they </w:t>
      </w:r>
      <w:r>
        <w:rPr>
          <w:rFonts w:ascii="Times" w:hAnsi="Times" w:eastAsia="Times"/>
          <w:b w:val="0"/>
          <w:i w:val="0"/>
          <w:color w:val="000000"/>
          <w:sz w:val="22"/>
        </w:rPr>
        <w:t>direct. Then alone will you be able to preserve your detachment.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desire to meet me; but that desire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 by controlling it. We shall certainly meet when we happen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go to Sevagram again only in my next birth. By next birth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when I shall be free from this field of work after the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at Noakhali and Calcutta are solved or I die in the process.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meaning of renunciation of my field of activity. It does not hurt </w:t>
      </w:r>
      <w:r>
        <w:rPr>
          <w:rFonts w:ascii="Times" w:hAnsi="Times" w:eastAsia="Times"/>
          <w:b w:val="0"/>
          <w:i w:val="0"/>
          <w:color w:val="000000"/>
          <w:sz w:val="22"/>
        </w:rPr>
        <w:t>me. I rather like it because I regard it as my dharma.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Kaira district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6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have put my signature along with Jinnah Saheb, my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might expand. I cannot then say ‘No’. I think this sums up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good health is a matter of great credit for you. I am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Delhi on the 24th. I shall be there for a week at least.</w:t>
      </w:r>
    </w:p>
    <w:p>
      <w:pPr>
        <w:autoSpaceDN w:val="0"/>
        <w:autoSpaceDE w:val="0"/>
        <w:widowControl/>
        <w:spacing w:line="220" w:lineRule="exact" w:before="86" w:after="2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pp. 388-9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8"/>
        </w:rPr>
        <w:t>ILSA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20,  1947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way I have heard all about Hilsa.Here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have played havoc. It is a matter of regret and shame for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joy. The greatest sinner becomes the greatest saint provided he </w:t>
      </w:r>
      <w:r>
        <w:rPr>
          <w:rFonts w:ascii="Times" w:hAnsi="Times" w:eastAsia="Times"/>
          <w:b w:val="0"/>
          <w:i w:val="0"/>
          <w:color w:val="000000"/>
          <w:sz w:val="22"/>
        </w:rPr>
        <w:t>makes genuine atonement for his sins. Hinduism, Islam and Christi-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anity are full of such instances where great sinners turned great saints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sincere atonement and pious deeds. What is the remedy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happenings in Bihar? I am wondering how best to act or speak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 that it might change your hearts. Committing a wrong is as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being in hell. But then no one remains at peace in hell.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run away from there as soon as possible. In fact, comm-itting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anevil act is even worse than being in hell. If this is the reaction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what about the spirit? It would prove beneficial for the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 and the world if we atoned for the evil deeds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How can we atone for it? It has been suggested to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stay and work among those who had resorted to 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from house to house; it might perhaps change their hearts.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owing to the hot weather I am not able to follow this advice.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the  heat of agony and shame is more unbearable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affects the body, however severe it might be. But man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over his love of life. He is afraid to work in this heat lest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ill. It might be called lack of faith. But if my own faith is not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what can I say to others? I quietly bear with whatever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me. With whatever strength and gift of speech that God has </w:t>
      </w:r>
      <w:r>
        <w:rPr>
          <w:rFonts w:ascii="Times" w:hAnsi="Times" w:eastAsia="Times"/>
          <w:b w:val="0"/>
          <w:i w:val="0"/>
          <w:color w:val="000000"/>
          <w:sz w:val="22"/>
        </w:rPr>
        <w:t>granted me, I try to speak to you to the best of my ability.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observe that the Muslim brethren who return to their villages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back again because their houses which had been destroyed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burnt down are yet to be rebuilt.The rains are approaching.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rebuild those houses and persuade the Muslims to return?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is the responsibility of the Government. But I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who belong to the village should take up this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rebuild the houses. Till the houses are rebuilt you should vacate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houses for the Muslims or accommodate them in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houses. Thus you should persuade the Muslims to return and atone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sins. I hear there are amongst you men who are not touched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remorse. It is a matter of great shame. You have all assembled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large numbers to listen to me and we are having a huge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would urge those who are able to hear me to follow my advice.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following it you will not be put to any inconvenience.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relatives coming from the Fiji Islands or from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accommodate them in our homes, don’t we? In the present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the offenders. Let us now welcome the Muslims as our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had turned into enemies. The people of Bihar are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Those who have the strength should live with the Muslims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were their blood-relations. Let one be an uncle, another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and a third one a sister, and so on. Then enmity will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of the past. If you act on my advice and cleanse your minds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hearts, welcome back those who have migrated and accommodate </w:t>
      </w:r>
      <w:r>
        <w:rPr>
          <w:rFonts w:ascii="Times" w:hAnsi="Times" w:eastAsia="Times"/>
          <w:b w:val="0"/>
          <w:i w:val="0"/>
          <w:color w:val="000000"/>
          <w:sz w:val="22"/>
        </w:rPr>
        <w:t>them in your midst, it will be a wonderful achievement.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 </w:t>
      </w:r>
      <w:r>
        <w:rPr>
          <w:rFonts w:ascii="Times" w:hAnsi="Times" w:eastAsia="Times"/>
          <w:b w:val="0"/>
          <w:i w:val="0"/>
          <w:color w:val="000000"/>
          <w:sz w:val="22"/>
        </w:rPr>
        <w:t>1-6-1947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FROM THE DIARY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20,  1947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after prayers. Talked to Bisen about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Dictated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a question received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for a walk.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Madu. Massage, bath. While taking bath dictated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down. Mahesh has come. Woke up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10.20 and took coconut water. Sat up to write. Talked with Mridula.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the privy. Spun. While spinning Sailen read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10.50 Went to sleep with mud-packs. Woke up at 11.30.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the matter for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Attended to correspondence.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letters from Surendra, Anand Hingorani. Went through the mail </w:t>
      </w:r>
      <w:r>
        <w:rPr>
          <w:rFonts w:ascii="Times" w:hAnsi="Times" w:eastAsia="Times"/>
          <w:b w:val="0"/>
          <w:i w:val="0"/>
          <w:color w:val="000000"/>
          <w:sz w:val="22"/>
        </w:rPr>
        <w:t>and dictated replies. 3.10 A deputation of zamindars called. Received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Khaksars. 4.10 Went to the hospital to see Manudi. From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direct to the station. Prayer at Hilsa.Was accompanied by Shah </w:t>
      </w:r>
      <w:r>
        <w:rPr>
          <w:rFonts w:ascii="Times" w:hAnsi="Times" w:eastAsia="Times"/>
          <w:b w:val="0"/>
          <w:i w:val="0"/>
          <w:color w:val="000000"/>
          <w:sz w:val="22"/>
        </w:rPr>
        <w:t>Nawaz. To bed after 10.30.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>p.386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BALVANTSINHA</w:t>
      </w:r>
    </w:p>
    <w:p>
      <w:pPr>
        <w:autoSpaceDN w:val="0"/>
        <w:autoSpaceDE w:val="0"/>
        <w:widowControl/>
        <w:spacing w:line="224" w:lineRule="exact" w:before="108" w:after="0"/>
        <w:ind w:left="4770" w:right="0" w:firstLine="1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20/21,  1947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BALVANTSINHA,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the 17th. I do not remember anyone having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me about the disposal of Kosambi’s body.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 I have received Sankaran’s letter which deals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in detail.  If Kosambi leaves the final decision in this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I would advise cremation as the best form of disposal.  It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recognized as such throughout the world. Nor is it so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expen-sive; at any rate it should not be. Burial, if it is performed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scirptural injunctions, would involve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As regards the other things, which he would like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after his death, let him rest assured that his wishes pertaining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Pali, etc., will be duly carried out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have now to request him to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such matters and fix his mind on withdrawing himself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inner concentration whether the body subsists a little longer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withers away soon. Tell him also that though Lanka might be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place for studying Pali, as far as the study of Buddhism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I do not think that Lanka is the place for it. 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get at the secret  of Buddhism by getting to know its externals.</w:t>
      </w:r>
    </w:p>
    <w:p>
      <w:pPr>
        <w:autoSpaceDN w:val="0"/>
        <w:tabs>
          <w:tab w:pos="550" w:val="left"/>
          <w:tab w:pos="21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Govinda Reddi’s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has arrived.  Study it and take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you want.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Signed on the morning of the 21st.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 1978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However, for Gandhiji’s opinion on the subject;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Balvan-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tsinha”, 12-5-1947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Dharmananda Kosambi had expressed a wish that after his death a couple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students should be sent to Shri Lanka every year to study Pali and on their return they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propagate Buddhism in India.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inmate of the Sevagram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P K. ELAYADAM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21, 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ELAYADAM,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I have not received the money mentioned by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give me more particulars I shall make further inquiry.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live with me during my present very uncertain life.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shed all misgivings.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 10563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ANAND AND GANGI HINGORANI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21, 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ANAND  AND  GANGI,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see your handwriting. But why have Gangi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written? I can understand in the case of Gangi.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write when she is being borne down by physical pain? I had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that her operation would be very painful because she had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disease to grow. She will forget the pain if she gets well,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 experience of pain will make her happier. Isn’t this what we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life? So it is with mental agony. Evil is mental agony and nobility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happiness. There is a saying in English to the effect that a </w:t>
      </w:r>
      <w:r>
        <w:rPr>
          <w:rFonts w:ascii="Times" w:hAnsi="Times" w:eastAsia="Times"/>
          <w:b w:val="0"/>
          <w:i w:val="0"/>
          <w:color w:val="000000"/>
          <w:sz w:val="22"/>
        </w:rPr>
        <w:t>great sinner undergoes penance and becomes a holy saint.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asking Mother to come over to Poona and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with you. But then decide for yourself what your dharma </w:t>
      </w:r>
      <w:r>
        <w:rPr>
          <w:rFonts w:ascii="Times" w:hAnsi="Times" w:eastAsia="Times"/>
          <w:b w:val="0"/>
          <w:i w:val="0"/>
          <w:color w:val="000000"/>
          <w:sz w:val="22"/>
        </w:rPr>
        <w:t>dictates.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yesterday. I am dictating this reply today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early morning prayer. So far my body is equal to the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 is severe but it does not affect me much. Sometimes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showers which make the day cool.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 had to be operated upon for appendicitis. She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>hospital. She is well. My pride in nature cure has been shaken. Let us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Anand Hingorani’s son by his first wife, Vidya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66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see where God leads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reaching Delhi on the 25th. I will have to stay there for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one week. After that I may go either to Patna or Calcutta.</w:t>
      </w:r>
    </w:p>
    <w:p>
      <w:pPr>
        <w:autoSpaceDN w:val="0"/>
        <w:autoSpaceDE w:val="0"/>
        <w:widowControl/>
        <w:spacing w:line="220" w:lineRule="exact" w:before="86" w:after="0"/>
        <w:ind w:left="0" w:right="1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42" w:after="0"/>
        <w:ind w:left="0" w:right="8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Indian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   T. Hingorani</w:t>
      </w:r>
    </w:p>
    <w:p>
      <w:pPr>
        <w:autoSpaceDN w:val="0"/>
        <w:autoSpaceDE w:val="0"/>
        <w:widowControl/>
        <w:spacing w:line="292" w:lineRule="exact" w:before="302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121. LETTER TO ARBAB SHER AKBAR 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21,  1947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draft of the agreement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sent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think it worthwhile our meeting. The agreement seeks,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to displace the Government for a particular purpose. This,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no government can or should do.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views being as strong </w:t>
      </w:r>
      <w:r>
        <w:rPr>
          <w:rFonts w:ascii="Times" w:hAnsi="Times" w:eastAsia="Times"/>
          <w:b w:val="0"/>
          <w:i w:val="0"/>
          <w:color w:val="000000"/>
          <w:sz w:val="22"/>
        </w:rPr>
        <w:t>as they are, the west way for you is to settle directly with the Gover-</w:t>
      </w:r>
      <w:r>
        <w:rPr>
          <w:rFonts w:ascii="Times" w:hAnsi="Times" w:eastAsia="Times"/>
          <w:b w:val="0"/>
          <w:i w:val="0"/>
          <w:color w:val="000000"/>
          <w:sz w:val="22"/>
        </w:rPr>
        <w:t>nment.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Bk. II,  p. 328</w:t>
      </w:r>
    </w:p>
    <w:p>
      <w:pPr>
        <w:autoSpaceDN w:val="0"/>
        <w:autoSpaceDE w:val="0"/>
        <w:widowControl/>
        <w:spacing w:line="292" w:lineRule="exact" w:before="30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122.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IKRAM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21,  1947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let me congratulate you on the perfect silence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throughout the prayer, in spite of the mammoth gathering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and on the correct beating of time. Those who beat time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do it well which would show that they were praying </w:t>
      </w:r>
      <w:r>
        <w:rPr>
          <w:rFonts w:ascii="Times" w:hAnsi="Times" w:eastAsia="Times"/>
          <w:b w:val="0"/>
          <w:i w:val="0"/>
          <w:color w:val="000000"/>
          <w:sz w:val="22"/>
        </w:rPr>
        <w:t>wholeheartedly. I will request the sisters to learn it well.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there was no outbreak of lawlessness in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thana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and others here came together and saw to it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trouble. Usually once a riot starts it spreads like an epidemic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infects all. It is good that the people here curbed the riot before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spread. Chand Saheb, Secretary of the District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Committee, told me that tension did prevail and people were afraid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President, Khaksar Negotiating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Government of Bihar and Khaksars regarding rehabilitation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refugees in Bihar.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with Khaksars-I”, 7-3-1947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“Discussion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Khaksars-II”, 7-3-1947 and “Letter to Arbab Sher Akbar Khan”, 22-5-1947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Police circle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possible trouble. As a result many Muslims fled.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>have since returned but not all.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advise those who have returned to persuade all the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There has been no damage to property. You should clean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which are lying vacant. On hearing the news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properties are being looked after they will all come back.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>done in all places, it would be very good.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tell you now what I was going to say yesterday.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come to have a tradition of its own. For years—for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sixty years—it has fought the British Government. As Tulsidas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 “The name of Rama has become greater than Rama Himself”;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the name of the Congress has become greater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 But what is the condition of the Congress now? Congress-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think that now it is their Government. Formerly there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hundred or two hundred rupees in the Congress fund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need any elaborate accounts to be maintained.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 crore of rupees were collected for the Tilak Swaraj Fund.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equal amount could never be collected again for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every province crores of rupees come to their coffers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leads thousands of people. But truly speaking one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servant of the people, not their leader. It would be a misfortune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service disappears and everyone thinks only of grabbing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out of the crores of rupees. It would be no service to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devoid of the spirit of service we concern ourselves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our own ends or those of our relatives and friends by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favours of the Chief Minister or by capturing the Congress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further our own interest. Everywhere Congressmen are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scrambling for power and favours. This is true not only of Bihar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provinces. If this continues, I am afraid, we shall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 reins of the Congress firmly, nor will those who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be able to run it efficiently. A government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military power behind it, but it cannot run on the strength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alone. What is the real power of the Government?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is in your hands. Their power is only what you delegate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Therefore once you have your own government you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master. It is a different matter if you fail to recognize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strength and remain in darkness. But if we realize that real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in the hands of India, i. e., in our own hands, we should use it </w:t>
      </w:r>
      <w:r>
        <w:rPr>
          <w:rFonts w:ascii="Times" w:hAnsi="Times" w:eastAsia="Times"/>
          <w:b w:val="0"/>
          <w:i w:val="0"/>
          <w:color w:val="000000"/>
          <w:sz w:val="22"/>
        </w:rPr>
        <w:t>judiciously. No doubt, there had been riots all over the country,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Bihar. But if we do not hold firmly to the power that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hands of the Congress, if we do not have harmonious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ourselves and refuse to fulfil our duties, I am afraid our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would be defeated. And I too shall not be able to do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here for. It might be suggested that I should finish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establishing good relations among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for which I have come here, and should not take up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task; that first the Hindu-Muslim conflict should be settled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problem should be tackled only after that. But it is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all these problems are inter-related. In tackling one problem </w:t>
      </w:r>
      <w:r>
        <w:rPr>
          <w:rFonts w:ascii="Times" w:hAnsi="Times" w:eastAsia="Times"/>
          <w:b w:val="0"/>
          <w:i w:val="0"/>
          <w:color w:val="000000"/>
          <w:sz w:val="22"/>
        </w:rPr>
        <w:t>others too have to be tackled.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rot has set in the Congress. It means that Congressmen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honest. If those who are selfish capture the Congress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well. Now there are various groups in the Congress and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have the one thought of capturing the Congress. But in this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the groups will be able to hold the organization.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would slip from their hold and pass into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unscrupulous men. And they are white-[clad] goondas who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but are goondas at heart. How can our purpose be served,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reins of the Congress pass into their hands? We will all perish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ourselves disintegrate into groups such as the Forward Bloc,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Socialists, and so on. We all belong to the Congress.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aims at serving the whole nation, not any particular party or group.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 Sevak,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1-6-1947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FROM THE DIARY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21, 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sung at the prayer-meeting. Signed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that I had dictated. Letter to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5.10 Went for a walk, Madu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accompanying. Had the letters from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 to me while I had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meal. Talked with Shah Nawaz at 9 o‘ clock. Got news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Rawalpindi that the Hindus have surrendered. Went to sleep at 10.30.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coconut water. Attempted to read Arunanshu’s letter in Bengali.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Bal has arrived. Span. Listened to [the reading of]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newspapers. 12.10 Mud-pack. Talk with Doctor Saheb. Wrote letters.</w:t>
      </w:r>
    </w:p>
    <w:p>
      <w:pPr>
        <w:autoSpaceDN w:val="0"/>
        <w:autoSpaceDE w:val="0"/>
        <w:widowControl/>
        <w:spacing w:line="218" w:lineRule="exact" w:before="65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730" w:val="left"/>
          <w:tab w:pos="62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out reply to the Khaksars. 2.15 Krishnavallabh 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3.45 Gen. Stable and his A. D. C. called. Two policemen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on bail called at 4 o’clock. 4.15 Took some jaggery.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Anugraha Babu (Home Minister) called. Sarju Prasad also called. 4.35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the hospital to see Manu. From there proceeded to Vikram in </w:t>
      </w:r>
      <w:r>
        <w:rPr>
          <w:rFonts w:ascii="Times" w:hAnsi="Times" w:eastAsia="Times"/>
          <w:b w:val="0"/>
          <w:i w:val="0"/>
          <w:color w:val="000000"/>
          <w:sz w:val="22"/>
        </w:rPr>
        <w:t>a car. After the prayers returned at 8.40 Members of the Cabinet—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Babu, Krishnavallabh Sahai, Anugraha Babu, Binodanand Jha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Ansari—came. Did not take milk. Ate some grapes. Looked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 discourse written by Dev. Went to sleep at 10 o’clock.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389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124. LETTER TO ARBAB SHER AKBAR KHAN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22,  1947</w:t>
      </w:r>
    </w:p>
    <w:p>
      <w:pPr>
        <w:autoSpaceDN w:val="0"/>
        <w:autoSpaceDE w:val="0"/>
        <w:widowControl/>
        <w:spacing w:line="280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we do not see eye to eye on things.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the Bihar Government of “shameful and disgraceful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conduct”. I would like you to send me the paper from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quoted me. I cannot suggest another draft agreement.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none. It is open to you to place any blame you like on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done or not done by the Bihar Government. I can see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or offensive in the Government letter of which you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copy.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Bk. II, pp. 328-9</w:t>
      </w:r>
    </w:p>
    <w:p>
      <w:pPr>
        <w:autoSpaceDN w:val="0"/>
        <w:autoSpaceDE w:val="0"/>
        <w:widowControl/>
        <w:spacing w:line="220" w:lineRule="exact" w:before="84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Minister for Revenue and Forest in Bihar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source, however, has “Vivekanand Jha”.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 which read: “We have read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drafted by us . . . and I fail to see how the agreement ‘seeks to displace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for a particular purpose’. I assure you that trere is no purpose (behind it)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 quick, smooth and efficient work of rehabilitating the unfortunate lakhs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now groaning under what you yourself called ‘shameful and disgraceful conduct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Bihar Ministry’. . . . If you don‘t say anything nothing will happen. . . . The blame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nothing having been done so far, I fear, rests on you. . . . I shall agree to the draft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propose. Please keep it ready when we meet you tomorrow.”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the addressee replied, “There is no question of ‘our not seeing eye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eye on things’. We. . . . can accommodate ourselves in spite of difficulties.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expressed yourself on the matter of rehabilitation and you can mend matters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cannot. . . . you may point out our shortcomings in the proposed draft.” 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 draft,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“Draft Proposals for Khaksars”, 23-5-1947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DR. M. D. D. GILDER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22, 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BHAI. GILDER,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Samyukta is my grand-daughter.  She is Chi. Manu’s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daughter of my nephew, Jaisukhlal Gandhi. She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for a long time.  Her father, therefore, has wired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letter of introduction to you, requesting Dr. Jivraj Mehta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examine her and suggest some treatment for 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have once examined her. I do not know if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is there. I am, therefore, writing to you. Please do your best.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Samyukta’s husband can afford to pay your fees. You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charge whatever fees you wish. They want a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only because they are not sure whether you will now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spare time from your public work. If I write a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>introduction to you, they hope to be able to see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all are happy.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92" w:lineRule="exact" w:before="30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126. LETTER TO SAMYUKTA H. SHAH</w:t>
      </w:r>
    </w:p>
    <w:p>
      <w:pPr>
        <w:autoSpaceDN w:val="0"/>
        <w:autoSpaceDE w:val="0"/>
        <w:widowControl/>
        <w:spacing w:line="266" w:lineRule="exact" w:before="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22, 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YUKTI,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wire from Jaisukhlal. I have also discussed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Manu. Your passing so much blood in the sputum has worried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Jaisukhlal. He, therefore, has asked me to write letters of introduction </w:t>
      </w:r>
      <w:r>
        <w:rPr>
          <w:rFonts w:ascii="Times" w:hAnsi="Times" w:eastAsia="Times"/>
          <w:b w:val="0"/>
          <w:i w:val="0"/>
          <w:color w:val="000000"/>
          <w:sz w:val="22"/>
        </w:rPr>
        <w:t>to Dr.  Gilder and Dr.  Jivraj.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the original letter to Dr.Gilder himself.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it is enclosed. You two should seek an appointment with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Gilder and see him. Whether you will benefit or not God alone knows.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one’s duty, however, to try to seek hope from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source one is likely to get it. There is only one unfailing remedy in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and that is Ramanama, together with the observance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as may be necessary to make oneself fit to use that remedy.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remedy which all of us are not able to try. I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in Manu’s case. Besides, how will my being patient help?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kill the girl who has been entrusted to my charge.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the depth of her faith in Rama, how indeed? In my impatience,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consulted the doctors here and they advised an 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operated upon on the very same day. She is in the hospital </w:t>
      </w:r>
      <w:r>
        <w:rPr>
          <w:rFonts w:ascii="Times" w:hAnsi="Times" w:eastAsia="Times"/>
          <w:b w:val="0"/>
          <w:i w:val="0"/>
          <w:color w:val="000000"/>
          <w:sz w:val="22"/>
        </w:rPr>
        <w:t>just now and is better.  She will accompany  me to Delhi on the 24th.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stay for a few days in Delhi–how many, God alone knows.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wire. I did not send a wire in reply, since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Manu‘s letter by now and I also hope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>husband will be patient.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M.M.U./XXIV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127. ADVICE TO NURSES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22,  1947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is such that you serve others even while serving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interests. It is only as a result of accumulated merit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acquires such training leading to unselfish service. Therefore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to this profession of serving others which God has blessed you </w:t>
      </w:r>
      <w:r>
        <w:rPr>
          <w:rFonts w:ascii="Times" w:hAnsi="Times" w:eastAsia="Times"/>
          <w:b w:val="0"/>
          <w:i w:val="0"/>
          <w:color w:val="000000"/>
          <w:sz w:val="22"/>
        </w:rPr>
        <w:t>with and give up the desire for money.</w:t>
      </w:r>
    </w:p>
    <w:p>
      <w:pPr>
        <w:autoSpaceDN w:val="0"/>
        <w:autoSpaceDE w:val="0"/>
        <w:widowControl/>
        <w:spacing w:line="220" w:lineRule="exact" w:before="4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8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398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A LETTER</w:t>
      </w:r>
    </w:p>
    <w:p>
      <w:pPr>
        <w:autoSpaceDN w:val="0"/>
        <w:autoSpaceDE w:val="0"/>
        <w:widowControl/>
        <w:spacing w:line="244" w:lineRule="exact" w:before="28" w:after="0"/>
        <w:ind w:left="507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22,  1947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had told me that you had been ill. Yesterday I </w:t>
      </w:r>
      <w:r>
        <w:rPr>
          <w:rFonts w:ascii="Times" w:hAnsi="Times" w:eastAsia="Times"/>
          <w:b w:val="0"/>
          <w:i w:val="0"/>
          <w:color w:val="000000"/>
          <w:sz w:val="22"/>
        </w:rPr>
        <w:t>suddenly remembered it. One falls ill owing to one’s own fault.  What</w:t>
      </w:r>
    </w:p>
    <w:p>
      <w:pPr>
        <w:autoSpaceDN w:val="0"/>
        <w:autoSpaceDE w:val="0"/>
        <w:widowControl/>
        <w:spacing w:line="220" w:lineRule="exact" w:before="2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 nurses attending on Manu Gandhi had asked for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autograph, not knowing that he charged Rs. 5 for it. But Gandhiji remarked that he </w:t>
      </w:r>
      <w:r>
        <w:rPr>
          <w:rFonts w:ascii="Times" w:hAnsi="Times" w:eastAsia="Times"/>
          <w:b w:val="0"/>
          <w:i w:val="0"/>
          <w:color w:val="000000"/>
          <w:sz w:val="18"/>
        </w:rPr>
        <w:t>was giving it free for Manu’s sake.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your fault? Why did you commit it?  Does not service suffer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illness? Where is...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86" w:after="2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06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397</w:t>
      </w:r>
    </w:p>
    <w:p>
      <w:pPr>
        <w:autoSpaceDN w:val="0"/>
        <w:autoSpaceDE w:val="0"/>
        <w:widowControl/>
        <w:spacing w:line="292" w:lineRule="exact" w:before="30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129.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8"/>
        </w:rPr>
        <w:t>ATEHPUR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22,  1947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my good fortune that last evening I could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at the prayer meeting on maintaining proper silence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 beating time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Ramdhun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Today I am again fortunate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you here. I would also like to congratulate the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while I was coming in the car, in spite of quite a few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gathered along the route, there was no noise or shouting.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 could carry on my work as I wanted. The purpose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prayer meetings at different places every day is that all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attend them and I can tell them what I want to say. To walk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miles is nothing for the young, even for little boys and women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much. I would suggest that you define a circle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venue of the prayer meeting as its centre. It would be nice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within a radius of five miles from the point come to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This would be a sort of training for setting up panchayat raj. </w:t>
      </w:r>
      <w:r>
        <w:rPr>
          <w:rFonts w:ascii="Times" w:hAnsi="Times" w:eastAsia="Times"/>
          <w:b w:val="0"/>
          <w:i w:val="0"/>
          <w:color w:val="000000"/>
          <w:sz w:val="22"/>
        </w:rPr>
        <w:t>It is a good idea.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work being done in Bihar continues to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it would be a great thing for the whole country.I have  been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peace committee has been formed here and it has both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on it. In Bihar the Muslims form only 13 or 14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population. But we ought to cover them all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Then alone will a peace committee in the true sense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formed. The work of the peace committee is easy enough. It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compensate for the damage caused by us and repair the houses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burnt. If it succeeds in doing this much, the rest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easy to accomplish.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sister has asked me how women could help in this work. The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who are sitting here do not observe purdah. They can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areas. True purdah should be of the heart. What is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outer veil? I go so far as to say that even the Koran Sharif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outward purdah. How rapidly the times we are in are moving.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are here, tomorrow we will have moved far ahead.  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what is the point in continuing the worthless custom of purdah?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Hindu women here have sincere love for their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counterparts, I would ask them to go to them and try to relieve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For this one need not be a B.A. or an M.A. It is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>be true and sincere.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heard from a sister about an incident at Masaurhi,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Maj. Gen. Shah Nawaz is doing [rehabilitation] work.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distributing centre there a Muslim sisters did not allow her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milk as she thought it should not drink milk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container used by Hindu children. I would only say that although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good we should not take offence at it. It is we Hindus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untouchability; Islam does not know it. It does not admit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any form. It rather preaches the lesson of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co-existence. We were the first to observe untouchability. Later 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to the Muslims and now it is being taught to the children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Those sisters who sincere and have realized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plundered and massacred the Muslims and ostracized them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victims. They should visit the women of the neighbouring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families. Our greatest dharma is to go and work at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atrocities were committed. We should also go to places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untoward incident happened and bring about unity of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Hindus and the Muslims. They have to make the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their true sisters and teach the lesson of true love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grand-daughter who had been in the hospital recently re-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lated to me an incident that occurred there. The people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have come to believe that Congressmen have grown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arrogant. They now seem to think that everything belongs to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hospital is their private property. To think like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But it is misinterpreted and misused that is certainly wrong.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as if donning a white cap or khadi alone entitles one to rule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or makes one a saheb. My grand-daughter told me that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fever the gate-keeper at the hospital had orders not to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visit her. But when a khadi-clad gentlemen came to visit her </w:t>
      </w:r>
      <w:r>
        <w:rPr>
          <w:rFonts w:ascii="Times" w:hAnsi="Times" w:eastAsia="Times"/>
          <w:b w:val="0"/>
          <w:i w:val="0"/>
          <w:color w:val="000000"/>
          <w:sz w:val="22"/>
        </w:rPr>
        <w:t>and was stopped he created trouble for the gate-keeper protesting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not be stopped. He was an M.L.A., and no one could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How arrogant we have grown! I would say, let alone an M.L.A.,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Dr. Mahmud had been there he should have been stopped. 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doctors and the nurses who are the authorities of the hospital.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word should prevail there. Even Shri Babu cannot interfere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matters. In a way Congressmen have a right in all matters,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internal affairs of an institution the officer in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the sole authority. Without discrimination all patients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accommodated in rooms which are vacant.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>minister no one should be asked to vacate his room. My grand-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is sharp enough. She asked me if nothing could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this. I wish that the rights we have acquired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abused. It would be well if my message reached the educated too.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say one thing more. I hear black-marketing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rampant in Bihar. It is difficult to say whether it is more widespread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U.P., or in the States like Orissa, Gujarat and Maharashtra.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am now here, I take it that black-marketing flourishes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scale in Bihar. Rajendra Babu was saying the other day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great scarcity of food-grains in July-August and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manage only if we got some from outside. I feel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when I hear this. India is not a country which should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scarcity of food-grains. We had always fed other Our granaries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full and everyone had his fill, such used to be the food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it is no more so we can still bring about that state.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told that they must put in hard labour to produce and 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food-grains. It is essential to work hard. Hard work alone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them in good health. All this can be done in Bihar. I grant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scarcity of foodgrains and cloth in the country. But the fact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thing not available in the open market is available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black-market, though at a higher price. In other words, what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honestly in the open market can be had through dishonest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in the black-market. This is a complicated problem.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for the Ministry, the Congressmen and for everyone.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would be all right if everyone resolved not to buy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black-market. Matters would improve if the traders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black-marketing. But people succumb easily to corruption.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Trades are to be carried on to serve the people, not only to fill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coffers of the traders. Money can be earned through honest means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What shall we do if we did not get foodgrains from outside? </w:t>
      </w:r>
      <w:r>
        <w:rPr>
          <w:rFonts w:ascii="Times" w:hAnsi="Times" w:eastAsia="Times"/>
          <w:b w:val="0"/>
          <w:i w:val="0"/>
          <w:color w:val="000000"/>
          <w:sz w:val="22"/>
        </w:rPr>
        <w:t>When we made a request to the Australians for wheat they asked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linseed in return. They have a right to ask for it and we would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to them if we had it in surplus. But in case we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linseed in surplus, they should accept money instead. But such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nowadays that we have to accept the terms they lay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not, they become aggressive. If we hit them they hit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double force. I would, therefore, say that if all the traders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trades in an honest way; it would also facilitate their business.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is the land of King Janaka and Lord Buddha.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misfortune if the people here turn dishonest and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 prac-tices. I earnesty appeal to the black-marketeers to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trades honestly so that they may word off the difficult times </w:t>
      </w:r>
      <w:r>
        <w:rPr>
          <w:rFonts w:ascii="Times" w:hAnsi="Times" w:eastAsia="Times"/>
          <w:b w:val="0"/>
          <w:i w:val="0"/>
          <w:color w:val="000000"/>
          <w:sz w:val="22"/>
        </w:rPr>
        <w:t>looming large before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1-6-1947 </w:t>
      </w:r>
    </w:p>
    <w:p>
      <w:pPr>
        <w:autoSpaceDN w:val="0"/>
        <w:autoSpaceDE w:val="0"/>
        <w:widowControl/>
        <w:spacing w:line="292" w:lineRule="exact" w:before="31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130. TALK WITH MANU GANDHI</w:t>
      </w:r>
    </w:p>
    <w:p>
      <w:pPr>
        <w:autoSpaceDN w:val="0"/>
        <w:autoSpaceDE w:val="0"/>
        <w:widowControl/>
        <w:spacing w:line="294" w:lineRule="exact" w:before="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 22, 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know, if I had refused to get you operated upon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died as a result, your father would not have minded in the least.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he would have welcomed it (as a sacrifice in a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cause).  But I had not the courage to let a girl entrusted to me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that. . . . Call it  attachment, weakness, or what you will,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>it 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eight days, since I sent you to the hospi- </w:t>
      </w:r>
      <w:r>
        <w:rPr>
          <w:rFonts w:ascii="Times" w:hAnsi="Times" w:eastAsia="Times"/>
          <w:b w:val="0"/>
          <w:i w:val="0"/>
          <w:color w:val="000000"/>
          <w:sz w:val="22"/>
        </w:rPr>
        <w:t>tal, I have been constantly thinking where I stand, what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of me, where He will ultimately lead me. . . Though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the desire to live for 125 years, as I have said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of late, my striving to meet death unafraid with Ramanama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lips continues.  I know my striving is incomplete; your 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proof. But if I should die of lingering illness, it would be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proclaim to the whole world that I was not a man of God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impostor and a fraud.  If you fail in that duty I shall feel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am.  But if I die taking God’s name with my last breath,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 sign that I was what I strove for and claimed to be.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Gandi—The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Vol. II, p. 195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Biharni Komi Agman.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spoke while taking his grapes;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FROM THE DIARY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22, 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4.45 Manudi returned. The doctors also came. Had Chi. Manu’s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 arranged in my own room facing my seat. Sat by Manudi’s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while.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Returned at 8.30. Sat by Manudi’s side on her cot to </w:t>
      </w:r>
      <w:r>
        <w:rPr>
          <w:rFonts w:ascii="Times" w:hAnsi="Times" w:eastAsia="Times"/>
          <w:b w:val="0"/>
          <w:i w:val="0"/>
          <w:color w:val="000000"/>
          <w:sz w:val="22"/>
        </w:rPr>
        <w:t>eat my grapes.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Biharni Komi Agman,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395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132. DRAFT PROPOSALS FOR KHAKSARS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23, 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houses are not already rebuilt and the refugees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choose to rebuild, the Government will grant not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Rs. 1,000 against proof of actual and necessary expense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 Special cases requiring greater expense will be considered on </w:t>
      </w:r>
      <w:r>
        <w:rPr>
          <w:rFonts w:ascii="Times" w:hAnsi="Times" w:eastAsia="Times"/>
          <w:b w:val="0"/>
          <w:i w:val="0"/>
          <w:color w:val="000000"/>
          <w:sz w:val="22"/>
        </w:rPr>
        <w:t>merit.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Rehabilitation grant not exceeding Rs. 500 per family of five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will be granted when required.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Artisans and agriculturists will get interest-free loans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repayable in five years in five instalments for the purchase of seeds or </w:t>
      </w:r>
      <w:r>
        <w:rPr>
          <w:rFonts w:ascii="Times" w:hAnsi="Times" w:eastAsia="Times"/>
          <w:b w:val="0"/>
          <w:i w:val="0"/>
          <w:color w:val="000000"/>
          <w:sz w:val="22"/>
        </w:rPr>
        <w:t>implements such as looms, etc.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 education will be provided for children and work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those who may need it. Rations against work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recuperation period will also be provided.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Provision for orphanages and widows’ homes will also be made.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 G. N. 5121.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I, Bk. II, p. 329</w:t>
      </w:r>
    </w:p>
    <w:p>
      <w:pPr>
        <w:autoSpaceDN w:val="0"/>
        <w:autoSpaceDE w:val="0"/>
        <w:widowControl/>
        <w:spacing w:line="220" w:lineRule="exact" w:before="248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3, “Letter to Arbab Sher Akbar Khan”, 22-5-1947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SPEECH AT PRAYER MEETING</w:t>
      </w:r>
    </w:p>
    <w:p>
      <w:pPr>
        <w:autoSpaceDN w:val="0"/>
        <w:autoSpaceDE w:val="0"/>
        <w:widowControl/>
        <w:spacing w:line="266" w:lineRule="exact" w:before="1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ANER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1947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eight hundred years ago Saint Makhdum Maneri lived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Maner. Though communal tension did prevail here, with the efforts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Congressmen Maner was spared the devastation that follows a riot.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had said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day before] yesterday, since most of our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are inter-related I cannot help mentioning other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my present task of rehabilitating the people who had fled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 places. Take for instance the question of the zamindars.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know that the century-old reign of the white indigo-planters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an end by the will and concerted action of all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leaders, prominent among whom were the late Brijkishore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and Rajendra Babu. But I have been told that the tyranny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rulers is being continued even today by the Indian zamindars.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exploit their ryots economically, terrorize them through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and escape due punishment through collusion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If it is true, the zamindars are digging their own graves.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survive only if they become trustees of their ryots.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a devotee of truth and justice I must discuss the other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problem as presented to me by the zamindars. Because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with all, the zamindars also regard me as a friend,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know my identification with the masses. They tell me that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coming into power and drawing its sanction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the ryots feel that they can commit all sorts of excesses,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dispossess the zamindars of their entire property, destroy their crops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terrorize them by other acts of violence. Similarly,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false propaganda, labourers in the mills think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can become the masters of the mills by damaging them.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of the masses I can only say to the peasants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that they are only harming their own cause by following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senseless policy. They constitute the real masses and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their own strength. In a mad fury, the millions can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the handful of zamindars but ultimately their madness would </w:t>
      </w:r>
      <w:r>
        <w:rPr>
          <w:rFonts w:ascii="Times" w:hAnsi="Times" w:eastAsia="Times"/>
          <w:b w:val="0"/>
          <w:i w:val="0"/>
          <w:color w:val="000000"/>
          <w:sz w:val="22"/>
        </w:rPr>
        <w:t>bring about their own ruin.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21-5-1947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71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destructive criticism of the Government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can neither wield the power that has come to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let others who deserve wield it. The ministers on the other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true servants of the people from whom they derive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They should not show any partiality while allocating jobs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candidates, should be free from the evil of bribery and mete out </w:t>
      </w:r>
      <w:r>
        <w:rPr>
          <w:rFonts w:ascii="Times" w:hAnsi="Times" w:eastAsia="Times"/>
          <w:b w:val="0"/>
          <w:i w:val="0"/>
          <w:color w:val="000000"/>
          <w:sz w:val="22"/>
        </w:rPr>
        <w:t>equal justice to all.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the three—the zamindars, the ryots and the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Bihar—do their duty, Bihar would set a noble example for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nation.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1-6-1947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134. NOTE ON REHABILITATION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24,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Minister in charge of rehabilitation work, the first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do would be to have my duty clearly defined.  The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put me in charge of the magistracy and the police,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need them, to enable me to clothe the refugees with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against loot, arson and murder and give me control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and prices of foodstuffs, clothing and building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refugees. Having thus secured my position, I would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to find out the number of those who have returned,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are and how they are faring. I would do this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>and deal with their complaints there and then.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those who have not yet returned, I would issue notices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Press and distribute  leaflets  in the language of theprovince,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stating precisely the terms under which they may return. 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worry about those that do not return. . . .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Government’s duty . . 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commences only when they return.  I would promptly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communications from or on behalf of those who wish to return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get private persons to help the needy to return.  The lands and </w:t>
      </w:r>
      <w:r>
        <w:rPr>
          <w:rFonts w:ascii="Times" w:hAnsi="Times" w:eastAsia="Times"/>
          <w:b w:val="0"/>
          <w:i w:val="0"/>
          <w:color w:val="000000"/>
          <w:sz w:val="22"/>
        </w:rPr>
        <w:t>buildings of the absentees, I would hold in trust for them but would</w:t>
      </w:r>
    </w:p>
    <w:p>
      <w:pPr>
        <w:autoSpaceDN w:val="0"/>
        <w:autoSpaceDE w:val="0"/>
        <w:widowControl/>
        <w:spacing w:line="220" w:lineRule="exact" w:before="2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discussed the scheme of rehabilitation formulated by Abdul Qayum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Ansari for quick disposal of work and later put down his ideas in the form of a note for </w:t>
      </w:r>
      <w:r>
        <w:rPr>
          <w:rFonts w:ascii="Times" w:hAnsi="Times" w:eastAsia="Times"/>
          <w:b w:val="0"/>
          <w:i w:val="0"/>
          <w:color w:val="000000"/>
          <w:sz w:val="18"/>
        </w:rPr>
        <w:t>his guidance.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 was written before Gandhiji left Bihar on May 24, 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Omissions are as in the source.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notice that, after the lapse of the period stipulated in the notice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issued, the buildings and the land would vest in the State for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such use as it deems fit for the benefit of the absentee’s next of </w:t>
      </w:r>
      <w:r>
        <w:rPr>
          <w:rFonts w:ascii="Times" w:hAnsi="Times" w:eastAsia="Times"/>
          <w:b w:val="0"/>
          <w:i w:val="0"/>
          <w:color w:val="000000"/>
          <w:sz w:val="22"/>
        </w:rPr>
        <w:t>kin or failing them the Muslims of the province or a portion thereof.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invite the co-operation of the local League and give </w:t>
      </w:r>
      <w:r>
        <w:rPr>
          <w:rFonts w:ascii="Times" w:hAnsi="Times" w:eastAsia="Times"/>
          <w:b w:val="0"/>
          <w:i w:val="0"/>
          <w:color w:val="000000"/>
          <w:sz w:val="22"/>
        </w:rPr>
        <w:t>their recommendations every legitimate 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give doles to the refugees but expect them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 which they are capable of doing against rations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 given to them.  I would make them feel in every way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fully worthy of all the aid the State can give them in this manner.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bring to trial without delay all those who are detained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suspects and arrest those who are still evading justice.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 should be left unturned in order to trace culprits and bring them </w:t>
      </w:r>
      <w:r>
        <w:rPr>
          <w:rFonts w:ascii="Times" w:hAnsi="Times" w:eastAsia="Times"/>
          <w:b w:val="0"/>
          <w:i w:val="0"/>
          <w:color w:val="000000"/>
          <w:sz w:val="22"/>
        </w:rPr>
        <w:t>to justice.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I, Bk. II, p. 338</w:t>
      </w:r>
    </w:p>
    <w:p>
      <w:pPr>
        <w:autoSpaceDN w:val="0"/>
        <w:autoSpaceDE w:val="0"/>
        <w:widowControl/>
        <w:spacing w:line="292" w:lineRule="exact" w:before="242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135. LETTER TO ARBAB SHER AKBAR KHAN</w:t>
      </w:r>
    </w:p>
    <w:p>
      <w:pPr>
        <w:autoSpaceDN w:val="0"/>
        <w:autoSpaceDE w:val="0"/>
        <w:widowControl/>
        <w:spacing w:line="244" w:lineRule="exact" w:before="108" w:after="0"/>
        <w:ind w:left="519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24, 1947</w:t>
      </w:r>
    </w:p>
    <w:p>
      <w:pPr>
        <w:autoSpaceDN w:val="0"/>
        <w:tabs>
          <w:tab w:pos="550" w:val="left"/>
          <w:tab w:pos="1950" w:val="left"/>
          <w:tab w:pos="3910" w:val="left"/>
        </w:tabs>
        <w:autoSpaceDE w:val="0"/>
        <w:widowControl/>
        <w:spacing w:line="24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NAWAB  SAHEB,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draft proposals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copy of which was 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last evening by Shrimati Mridulabehn and which I 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recommend for adoption by the Bihar Government,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your organization will be able to work  under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instructions. Of course, the Ministry will be at liberty to vary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proposals from time to time as may be required by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you to see Ansari Saheb, the Minister in charge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details of work.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242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 sincerely,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AWAB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RBAB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KBAR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EGOTIATING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HAMSUL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LEMA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OHIBUL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AQ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ANK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G. N. 5121</w:t>
      </w:r>
    </w:p>
    <w:p>
      <w:pPr>
        <w:sectPr>
          <w:type w:val="continuous"/>
          <w:pgSz w:w="9360" w:h="12960"/>
          <w:pgMar w:top="504" w:right="1350" w:bottom="458" w:left="1440" w:header="720" w:footer="720" w:gutter="0"/>
          <w:cols w:num="2" w:equalWidth="0">
            <w:col w:w="4272" w:space="0"/>
            <w:col w:w="229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534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50" w:bottom="458" w:left="1440" w:header="720" w:footer="720" w:gutter="0"/>
          <w:cols w:num="2" w:equalWidth="0">
            <w:col w:w="4272" w:space="0"/>
            <w:col w:w="2297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Proposals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before the Khaksars could get in touch with Ansari they came in conflict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police and many of them were arrested.  The Government released them later </w:t>
      </w:r>
      <w:r>
        <w:rPr>
          <w:rFonts w:ascii="Times" w:hAnsi="Times" w:eastAsia="Times"/>
          <w:b w:val="0"/>
          <w:i w:val="0"/>
          <w:color w:val="000000"/>
          <w:sz w:val="18"/>
        </w:rPr>
        <w:t>when they offered to leave the province.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type w:val="continuous"/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SARAT CHANDRA BOSE</w:t>
      </w:r>
    </w:p>
    <w:p>
      <w:pPr>
        <w:autoSpaceDN w:val="0"/>
        <w:autoSpaceDE w:val="0"/>
        <w:widowControl/>
        <w:spacing w:line="244" w:lineRule="exact" w:before="168" w:after="0"/>
        <w:ind w:left="519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24, 1947</w:t>
      </w:r>
    </w:p>
    <w:p>
      <w:pPr>
        <w:autoSpaceDN w:val="0"/>
        <w:tabs>
          <w:tab w:pos="550" w:val="left"/>
          <w:tab w:pos="213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SARAT,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There is nothing in the draft stipulating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will be done by mere majority. Every act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carry with it the co-operation of at least two thirds of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in the executive and the legislature. There should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that Bengal has a common culture and a common mother </w:t>
      </w:r>
      <w:r>
        <w:rPr>
          <w:rFonts w:ascii="Times" w:hAnsi="Times" w:eastAsia="Times"/>
          <w:b w:val="0"/>
          <w:i w:val="0"/>
          <w:color w:val="000000"/>
          <w:sz w:val="22"/>
        </w:rPr>
        <w:t>tongue—Bengali.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Make sure that Central Muslim League approves of the prop-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osal notwithstanding reports to the contrary.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If your presence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 Delhi I shall telephone or telegraph.  I propose to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with the Working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4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2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: G. N. 10534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TALK WITH KHAKSARS</w:t>
      </w:r>
    </w:p>
    <w:p>
      <w:pPr>
        <w:autoSpaceDN w:val="0"/>
        <w:autoSpaceDE w:val="0"/>
        <w:widowControl/>
        <w:spacing w:line="270" w:lineRule="exact" w:before="2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1947</w:t>
      </w:r>
    </w:p>
    <w:p>
      <w:pPr>
        <w:autoSpaceDN w:val="0"/>
        <w:autoSpaceDE w:val="0"/>
        <w:widowControl/>
        <w:spacing w:line="28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attain complete independence in the coming few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precious political independence may be, we should not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 till something tangible is done in terms of national welfare.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now have such a social system from which exploitation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eliminated and in which all work will be carried out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democratic manner. Whatever may be the desire of the British or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nation, it is not possible now to delay our independence which is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Enclosing a copy of the draft proposal for United Sovereign Bengal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had sought Gandhiji’s “help and guidance” in securing an agreement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Congress and the Muslim League;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pp. 442-4 and 464-5.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May 20 the Working Committee of the Bengal Provincial Muslim League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adopted a resolution to the effect that it had nothing “to do with the proposal that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published in newspapers for the settlement of a constitution for Bengal” and </w:t>
      </w:r>
      <w:r>
        <w:rPr>
          <w:rFonts w:ascii="Times" w:hAnsi="Times" w:eastAsia="Times"/>
          <w:b w:val="0"/>
          <w:i w:val="0"/>
          <w:color w:val="000000"/>
          <w:sz w:val="18"/>
        </w:rPr>
        <w:t>that it “stood firmly with the Muslim League demand for Pakistan.”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A. I. C. C. however passed a resolution on June 15, accepting the </w:t>
      </w:r>
      <w:r>
        <w:rPr>
          <w:rFonts w:ascii="Times" w:hAnsi="Times" w:eastAsia="Times"/>
          <w:b w:val="0"/>
          <w:i w:val="0"/>
          <w:color w:val="000000"/>
          <w:sz w:val="18"/>
        </w:rPr>
        <w:t>partition plan.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round the corner.  If we are not vigilant in the intervening period,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condition will be like that of a typhoid patient. We nurse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typhoid patient while he is running temperature.  But he needs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looked after only after the fever has come down.  If the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have proper care after his fever has come down he suffers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relapse and faces the danger of death.  Such is going to be the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after independence. If we want to qualify ourselves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we shall have to learn to put up with some hardships.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be large-hearted. We should be as accommodating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ocean.  The waters of many rivers and a lot of dirt from the banks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into it; many creatures live in it and a number of steamers sail 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still it is considered sacred and we believe that we can wash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sins by bathing in it. Even so, if we can be generous and ignore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harsh words of some people and even assaults by them,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our brethren, we shall become as sacred as the ocean.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freedom through non-violence and truth.  I am going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 with the idea of creating an atmosphere of mutual trust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feeling of equality. But I need your help in that work. 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with the help of the army and police is no peace at all,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conceals a smouldering fire of revolution.  I have no doubt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are away even for a little while this fire would burst into flames.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peace is no  peace at all.  The only way of removing fear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member of legislature and every minister should,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family, mix with the common people.  The Hindu members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 with  the Muslim population and the Muslim members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 with the Hindu population. Women should mix with other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children should laugh, play and study with other children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menfolk should, in the light of their own understanding, exchange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as to how best independent India can be served.  If this is done,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the standard of our society would rise high.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will then think of himself as a ruler. No minister’s wife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her husband as the boss of a particular department.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too would not think of themselves as minister’s children.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half a dozen ministers and their families in each State create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atmosphere of mixing with the common people,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would not be facing times like these. It is my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that Shri Babu was more sociable before he became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minister. Today, when he has become a minister, his position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as mine was when I was in the grand mansion of the Aga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not singling out Shri Babu. What I say applies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minister. When they became ministers, they at once started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guards at their gates. Now that they have become ministers,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to get their guards ready in advance. How can they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without body-guards? They have got themselves entangled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before they became ministers, if they wanted to go anywhere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middle of the night they could jump out of their beds and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off.  Frankly speaking, I pity the ministers and, if I should speak my </w:t>
      </w:r>
      <w:r>
        <w:rPr>
          <w:rFonts w:ascii="Times" w:hAnsi="Times" w:eastAsia="Times"/>
          <w:b w:val="0"/>
          <w:i w:val="0"/>
          <w:color w:val="000000"/>
          <w:sz w:val="22"/>
        </w:rPr>
        <w:t>own language, their condition is worse than that of prisoners.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Biharni Komi Agman,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398-400</w:t>
      </w:r>
    </w:p>
    <w:p>
      <w:pPr>
        <w:autoSpaceDN w:val="0"/>
        <w:autoSpaceDE w:val="0"/>
        <w:widowControl/>
        <w:spacing w:line="292" w:lineRule="exact" w:before="462" w:after="0"/>
        <w:ind w:left="0" w:right="21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138. QUESTION BOX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46" w:after="0"/>
        <w:ind w:left="0" w:right="2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  TO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OMBAT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IMSA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leaders and followers of the League do not believe in attaining their object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through non-violence. In such circumstances, how is it possible to melt their hearts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to convince them of the evil of violent action ?</w:t>
      </w:r>
    </w:p>
    <w:p>
      <w:pPr>
        <w:autoSpaceDN w:val="0"/>
        <w:autoSpaceDE w:val="0"/>
        <w:widowControl/>
        <w:spacing w:line="280" w:lineRule="exact" w:before="32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can be effectively met only by non-violence.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established truth. The questioner does not really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non-violence. If he did, he would have known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of violence, even if it was the atom bomb, became useless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matched against true non-violence. That very few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wield this mighty weapon is true. It requires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and strength of mind. It is unlike what is needed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schools and colleges. What is requires is purity of the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one experiences in meeting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ahimsa arises </w:t>
      </w:r>
      <w:r>
        <w:rPr>
          <w:rFonts w:ascii="Times" w:hAnsi="Times" w:eastAsia="Times"/>
          <w:b w:val="0"/>
          <w:i w:val="0"/>
          <w:color w:val="000000"/>
          <w:sz w:val="22"/>
        </w:rPr>
        <w:t>from weakness of the mind. Moreover, let us not forget that Qaid-e-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Azam Jinnah has, in his  interview to the delegation from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Province, stated explicitly that is was not proper to resort to violence </w:t>
      </w:r>
      <w:r>
        <w:rPr>
          <w:rFonts w:ascii="Times" w:hAnsi="Times" w:eastAsia="Times"/>
          <w:b w:val="0"/>
          <w:i w:val="0"/>
          <w:color w:val="000000"/>
          <w:sz w:val="22"/>
        </w:rPr>
        <w:t>for attaining their rights,  i.e., Pakistan.</w:t>
      </w:r>
    </w:p>
    <w:p>
      <w:pPr>
        <w:autoSpaceDN w:val="0"/>
        <w:autoSpaceDE w:val="0"/>
        <w:widowControl/>
        <w:spacing w:line="220" w:lineRule="exact" w:before="32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August 9, 1942 to May 6, 1944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18"/>
        </w:rPr>
        <w:t>of the same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Today many people are beginning to fell that a clash, possibly of a violent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character, with the supporters of the League is inevitable. The nationalists feel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until the League agrees to the partition of Bengal and the Punjab, its demand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Pakistan is unjust. What means should they adopt to meet the situation?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answer to the first question is held valid,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does not arise. However, the question may be discussed for a </w:t>
      </w:r>
      <w:r>
        <w:rPr>
          <w:rFonts w:ascii="Times" w:hAnsi="Times" w:eastAsia="Times"/>
          <w:b w:val="0"/>
          <w:i w:val="0"/>
          <w:color w:val="000000"/>
          <w:sz w:val="22"/>
        </w:rPr>
        <w:t>clearer understanding. If the majority of the Muslims obey Qaid-e-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Azam Jinnah, a violent conflict should be out of the question, or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Hindus take their stand on non-violence,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violence the Muslims use, it is bound to fail. One thing,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should be perfectly understood. The votaries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cannot harbour violence even in thought, let alone doing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Pakistan is wrong, partition of Bengal and the Punjab will not make </w:t>
      </w:r>
      <w:r>
        <w:rPr>
          <w:rFonts w:ascii="Times" w:hAnsi="Times" w:eastAsia="Times"/>
          <w:b w:val="0"/>
          <w:i w:val="0"/>
          <w:color w:val="000000"/>
          <w:sz w:val="22"/>
        </w:rPr>
        <w:t>it right. Two wrongs will not make one right.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majority of the Socialists claim that if there was a socialist revolution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economic question would come to the forefront throwing the communal conflict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background. Do you agree?  If such a revolution takes place, will it promote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establishment of the Kingdom of God which you call </w:t>
      </w:r>
      <w:r>
        <w:rPr>
          <w:rFonts w:ascii="Times" w:hAnsi="Times" w:eastAsia="Times"/>
          <w:b w:val="0"/>
          <w:i/>
          <w:color w:val="000000"/>
          <w:sz w:val="18"/>
        </w:rPr>
        <w:t>Ramarajya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socialist revolution you envisage is likely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tension less acute. It is common knowledge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quite a few things at the root of our troubles. Even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conflict will not end all our troubles. It might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Hindu-Muslim conflict has assumed a formidable form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other petty conflicts would undoubtedly reduce the danger.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happening is this. With the end of slavery and the dawn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all the weaknesses of society are bound to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surface. I see no reason to be unnecessarily upset about it. If we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balance at such a time, every tangle will be solved. As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question is concerned it has to be solved in any case.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gross economic inequality. The basis of socialism is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equality. There can be no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present state of iniquitous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inequalities in which a few roll in riches and the masses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enough to eat. I accepted the theory of socialism even while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South Africa. My difference with the Socialists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advocating non-violence and truth as the most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>means for any reform.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say that a raja, a zamindar or a capitalist should be a trustee for the poor.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that any such exists today? Or do you expect them to be so transformed?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44" w:right="141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some very few exist even today, though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sense of the term. They are certainly moving in that direction.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however, be asked whether the present rajas and others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become trustees of the poor. I think it is worth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entertaining such a hope. If they do not become trustees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accord, force of circumstances will compel the reform unless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utter destruction. When Panchayat Raj is established,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will do what violence can never do. The present power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zamindars, the capitalists and the rajas can hold sway only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people do not realize their own strength. If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non-co-operate, what can a raja, a zamindar or a capitalist do?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Panchayat Raj only the Panchayat will be obeyed and a Panchayat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only through the law of its making. If the Panchayat follows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conducting its business, all the three would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by law and if it resorts to violence it would mean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power.</w:t>
      </w:r>
    </w:p>
    <w:p>
      <w:pPr>
        <w:autoSpaceDN w:val="0"/>
        <w:autoSpaceDE w:val="0"/>
        <w:widowControl/>
        <w:spacing w:line="300" w:lineRule="exact" w:before="8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NEW  DELHI,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25, 1947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1-6-1947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 LETTER TO MIRABEHN</w:t>
      </w:r>
    </w:p>
    <w:p>
      <w:pPr>
        <w:autoSpaceDN w:val="0"/>
        <w:autoSpaceDE w:val="0"/>
        <w:widowControl/>
        <w:spacing w:line="266" w:lineRule="exact" w:before="2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May, 25,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precious letter just received, i.e., 5 o’clock.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dictating this whilst spinning. The whole day has been spent in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with a little break for rest. You need not wait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Vicereine. But you should proceed to Uttarkashi or Mussoorie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may be. Your solitude, the bracing air that you get in Mussoorie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Uttarkashi and consequent clear thinking are more precious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your seeing high personages or even coming to see me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be so near. That is only an appearance. I am near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you are and wherever I am physically. The rest of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unnecessary for me to touch. I approve all your programme.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well, though in boiling heat. I must not think of Mussoori or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similar climate. My work today lies in the affected parts. If God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wishes me to do His work, He would keep me well in spite of adverse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climate.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5"/>
        <w:gridCol w:w="3265"/>
      </w:tblGrid>
      <w:tr>
        <w:trPr>
          <w:trHeight w:hRule="exact" w:val="1212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HRIMATI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IRABEHN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P. O.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ISHIKESH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EHRA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ISTRICT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 W. 6527. Courtesy : Mirabehn. Also G.N. 9922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140. LETTER TO JULIAN HUXLEY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JULIAN HUXLEY,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constantly on the move, I never get my post in time.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letter to Pandit Nehru in which you referred to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might have missed your letter. But I see that you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addressees ample time to enable them to give their replies.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in a moving train. It will be posted tomorrow when I reach </w:t>
      </w:r>
      <w:r>
        <w:rPr>
          <w:rFonts w:ascii="Times" w:hAnsi="Times" w:eastAsia="Times"/>
          <w:b w:val="0"/>
          <w:i w:val="0"/>
          <w:color w:val="000000"/>
          <w:sz w:val="22"/>
        </w:rPr>
        <w:t>Delhi.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I can’t give you anything approaching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minimum. That I have no time for the effort is true enough.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truer is that I am a poor reader of literature past or present,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read some of its gems. Living a stormy life since my </w:t>
      </w:r>
      <w:r>
        <w:rPr>
          <w:rFonts w:ascii="Times" w:hAnsi="Times" w:eastAsia="Times"/>
          <w:b w:val="0"/>
          <w:i w:val="0"/>
          <w:color w:val="000000"/>
          <w:sz w:val="22"/>
        </w:rPr>
        <w:t>early youth, I had no leisure to do the necessary reading.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 learnt from my illiterate but wise mother that all rights to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deserved and preserved came from duty well done. Thus the very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right to live accrues to us only when we do the duty of citizenship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world. From this one fundamental statement, perhaps it is easy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enough to define the duties of man and woman and correlate every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right to some corresponding duty to be first performed. Every other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right can be shown to be usurpation hardly worth fighting for. I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wonder if it is too late to revise the idea of defining the rights of man </w:t>
      </w:r>
      <w:r>
        <w:rPr>
          <w:rFonts w:ascii="Times" w:hAnsi="Times" w:eastAsia="Times"/>
          <w:b w:val="0"/>
          <w:i w:val="0"/>
          <w:color w:val="000000"/>
          <w:sz w:val="24"/>
        </w:rPr>
        <w:t>apart from his duty.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Bapu’s Letters to Mira.</w:t>
      </w:r>
    </w:p>
    <w:p>
      <w:pPr>
        <w:autoSpaceDN w:val="0"/>
        <w:autoSpaceDE w:val="0"/>
        <w:widowControl/>
        <w:spacing w:line="240" w:lineRule="exact" w:before="0" w:after="0"/>
        <w:ind w:left="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portion in the last paragraph of this letter relating to rights and duties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reproduced in “Walls of Protection”, and “Letter to Julian Huxley”,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17-10-1947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04" w:right="139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141.  TALK WITH C. 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likely to be lured by your logic. After all I am a Bania, </w:t>
      </w:r>
      <w:r>
        <w:rPr>
          <w:rFonts w:ascii="Times" w:hAnsi="Times" w:eastAsia="Times"/>
          <w:b w:val="0"/>
          <w:i w:val="0"/>
          <w:color w:val="000000"/>
          <w:sz w:val="22"/>
        </w:rPr>
        <w:t>am I not?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came here precisely because I was confident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from here my work for Noakhali and Bihar.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done. I am not lucky enough to enjoy a change of climate.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proceed anywhere for a rest the Hindus and Muslims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and Bihar must assure me that they no longer require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services. The Government also should help me in this. Then alone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of going somewhere for rest. In any case God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me the final rest some day or the other. I see no place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what is happening around us today. You know I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hope of living for 125 years. I might last a year or two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my health continues to be fairly good. And in spite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 work God continues to grant me new strength. But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live if India is to be submerged in a deluge of violence, as is </w:t>
      </w:r>
      <w:r>
        <w:rPr>
          <w:rFonts w:ascii="Times" w:hAnsi="Times" w:eastAsia="Times"/>
          <w:b w:val="0"/>
          <w:i w:val="0"/>
          <w:color w:val="000000"/>
          <w:sz w:val="22"/>
        </w:rPr>
        <w:t>now threatened.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besides communal unity I had recommended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only one thing, viz., handspun yarn with which alone we could </w:t>
      </w:r>
      <w:r>
        <w:rPr>
          <w:rFonts w:ascii="Times" w:hAnsi="Times" w:eastAsia="Times"/>
          <w:b w:val="0"/>
          <w:i w:val="0"/>
          <w:color w:val="000000"/>
          <w:sz w:val="22"/>
        </w:rPr>
        <w:t>bring swaraj nearer.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has almost been forgotten. There is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of militarization and industrialization. But it is my conviction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 will come when they will all see for themselves that for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way other than that of village industries and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find a way out unless we develop these. But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>optimistic.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4-5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 SPEECH AT PRAYER MEETING</w:t>
      </w:r>
    </w:p>
    <w:p>
      <w:pPr>
        <w:autoSpaceDN w:val="0"/>
        <w:autoSpaceDE w:val="0"/>
        <w:widowControl/>
        <w:spacing w:line="244" w:lineRule="exact" w:before="68" w:after="0"/>
        <w:ind w:left="519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25, 1947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we should maintain silence during the prayer. </w:t>
      </w:r>
      <w:r>
        <w:rPr>
          <w:rFonts w:ascii="Times" w:hAnsi="Times" w:eastAsia="Times"/>
          <w:b w:val="0"/>
          <w:i w:val="0"/>
          <w:color w:val="000000"/>
          <w:sz w:val="22"/>
        </w:rPr>
        <w:t>You gave me the taste of peace here and your example is followed by</w:t>
      </w:r>
    </w:p>
    <w:p>
      <w:pPr>
        <w:autoSpaceDN w:val="0"/>
        <w:autoSpaceDE w:val="0"/>
        <w:widowControl/>
        <w:spacing w:line="30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Minister in the Interim Government for Industries and Supplies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everywhere. You will be glad to know that in Bengal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huge prayer meetings were peaceful. Usually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crowds gather and people, out of affection, raise loud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slogans. I do appreciate this affection but now my health cannot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din. I am grateful to you that in spite of the disturbances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silence at the previous prayer meetings and set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to others. Prayer meetings in Bihar were also as peaceful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Bengal. In Bihar people gathered in much larger numbers.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physically strong enough to travel far in this terrible heat.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Bihar I travelled for an hour or an hour and a half by train or car,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went to different places where we used to have prayers.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by a river bank more than a lakh of people had gathered. Every </w:t>
      </w:r>
      <w:r>
        <w:rPr>
          <w:rFonts w:ascii="Times" w:hAnsi="Times" w:eastAsia="Times"/>
          <w:b w:val="0"/>
          <w:i w:val="0"/>
          <w:color w:val="000000"/>
          <w:sz w:val="22"/>
        </w:rPr>
        <w:t>little while fresh crowds arrived and raised cries of ‘</w:t>
      </w:r>
      <w:r>
        <w:rPr>
          <w:rFonts w:ascii="Times" w:hAnsi="Times" w:eastAsia="Times"/>
          <w:b w:val="0"/>
          <w:i/>
          <w:color w:val="000000"/>
          <w:sz w:val="22"/>
        </w:rPr>
        <w:t>jai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’. There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noise that I could not hold the prayer. But barring this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I could hold regular prayers at every place in Bihar.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gatherings in Bihar tended to be larger than those in Bengal.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Bihar knew me but still came round to have a look at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400 million people and how long can we remember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by seeing and hearing him only for a while? 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eager to see me. They wonder what Gandhi looks like.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see if he is a creature with a tail and horns. Thus people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gather in huge numbers. The Muslims were so few there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could well have clamoured that they would not hear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in Arabic. But not a single person in such large gatherings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thing. Why should anyone have said so?  Why may not one </w:t>
      </w:r>
      <w:r>
        <w:rPr>
          <w:rFonts w:ascii="Times" w:hAnsi="Times" w:eastAsia="Times"/>
          <w:b w:val="0"/>
          <w:i w:val="0"/>
          <w:color w:val="000000"/>
          <w:sz w:val="22"/>
        </w:rPr>
        <w:t>recite from the Koran?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 are maintaining silence here. But peaceful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are, you also create disquiet. As here, so in Bengal too,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had the audacity to obstruct the prayer.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 name of non-violence it was leading to violence.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pay any attention to him. He realized the situation and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quiet. Fortunately the police did not intervene. We held the prayers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Pratishthan and, in spite of the large numbers, the </w:t>
      </w:r>
      <w:r>
        <w:rPr>
          <w:rFonts w:ascii="Times" w:hAnsi="Times" w:eastAsia="Times"/>
          <w:b w:val="0"/>
          <w:i w:val="0"/>
          <w:color w:val="000000"/>
          <w:sz w:val="22"/>
        </w:rPr>
        <w:t>gatherings were always peaceful.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Obstructing the prayer has become a regular feature here.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started writing letters to me. Today I have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a lady in Marathi. She says in her letter that she is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the recitation from the Koran in a temple. In other words </w:t>
      </w:r>
      <w:r>
        <w:rPr>
          <w:rFonts w:ascii="Times" w:hAnsi="Times" w:eastAsia="Times"/>
          <w:b w:val="0"/>
          <w:i w:val="0"/>
          <w:color w:val="000000"/>
          <w:sz w:val="22"/>
        </w:rPr>
        <w:t>she means to say that all of you are against it because the Muslims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recite the Koran have perpetrated atrocities on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>innocent women and children.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I am not going to give up the prayer because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obstructions. Non-violence should not be allowed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[good] from being accomplished. I cannot be a witness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 of violence in the name of non-violence. Hence,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lady creates a disturbance my prayer will go on.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lady and her husband, if he is here, that such impudence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behove us. For the sake of a single individual we cannot offend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thousands. If they are not in favour of this prayer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here. In spite of this if the lady creates trouble no one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any harm. She need have no fear. Let not even the police,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around, arrest her. I shall continue with the prayer even if I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voice or those of her supporters. All of you have also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I do hope that there are no supporters of this lady’s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you. But, in case all of you subscribe to her views, I would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these young men with me would not offer the prayer.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all by myself and you can all get round together and kill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die smiling with the name of Rama on my lips. When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I cannot kill you all by myself. Nor can the police stop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killing me. But I hope that except for this lady there is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among you who is opposed to the Koran. I would request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heed the lady’s shrieks and shouts. Let no one even touch her. </w:t>
      </w:r>
      <w:r>
        <w:rPr>
          <w:rFonts w:ascii="Times" w:hAnsi="Times" w:eastAsia="Times"/>
          <w:b w:val="0"/>
          <w:i w:val="0"/>
          <w:color w:val="000000"/>
          <w:sz w:val="22"/>
        </w:rPr>
        <w:t>Let the prayer be carried on peacefully.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this the prayer was held. At the end of the prayer Gandhiji said :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compliment the lady for being satisfied with my reading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letter to you. The same pattern will be repeated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opponents may have to say will be conveyed to you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 will go on. But I do hope there will be none tomorrow </w:t>
      </w:r>
      <w:r>
        <w:rPr>
          <w:rFonts w:ascii="Times" w:hAnsi="Times" w:eastAsia="Times"/>
          <w:b w:val="0"/>
          <w:i w:val="0"/>
          <w:color w:val="000000"/>
          <w:sz w:val="22"/>
        </w:rPr>
        <w:t>wanting to obstruct the prayer.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tell you that the Hindus in Bihar have not lagged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in committing atrocities. Not only were the atrocities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 avenged, but much more was done. And then the chain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reaction reached as far as Dera-Ismail Khan. In the light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atrocities suffered at the hands of the Hindus of Bihar, if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saying that they would not allow the recitation of Tulsi’s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Upanishads and the Vedas, would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right? If there are any Muslims who talk like that I would ask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harm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>had done them,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crime the Vedas, the most ancient treatises,  had committed.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had Ramachandraji done them?  But the same argument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to the Koran and Mohammed Saheb. What harm have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us?  You will therefore realize that because  I  wish to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>I also think it neces-sary to read the Koran.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will want to know what I did at Calcutta and Patna.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tell you now about everything I did in Calcutta. There I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Suhrawardy Saheb and had talks with him. Now we shall have to await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outcome of those talks. Whatever it is, people felt a little reassured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going there. Sarat Babu is doing his best there. But violence </w:t>
      </w:r>
      <w:r>
        <w:rPr>
          <w:rFonts w:ascii="Times" w:hAnsi="Times" w:eastAsia="Times"/>
          <w:b w:val="0"/>
          <w:i w:val="0"/>
          <w:color w:val="000000"/>
          <w:sz w:val="22"/>
        </w:rPr>
        <w:t>has not yet completely ended there.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Bihar too there is not much improvement. Refugees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to their homes, but the Hindus and the Muslims are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anger against each other. They are still not in a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they are no more scared or that they will not now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excesses. But the atmosphere is clearing and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question is, why I came here. Frankly,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have come. But one thing is certain. I have served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many years and people remember me as their servant.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>to know my views though they may or may not accept them.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wish to tell you that the tendency to look up to Londan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desirable. We are not going to have our freedom sent over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The Kohinoor of India’s freedom is not going to come to us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hands of others. We can have it from our own hands.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referring to the Kohinoor which is kept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Tower of London. I am referring to the Kohinoor of our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Kohinoor is coming to us. We may throw it away if we wish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it with us if we so desire. Whatever we decide to do is up to us, </w:t>
      </w:r>
      <w:r>
        <w:rPr>
          <w:rFonts w:ascii="Times" w:hAnsi="Times" w:eastAsia="Times"/>
          <w:b w:val="0"/>
          <w:i w:val="0"/>
          <w:color w:val="000000"/>
          <w:sz w:val="22"/>
        </w:rPr>
        <w:t>not others.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then should we look up to Lord Mountbatten? 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 to see what he brings for us from England?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 newspapers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filled with predictions about what Lord Mountbatten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from London. But why should we not look to our own strength?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happen to the other minorities? Granted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the Sikhs and others are not looking up to the English. But </w:t>
      </w:r>
      <w:r>
        <w:rPr>
          <w:rFonts w:ascii="Times" w:hAnsi="Times" w:eastAsia="Times"/>
          <w:b w:val="0"/>
          <w:i w:val="0"/>
          <w:color w:val="000000"/>
          <w:sz w:val="22"/>
        </w:rPr>
        <w:t>the Muslims are looking only in that direction. Should then the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Viceroy had left for London on May 17 for consultations.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the Sikhs too start looking towards them?  If they do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towards them and Lord Mountbatten heeds them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extent, what would happen to the rest of the Indians?  Would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Mountbatten care to listen to the Parsis who are a very small minority?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are many other people in India for whom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>Viceroy nor anyone else cares.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these circumstances I have to do my duty.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>India has to fulfil her own duty and thus attain independence.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among us have lost their senses. We all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prayer meetings purely to become truthful. In order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we should be slaves to none but God. Then independence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within our reach. Should we also lose our senses?  And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so long as those few fanatics do not come to their senses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Mountbatten should keep them under his control and stay on </w:t>
      </w:r>
      <w:r>
        <w:rPr>
          <w:rFonts w:ascii="Times" w:hAnsi="Times" w:eastAsia="Times"/>
          <w:b w:val="0"/>
          <w:i w:val="0"/>
          <w:color w:val="000000"/>
          <w:sz w:val="22"/>
        </w:rPr>
        <w:t>here?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approve of this. I have taught you something else.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returned to India in 1915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been saying that each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should look after himself. If we do it, not only England or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Russia but all the three together cannot destroy us. Nobody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 us of what belongs to us as a birthright. It is our freedom and, </w:t>
      </w:r>
      <w:r>
        <w:rPr>
          <w:rFonts w:ascii="Times" w:hAnsi="Times" w:eastAsia="Times"/>
          <w:b w:val="0"/>
          <w:i w:val="0"/>
          <w:color w:val="000000"/>
          <w:sz w:val="22"/>
        </w:rPr>
        <w:t>if our intentions are honest, it has got to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82-6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 LETTER TO JIVANJI D. DESAI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JIVANJI,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nearing 10 now. I finished the Hindi in Patna,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>on the train, and have just finished the Gujarati. They will go by air-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mail tomorrow and you should, therefore, get them on Monday. That </w:t>
      </w:r>
      <w:r>
        <w:rPr>
          <w:rFonts w:ascii="Times" w:hAnsi="Times" w:eastAsia="Times"/>
          <w:b w:val="0"/>
          <w:i w:val="0"/>
          <w:color w:val="000000"/>
          <w:sz w:val="22"/>
        </w:rPr>
        <w:t>is what you wanted.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source, however, has ‘1916’, which is a slip. Gandhiji had returned from 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 on January 9, 1915.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revised the Gujarati. I have revised one English item. </w:t>
      </w:r>
      <w:r>
        <w:rPr>
          <w:rFonts w:ascii="Times" w:hAnsi="Times" w:eastAsia="Times"/>
          <w:b w:val="0"/>
          <w:i w:val="0"/>
          <w:color w:val="000000"/>
          <w:sz w:val="22"/>
        </w:rPr>
        <w:t>Please revise the rest there.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9977. Also C. W. 6951.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262" w:after="0"/>
        <w:ind w:left="0" w:right="25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144. A LETTER</w:t>
      </w:r>
    </w:p>
    <w:p>
      <w:pPr>
        <w:autoSpaceDN w:val="0"/>
        <w:autoSpaceDE w:val="0"/>
        <w:widowControl/>
        <w:spacing w:line="270" w:lineRule="exact" w:before="2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1947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staying here up to June at least. Afterwards God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knows. It is extremely hot here. But we are in no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ourselves at each other’s expense. I hope cool breezes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started there. It is not yet time for that here. You must be gaining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writing the above I opened the letters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with me on the train and the first one I read was yours. I am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to…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suggesting to him that if he cannot do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assigned to him he should leave. I cannot keep him with me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 there are too many with me. I have no wish to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I suppose…is away from the Ashram?  Write to him and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not to come. Send on to him the letter which I am addressing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It would be proper to fix a regular salary for…However,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there may think over this and do what seems right to you.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eat </w:t>
      </w:r>
      <w:r>
        <w:rPr>
          <w:rFonts w:ascii="Times" w:hAnsi="Times" w:eastAsia="Times"/>
          <w:b w:val="0"/>
          <w:i/>
          <w:color w:val="000000"/>
          <w:sz w:val="22"/>
        </w:rPr>
        <w:t>mosambis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anything else that does not agree with you.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always the individual concerned who knows best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This, of course, does not refer to one who cannot think for </w:t>
      </w:r>
      <w:r>
        <w:rPr>
          <w:rFonts w:ascii="Times" w:hAnsi="Times" w:eastAsia="Times"/>
          <w:b w:val="0"/>
          <w:i w:val="0"/>
          <w:color w:val="000000"/>
          <w:sz w:val="22"/>
        </w:rPr>
        <w:t>himself at all.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Pacchi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8-9</w:t>
      </w:r>
    </w:p>
    <w:p>
      <w:pPr>
        <w:autoSpaceDN w:val="0"/>
        <w:autoSpaceDE w:val="0"/>
        <w:widowControl/>
        <w:spacing w:line="240" w:lineRule="exact" w:before="1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 LETTER TO AN ASHRAM INMATE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bhai has written to me about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with this the original letter. If what he says is true,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[you]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stay on in the Ashram?  I am sure you will not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exemption which you have enjoyed as a permanent feature of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If a person cannot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certainly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to do so. Of course, some inmates of the Ashram must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rule. But don’t you think it proper that anybody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Ashram life should be permitted to leave it?  You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you do not know the art of working in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others. It is not at all certain whether I shall be able to go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I see no such possibility at present. I have no wish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with me. Maybe I lack the necessary art or do not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adjust myself to others. I do not know which of the two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reason. I would not mind it even if those who are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leave. The task which I have undertaken requires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of time and I am inclined to take from every worker I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service he can give. All of you, therefore, should arrange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lives as if I was no longer in your midst. I think this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sums up all that I have to say on the subject. Meet…and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whatever arrangements you think necessary. Show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>to…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MUNNALAL G. SHAH</w:t>
      </w:r>
    </w:p>
    <w:p>
      <w:pPr>
        <w:autoSpaceDN w:val="0"/>
        <w:autoSpaceDE w:val="0"/>
        <w:widowControl/>
        <w:spacing w:line="266" w:lineRule="exact" w:before="46" w:after="0"/>
        <w:ind w:left="0" w:right="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70" w:lineRule="exact" w:before="14" w:after="0"/>
        <w:ind w:left="0" w:right="11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1947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letter on the train. But I had a good deal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do then and, therefore, did not read it. Your zeal is sincere but </w:t>
      </w:r>
      <w:r>
        <w:rPr>
          <w:rFonts w:ascii="Times" w:hAnsi="Times" w:eastAsia="Times"/>
          <w:b w:val="0"/>
          <w:i w:val="0"/>
          <w:color w:val="000000"/>
          <w:sz w:val="22"/>
        </w:rPr>
        <w:t>you wish to take up a task that is beyond you. ‘‘Better one’s own</w:t>
      </w:r>
    </w:p>
    <w:p>
      <w:pPr>
        <w:autoSpaceDN w:val="0"/>
        <w:autoSpaceDE w:val="0"/>
        <w:widowControl/>
        <w:spacing w:line="220" w:lineRule="exact" w:before="30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verb is in the third person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duty bereft of merit, another’s duty is fraught with danger.’’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doing is your real dharma. How will you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about unity between Hindus and Muslims?  This,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do. You may treat the few Muslims who still remain there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blood-brothers. This should be enough for you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things.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it that Truth is not seen to possess the power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magnet?  Tell me if you have seen perfect truth anywhere,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that question. Truth is not a common pebble but a jewel rarer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than a diamond. Much harder labour is needed to discover it </w:t>
      </w:r>
      <w:r>
        <w:rPr>
          <w:rFonts w:ascii="Times" w:hAnsi="Times" w:eastAsia="Times"/>
          <w:b w:val="0"/>
          <w:i w:val="0"/>
          <w:color w:val="000000"/>
          <w:sz w:val="22"/>
        </w:rPr>
        <w:t>than to dig a mine.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anybody occupy Durgabehn’s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quarters? 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only if she gets totally tired of them and gives them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must, therefore, for the present remain where you are.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consider the matter after Kanchan’s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confinement is over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baby is a few months old. Or we may have to think about it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Kanchan or you relax in your resolution about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learn to live as God ordains. I hope Kanchan is fine.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8411. Also C. W. 5621.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AN ASHRAM INMATE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be able to stand the Ashram life. He himself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health, and wants only as much burden as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avoided. I would therefore advise you to give up your craving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life. You may stay anywhere else you like. It does not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that I shall go to Wardha or anywhere near it. If I cannot survive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parts I have decided to face death. Anyway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praying to God to help me fulfil my resolve. All of you too must wish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same.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both keeping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10</w:t>
      </w:r>
    </w:p>
    <w:p>
      <w:pPr>
        <w:autoSpaceDN w:val="0"/>
        <w:autoSpaceDE w:val="0"/>
        <w:widowControl/>
        <w:spacing w:line="220" w:lineRule="exact" w:before="58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iii. 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Durga Desai, wife of Mahadev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148.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May 26, 1947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written out the speech for today. Then after 5 p.m. or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letter from the lady who had objected yesterday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broken my promise by holding the prayers. This was farthest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thoughts. I appealed to you and called upon you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in restraint in order to protect the objectors and you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the prayer. It will be discourtesy on my part if I do not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prayers because of such obstruction. Generosity in that case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avarice. That is not how ahimsa works. The lady,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should forgive me, for the prayer will go 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repeat what I told you yesterday. Public prayer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precious duty. It cannot be lightly thrown away. One who  objects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commits a crime, but it is good to pray silently if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the objector being molested. You responded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entreaty by maintaining complete peace and order and did not molest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objectors but when I felt that this restraint was being abused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follow the other course. I was glad that the lady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objected remained calm. Whatever be her own opinion. I hope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her composure. One must at least observe a minimum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decorum. I would like you to continue the prayers in future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objectors but at the same time you should be generous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being angry.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told you yesterday that it was unbecoming on our part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looking towards London. The British cannot give us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They can only get off our backs. This they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do. But it is for us to safeguard our freedom and give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shape. How should we bring this about?  In my opinion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unable to think coherently whilst the British rule continues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It is not for the British Government to change the map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it has to do is to withdraw from India, if possible in an orderly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maybe even in chaos, but withdraw in any case on or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date it has itself fixed.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additional reason why no vital change in the map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possible in the present state of the country. A joint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been issued by the Qaid-e-Azam and me that violence should not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Joint Appeal”, 12-4-1947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7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 for achieving political ends. If, in spit of that appeal,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 mad course of large-scale violence and if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yields before it in the vain hope that everything will be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fit of madness is over, it will have left a bloody legacy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not only India but the whole world will hold it guilty.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urge every patriot and certainly the British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the worst kind of violence, to leave India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 Mission’s document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16th May of last year.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the British Power today we are only demoralized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orgy of bloodshed, wanton killings, arson and worse. After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withdrawn, I hope, we shall have the wisdom to think coherently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 India one or split it into two or more parts. But even if we keep </w:t>
      </w:r>
      <w:r>
        <w:rPr>
          <w:rFonts w:ascii="Times" w:hAnsi="Times" w:eastAsia="Times"/>
          <w:b w:val="0"/>
          <w:i w:val="0"/>
          <w:color w:val="000000"/>
          <w:sz w:val="22"/>
        </w:rPr>
        <w:t>on fighting after that, I am convinced that we will not be so demo-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ralized as we are today, though all violence is bound to cause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demoralization. I still hope against hope that a free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again offer an example of violence which has already made </w:t>
      </w:r>
      <w:r>
        <w:rPr>
          <w:rFonts w:ascii="Times" w:hAnsi="Times" w:eastAsia="Times"/>
          <w:b w:val="0"/>
          <w:i w:val="0"/>
          <w:color w:val="000000"/>
          <w:sz w:val="22"/>
        </w:rPr>
        <w:t>her so miserable.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86-8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AN ASHRAM INMATE</w:t>
      </w:r>
    </w:p>
    <w:p>
      <w:pPr>
        <w:autoSpaceDN w:val="0"/>
        <w:autoSpaceDE w:val="0"/>
        <w:widowControl/>
        <w:spacing w:line="270" w:lineRule="exact" w:before="2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the midst of a raging fire. Is it God’s mercy or irony of </w:t>
      </w:r>
      <w:r>
        <w:rPr>
          <w:rFonts w:ascii="Times" w:hAnsi="Times" w:eastAsia="Times"/>
          <w:b w:val="0"/>
          <w:i w:val="0"/>
          <w:color w:val="000000"/>
          <w:sz w:val="22"/>
        </w:rPr>
        <w:t>fate that the flames do not consume me?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150. TALK WITH SOCIALISTS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1947</w:t>
      </w:r>
    </w:p>
    <w:p>
      <w:pPr>
        <w:autoSpaceDN w:val="0"/>
        <w:autoSpaceDE w:val="0"/>
        <w:widowControl/>
        <w:spacing w:line="260" w:lineRule="exact" w:before="122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idea of partitioning the country is frightening.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today should be to bring about an agreement in a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to ensure that the country is not partitioned and still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leave. Even partition may be tolerated, but I cannot bear the </w:t>
      </w:r>
      <w:r>
        <w:rPr>
          <w:rFonts w:ascii="Times" w:hAnsi="Times" w:eastAsia="Times"/>
          <w:b w:val="0"/>
          <w:i w:val="0"/>
          <w:color w:val="000000"/>
          <w:sz w:val="22"/>
        </w:rPr>
        <w:t>thought that it should be imposed by the British. Why should a third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of Cabinet Delegation and Viceroy”, 16-5-1946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Jayaprakash Narayan and his co-workers, about a dozen men and women, </w:t>
      </w:r>
      <w:r>
        <w:rPr>
          <w:rFonts w:ascii="Times" w:hAnsi="Times" w:eastAsia="Times"/>
          <w:b w:val="0"/>
          <w:i w:val="0"/>
          <w:color w:val="000000"/>
          <w:sz w:val="18"/>
        </w:rPr>
        <w:t>were with Gandhiji from 2 to 4·30 p.m.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04" w:right="139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intervene in a dispute between us brothers?  Are we not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even to solve our own problems?  It is this which makes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our ahimsa was not the ahimsa of the strong but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 But God has opened my eyes today. If we invite the British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as intermediaries in the dispute between us brothers,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blot on our glorious history. That is why I declared in a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that, if we could not live together, we could certainly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mutual agreement, but that third-party intervention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tolerated. This is what I am going to tell the Viceroy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Viceroy is a very intelligent man. He will displease no party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have his own way. This is, therefore, going to be a test for us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forget that Lord Mountbatten is taking measure of our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intelligence. As the saying is, a known enemy is better than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friend. Lord Linlithgow or Lord  Wavell were not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us, for we knew what their policy was. I appreciate your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equality of living standards in society. I want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But our first concern should be to come together, think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best interest of the country and set the people to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Our people have lived in slavery for 150 years and need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for a different way of life now. I do not fully agree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that it will happen when we have power in our hands or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a great deal through power. No doubt transfer of power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many obstacles. But we shall have to do solid work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Since you look upon me as an adviser and seek my advice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free will, I have only one advice to give, and that is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establish socialism, there is only one way in which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: go and live among the poor in the villages, live as they live,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one with the village people, work for eight hours daily, use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village-made goods and articles even in your personal lives,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illiteracy among the village people, eradicate untouchability and uplift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women. I will even go so far as to suggest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such a living bond with the village people that,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you is unmarried and wishes to marry, he or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a partner from among the village girls or boys. It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seeks your advice on this subject, give him or her, too,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Make your life an ideal one in this way; when the people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transparent lives every minute of the day as clearly as we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pictures on a screen, their influence will be felt throu-ghout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reform its life. The Congress will soon have power in its </w:t>
      </w:r>
      <w:r>
        <w:rPr>
          <w:rFonts w:ascii="Times" w:hAnsi="Times" w:eastAsia="Times"/>
          <w:b w:val="0"/>
          <w:i w:val="0"/>
          <w:color w:val="000000"/>
          <w:sz w:val="22"/>
        </w:rPr>
        <w:t>hands, but the Congress is not wedded to an exclusive doctrine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belong to any one party. Tolerance for all points of view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its principle. It is true that the principle is occasionally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violated in practice, but even while making this admission I can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if you workers can draw up a programme for village uplift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progra-mme does not remain merely on paper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actively implemented, then the Congress may be in power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Ministers will assuredly help you in your real solid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will even congratulate you with all his heart. I am,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to say that, instead of doing such constructive work,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 today is to incite the people and call for strikes. And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there is communal fighting going on. All of you are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intellect and learning. Why can’t you see who is being harmed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are doing?  Such a struggle was all right against the British,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we wanted them to go. But whom do   you wish to drive out now?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you gain by fighting against our own countrymen?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large-hearted and offer your co-operation for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national uplift. If those in power commit mistakes, oppose </w:t>
      </w:r>
      <w:r>
        <w:rPr>
          <w:rFonts w:ascii="Times" w:hAnsi="Times" w:eastAsia="Times"/>
          <w:b w:val="0"/>
          <w:i w:val="0"/>
          <w:color w:val="000000"/>
          <w:sz w:val="22"/>
        </w:rPr>
        <w:t>them through your work, not by mere criticism or speeches or agita-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Take the village people and slum-dwellers in your hands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the benefit of your knowledge, skill, insight,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patriotic spirit. Give the people this true education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example of your own lives. Let all your activities be directed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the people. If that is not done and if the people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patience, our plight will be much worse than the present slavery.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people take to the path of destruction, see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constructive, life-giving training. I make this suggestion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alone. I have opened out my heart to you because you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seek my advice. But what I have said applies to Congressmen,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Let, therefore, all public workers and all officers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their quarrels and disputes over ideologies and start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teaching spinning, khadi work and village industries. If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and at the same time the people are given a new life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education, I am confident that in five years India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>leading country in Asia.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Why do you oppose the growth of industries in our country through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machinery?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can use machines to manufacture cars, engines,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aeroplanes and things of that kind. But I am strongly opposed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use of machines for grinding corn, manufacturing cloth and ploug-</w:t>
      </w:r>
      <w:r>
        <w:rPr>
          <w:rFonts w:ascii="Times" w:hAnsi="Times" w:eastAsia="Times"/>
          <w:b w:val="0"/>
          <w:i w:val="0"/>
          <w:color w:val="000000"/>
          <w:sz w:val="22"/>
        </w:rPr>
        <w:t>hing the land. The consumption of mill-ground flour has deprived us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vitality, for machine-grinding destroys all the vitamins.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days in Kathiawar we didn’t have even water-taps.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fetch water from the river,with shining pots resting on supports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studded with bright beads; it would be early morning and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had a sun-bath daily and that kept them healthy. They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grind the corn in the early dawn, singing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while,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to God. These simple innocent songs contai-ning useful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taught them some music and [the grinding] provided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exercise. Afterwards the whole family would go to work in the fields,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hardly anybody knew what illnes was or even the names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 of   lungs so widespread these days. In such a vast country,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rather, a family, containing a variety of communities and races,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for machinery at all. Mach-inery does the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time and that is harmful in every way, physically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economically. With so much leisure on hand, the people get busy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mischief, for, as the saying is, an idle mind is the devil’s workshop.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waste their time in cinemas and theatres. Many people argue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try to convince me that the cinema has an educative value.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doesn’t appeal to me at all. For one thing, sitting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theatre one feels suffocated. I had been to such a theatre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once, when I was a small child. If I had my way, I would see to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cinemas and theatres in India were converted into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halls and factories for handicrafts of all kinds. And what obscene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photographs of actors and actresses are displayed in the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advertisement! Moreover, who are these actors and actresses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 our own brothers and sisters. We waste our money and ruin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at the same time. If I was made Prime Minister of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>these would be the first things I would do : I would stop all machine-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driven flour-mills and restrict the number of oil-pressing factories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install the indigenous mills all over the country. I might not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existing textile mills, but certainly would not help them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any case, would not permit new ones to be set up.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all the cinemas and theatres, though I might, as an exception,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exhibition of pictures of educational value or showing scenes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natural beauty. But singing and dancing I would stop completely.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great regard for dancing and music. I love music indeed.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claim that I understand what is good music and what is not.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surely prohibit music and dancing which tend to pervert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of young men and women. I would stop the sale of </w:t>
      </w:r>
      <w:r>
        <w:rPr>
          <w:rFonts w:ascii="Times" w:hAnsi="Times" w:eastAsia="Times"/>
          <w:b w:val="0"/>
          <w:i w:val="0"/>
          <w:color w:val="000000"/>
          <w:sz w:val="22"/>
        </w:rPr>
        <w:t>gramophone records. That is, I would suggest to the Government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impose heavy taxes on all such life-killing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harmful drinks and drugs like liqours, tobacco and tea also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heavily taxed so that their consumption would automat-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ically decrease. Moreover, ideal villages which are self-reliant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food, which have not a single flour-mill and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grow all the cotton they need and manufacture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right up to the stage of stitching gram-ents in their own homes,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awarded prizes and exempted from all taxes. In such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village, every resident will be his own policeman, his own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own watchman, and the people will have no time then to </w:t>
      </w:r>
      <w:r>
        <w:rPr>
          <w:rFonts w:ascii="Times" w:hAnsi="Times" w:eastAsia="Times"/>
          <w:b w:val="0"/>
          <w:i w:val="0"/>
          <w:color w:val="000000"/>
          <w:sz w:val="22"/>
        </w:rPr>
        <w:t>quarrel and fight among themselves.</w:t>
      </w:r>
    </w:p>
    <w:p>
      <w:pPr>
        <w:autoSpaceDN w:val="0"/>
        <w:autoSpaceDE w:val="0"/>
        <w:widowControl/>
        <w:spacing w:line="28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See, I have given you so much time. What I have described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my dream of a free India, and idle dream like Sheikhchalli’s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was full and I, therefore, poured it out to you.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see no sign of any of the things I have suggested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implemented. I know this and still I cannot keep back my thoughts, </w:t>
      </w:r>
      <w:r>
        <w:rPr>
          <w:rFonts w:ascii="Times" w:hAnsi="Times" w:eastAsia="Times"/>
          <w:b w:val="0"/>
          <w:i w:val="0"/>
          <w:color w:val="000000"/>
          <w:sz w:val="22"/>
        </w:rPr>
        <w:t>and so when people like you come I pour them out.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Q.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But, Bapu, who would oppose the suggestion to make you Prime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Minister?  If you agree to accept the responsibility, I don’t think anybody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oppose the proposal.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the chief opponents. You will ask me why. Well,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but act as I have advised, my dream would no longer remain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 but become a reality. You will have economic equality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only along the road I have pointed out. Perhaps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today; but note my words and remember them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dead and you will say that what this old man of seventy-five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true. This is not a prophecy I am making; I am saying this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of my lifelong experience. A time will surely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will listen to your long speeches; nobody will even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meetings, for preaching sermons to the people without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principles in your own lives does not work long in society.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ask you for an account of your own work, will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yourselves are doing, before they listen to you. Similarly,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problem of Hindu-Muslim unity you will succeed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extent that you practise it in your own conduct and put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in it. Till now we acted like blind men and let ourselves be led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hand by the British. But now we have to use our own eyes and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Character in a folk tale; one who indulges in idle dreams.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our own path. If you don’t watch your step and walk straight </w:t>
      </w:r>
      <w:r>
        <w:rPr>
          <w:rFonts w:ascii="Times" w:hAnsi="Times" w:eastAsia="Times"/>
          <w:b w:val="0"/>
          <w:i w:val="0"/>
          <w:color w:val="000000"/>
          <w:sz w:val="22"/>
        </w:rPr>
        <w:t>ahead, you are bound to stumble and fall into pits.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be off. I have to go and see the Viceroy.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pp. 14-9</w:t>
      </w:r>
    </w:p>
    <w:p>
      <w:pPr>
        <w:autoSpaceDN w:val="0"/>
        <w:autoSpaceDE w:val="0"/>
        <w:widowControl/>
        <w:spacing w:line="292" w:lineRule="exact" w:before="30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151.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also I have received a long letter from the Maharashtrian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lady. She has complained in her letter that the volunteers did not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in stopping her. She has also said that the Koran ordains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of non-Muslims and hence there should be no recitation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Koran. I have read the Koran and I found nothing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in it. On the contrary the Koran lays down that one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non-Muslims as well. If those who read the Koran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 its teachings, how can we blame the Koran?  Even on our side,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follows in practice what is written in Tulsi’s </w:t>
      </w:r>
      <w:r>
        <w:rPr>
          <w:rFonts w:ascii="Times" w:hAnsi="Times" w:eastAsia="Times"/>
          <w:b w:val="0"/>
          <w:i/>
          <w:color w:val="000000"/>
          <w:sz w:val="22"/>
        </w:rPr>
        <w:t>Ramayana,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and the Vedas?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intend following irreligion in the name of religion.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every word with the fear of God in my heart. I am pained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lady insists on writing something about which she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Why does she believe that such and such a thing is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Koran because somebody says so?  But you must be firm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mind. You must concentrate on the prayer even if she protests.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if all of you start talking like her, I will continue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>till my last breath.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second complaint is that the male volunteers touched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while removing her. In my view there is nothing objection- </w:t>
      </w:r>
      <w:r>
        <w:rPr>
          <w:rFonts w:ascii="Times" w:hAnsi="Times" w:eastAsia="Times"/>
          <w:b w:val="0"/>
          <w:i w:val="0"/>
          <w:color w:val="000000"/>
          <w:sz w:val="22"/>
        </w:rPr>
        <w:t>able about it. It is the function of the volunteers to stop trou-ble-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makers from creating distrubance, whether they be men or women.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they shold not raise their hands against women or beat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persuade them gently. When there are no carnal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mind, there is nothing sinful if one happens to touch a woman.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too rest my hands on the shoulders of girls while walking. 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any crime?  They are all like my daughters. If I have evil </w:t>
      </w:r>
      <w:r>
        <w:rPr>
          <w:rFonts w:ascii="Times" w:hAnsi="Times" w:eastAsia="Times"/>
          <w:b w:val="0"/>
          <w:i w:val="0"/>
          <w:color w:val="000000"/>
          <w:sz w:val="22"/>
        </w:rPr>
        <w:t>thoughts in my mind, it would be definitely sinful. Volunteers also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treat the women who come to attend the pra-yers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mothers or sisters while looking after the arrangements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meeting. A volunteer may touch a woman as she would his mother.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his duty.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quite late today. Hence, I shall be brief.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know that I am working in Bihar. There are very few </w:t>
      </w:r>
      <w:r>
        <w:rPr>
          <w:rFonts w:ascii="Times" w:hAnsi="Times" w:eastAsia="Times"/>
          <w:b w:val="0"/>
          <w:i w:val="0"/>
          <w:color w:val="000000"/>
          <w:sz w:val="22"/>
        </w:rPr>
        <w:t>Muslims in Bihar. They would be hardly 14 per cent of the popul-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ation. Similarly, the Hindu population in Noakhali is also small. I went </w:t>
      </w:r>
      <w:r>
        <w:rPr>
          <w:rFonts w:ascii="Times" w:hAnsi="Times" w:eastAsia="Times"/>
          <w:b w:val="0"/>
          <w:i w:val="0"/>
          <w:color w:val="000000"/>
          <w:sz w:val="22"/>
        </w:rPr>
        <w:t>to Bihar in connection with my work in Noakhali.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phone call from the friend working in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there have started thinking about June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same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in panic about the 9th when the Constituent Assembly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meet. I used to receive letters from all corners asking me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done. People in Noakhali were being threatened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during the November riots some Hindus were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survive, this time all the Hindus would be converted. I had then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I would return there if they so desired. But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much I could do there except lay down my own life.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>did not send for me. They prepared themselves to face any eventu-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ality. As a matter of fact, I do not think that the plan of converting all </w:t>
      </w:r>
      <w:r>
        <w:rPr>
          <w:rFonts w:ascii="Times" w:hAnsi="Times" w:eastAsia="Times"/>
          <w:b w:val="0"/>
          <w:i w:val="0"/>
          <w:color w:val="000000"/>
          <w:sz w:val="22"/>
        </w:rPr>
        <w:t>Hindus to Islam can ever succeed.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the Muslims need have no fear in Bihar.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any fear of the 2nd of June?   Granting  that  the  Viceroy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</w:t>
      </w:r>
      <w:r>
        <w:rPr>
          <w:rFonts w:ascii="Times" w:hAnsi="Times" w:eastAsia="Times"/>
          <w:b w:val="0"/>
          <w:i/>
          <w:color w:val="000000"/>
          <w:sz w:val="22"/>
        </w:rPr>
        <w:t>laddos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why should we be so eager?  As I have already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of no use to us. Only the thing we have produced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of use to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asking you, why should the Bihari Muslims panic? 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the Hindus who recite the name of Rama think of their Rama?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why should the Hindus in Sind be afraid?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panic?  I have a letter from there saying that the Hindus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with fear. But instead of being frightened, why do they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name of Rama?  The people of Sind want me to go to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to Sind for many years but I have maintained such </w:t>
      </w:r>
      <w:r>
        <w:rPr>
          <w:rFonts w:ascii="Times" w:hAnsi="Times" w:eastAsia="Times"/>
          <w:b w:val="0"/>
          <w:i w:val="0"/>
          <w:color w:val="000000"/>
          <w:sz w:val="22"/>
        </w:rPr>
        <w:t>close relations with the people of Sind that at one time I used to call</w:t>
      </w:r>
    </w:p>
    <w:p>
      <w:pPr>
        <w:autoSpaceDN w:val="0"/>
        <w:autoSpaceDE w:val="0"/>
        <w:widowControl/>
        <w:spacing w:line="220" w:lineRule="exact" w:before="3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the prayer was conducted. Despite shouts from the lady to stop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prayer, Gandhiji insisted that it should continue. What follows is the speech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>prayer.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Mountbatten was to return from Dondon on May 31 and make an </w:t>
      </w:r>
      <w:r>
        <w:rPr>
          <w:rFonts w:ascii="Times" w:hAnsi="Times" w:eastAsia="Times"/>
          <w:b w:val="0"/>
          <w:i w:val="0"/>
          <w:color w:val="000000"/>
          <w:sz w:val="18"/>
        </w:rPr>
        <w:t>announcement on June 2 about the country’s future.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 Sindhi. I used to have Sindhi companions also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Sindhis, Marwaris, Punjabis, all have co-operated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even drank and ate non-vegetarian food.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inability to give up these things they called themselves Hindus.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friends with all of them. One of them asks me in a letter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>forgotten him and Sind. But how can I forget?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everywhere are filled with fear about the announcement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on June 2. It is being said that the Muslims are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massive preparations. But what preparations?  Are they preparing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themselves into brutes?  Do they not pray in their mosquess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may make them all good human beings?  The Hindus also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writing to me to say that they would pray to God in silence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grant the British the good sense to quit India and wisdom to all </w:t>
      </w:r>
      <w:r>
        <w:rPr>
          <w:rFonts w:ascii="Times" w:hAnsi="Times" w:eastAsia="Times"/>
          <w:b w:val="0"/>
          <w:i w:val="0"/>
          <w:color w:val="000000"/>
          <w:sz w:val="22"/>
        </w:rPr>
        <w:t>those among the Muslims who have been possessed by a frenzy.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apprehensive also in the Punjab because they are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minority. There the Hindus have the Sikhs also with them.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Sikhs be afraid?  Why is there fear on both sides as to who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the first to raise the sword?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Hindus of Bihar slaughter the Muslims,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me. I say the Muslims of Bihar are like my blood-brothers.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glad to see me. They are convinced that at least this one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them. Anyone who kills them kills me. If they insult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and daughters, it is insulting me. From this platform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>convey this to all the Hindus of Bihar.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 Muslims of Bihar be afraid? Two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workers are serving them. Then, Shrikrishna Sinha runs the </w:t>
      </w:r>
      <w:r>
        <w:rPr>
          <w:rFonts w:ascii="Times" w:hAnsi="Times" w:eastAsia="Times"/>
          <w:b w:val="0"/>
          <w:i w:val="0"/>
          <w:color w:val="000000"/>
          <w:sz w:val="22"/>
        </w:rPr>
        <w:t>Bihar Ministry and he is very much on the alert.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being rumoured these days that Gandhi wants to go to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the Hindus slaughtered. But I would like to proclaim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 of my voice that even if all the Muslims lose their heads not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Hindu should follow suit.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Sikhs they claim that a single Sikh is equal to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quarter lakh [of others] and five Sikhs are equal to six lakhs. I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talking thus. The </w:t>
      </w:r>
      <w:r>
        <w:rPr>
          <w:rFonts w:ascii="Times" w:hAnsi="Times" w:eastAsia="Times"/>
          <w:b w:val="0"/>
          <w:i/>
          <w:color w:val="000000"/>
          <w:sz w:val="22"/>
        </w:rPr>
        <w:t>Granth Saheb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Guru are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as theirs. If I can call myself a Muslim, what is there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in my calling myself a Sikh?  And the Sikhs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deeds in a spirit of satyagraha at Nankana Saheb. But today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thinking of the sword.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do not realize that the age of the sword is past. They do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realize that no one can be saved by the strength of the sword. This </w:t>
      </w:r>
      <w:r>
        <w:rPr>
          <w:rFonts w:ascii="Times" w:hAnsi="Times" w:eastAsia="Times"/>
          <w:b w:val="0"/>
          <w:i w:val="0"/>
          <w:color w:val="000000"/>
          <w:sz w:val="22"/>
        </w:rPr>
        <w:t>is the age of the atom bomb.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Guru Govind Singh preached the use of the sword.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applied today. Of course his teaching that a single Sikh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to one and a quarter lakh is useful even today. But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true when the Sikh dies for his fellowmen and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equally gallant women. In one place when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menfolk were killed and there was no hope of any help,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quietly surrendering they chose to die. This really happened.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seventy-five women died in this manner; they first killed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own hands, because they did not want their children to be </w:t>
      </w:r>
      <w:r>
        <w:rPr>
          <w:rFonts w:ascii="Times" w:hAnsi="Times" w:eastAsia="Times"/>
          <w:b w:val="0"/>
          <w:i w:val="0"/>
          <w:color w:val="000000"/>
          <w:sz w:val="22"/>
        </w:rPr>
        <w:t>ill-treated by others.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say that only when people have behaved like this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religion remained alive whether they were Hindus or Muslims.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the same thing to the Sikhs, namely, that if each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is equal to one and a quarter lakh they should all concentrate on </w:t>
      </w:r>
      <w:r>
        <w:rPr>
          <w:rFonts w:ascii="Times" w:hAnsi="Times" w:eastAsia="Times"/>
          <w:b w:val="0"/>
          <w:i w:val="0"/>
          <w:color w:val="000000"/>
          <w:sz w:val="22"/>
        </w:rPr>
        <w:t>God and die with the cry of ‘</w:t>
      </w:r>
      <w:r>
        <w:rPr>
          <w:rFonts w:ascii="Times" w:hAnsi="Times" w:eastAsia="Times"/>
          <w:b w:val="0"/>
          <w:i/>
          <w:color w:val="000000"/>
          <w:sz w:val="22"/>
        </w:rPr>
        <w:t>Sat Sri Akal’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their lips. What greater </w:t>
      </w:r>
      <w:r>
        <w:rPr>
          <w:rFonts w:ascii="Times" w:hAnsi="Times" w:eastAsia="Times"/>
          <w:b w:val="0"/>
          <w:i w:val="0"/>
          <w:color w:val="000000"/>
          <w:sz w:val="22"/>
        </w:rPr>
        <w:t>act of bravery can there be?</w:t>
      </w:r>
    </w:p>
    <w:p>
      <w:pPr>
        <w:autoSpaceDN w:val="0"/>
        <w:autoSpaceDE w:val="0"/>
        <w:widowControl/>
        <w:spacing w:line="28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mind if anybody calls me a coward. God alone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I am a coward. We should accept a lesson in bravery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is offered by a coward. I do not want to make a coward of </w:t>
      </w:r>
      <w:r>
        <w:rPr>
          <w:rFonts w:ascii="Times" w:hAnsi="Times" w:eastAsia="Times"/>
          <w:b w:val="0"/>
          <w:i w:val="0"/>
          <w:color w:val="000000"/>
          <w:sz w:val="22"/>
        </w:rPr>
        <w:t>anyone. I have not made anyone a coward, nor am I one myself.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88-92</w:t>
      </w:r>
    </w:p>
    <w:p>
      <w:pPr>
        <w:autoSpaceDN w:val="0"/>
        <w:autoSpaceDE w:val="0"/>
        <w:widowControl/>
        <w:spacing w:line="292" w:lineRule="exact" w:before="422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152. LETTER TO KAREL AND HARRIET HUJER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228" w:after="0"/>
        <w:ind w:left="519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28, 1947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KAREL &amp; HARRIET,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touching letter and I write this only to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 am  still in the land of  the living and read your letter  with  much </w:t>
      </w:r>
      <w:r>
        <w:rPr>
          <w:rFonts w:ascii="Times" w:hAnsi="Times" w:eastAsia="Times"/>
          <w:b w:val="0"/>
          <w:i w:val="0"/>
          <w:color w:val="000000"/>
          <w:sz w:val="22"/>
        </w:rPr>
        <w:t>joy.</w:t>
      </w:r>
    </w:p>
    <w:p>
      <w:pPr>
        <w:autoSpaceDN w:val="0"/>
        <w:autoSpaceDE w:val="0"/>
        <w:widowControl/>
        <w:spacing w:line="240" w:lineRule="exact" w:before="3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extract from this is reproduced in “Letter to Karel Hujer”, 28-5-1947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the same as when you saw me except that my faith burns if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brighter than before.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UJER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NIVERSITY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HATTANOOGA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HATTANOOGA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8"/>
        </w:rPr>
        <w:t>ENN</w:t>
      </w:r>
      <w:r>
        <w:rPr>
          <w:rFonts w:ascii="Times" w:hAnsi="Times" w:eastAsia="Times"/>
          <w:b w:val="0"/>
          <w:i w:val="0"/>
          <w:color w:val="000000"/>
          <w:sz w:val="20"/>
        </w:rPr>
        <w:t>., USA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 Courtesy :</w:t>
      </w:r>
    </w:p>
    <w:p>
      <w:pPr>
        <w:autoSpaceDN w:val="0"/>
        <w:autoSpaceDE w:val="0"/>
        <w:widowControl/>
        <w:spacing w:line="24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153.  LETTER TO A FOREIGN NATUROPATH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28,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pleased to know that I became a confirmed convert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natue cure when I read Kuhne’s </w:t>
      </w:r>
      <w:r>
        <w:rPr>
          <w:rFonts w:ascii="Times" w:hAnsi="Times" w:eastAsia="Times"/>
          <w:b w:val="0"/>
          <w:i/>
          <w:color w:val="000000"/>
          <w:sz w:val="22"/>
        </w:rPr>
        <w:t>New Science of Healing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Just’s </w:t>
      </w:r>
      <w:r>
        <w:rPr>
          <w:rFonts w:ascii="Times" w:hAnsi="Times" w:eastAsia="Times"/>
          <w:b w:val="0"/>
          <w:i/>
          <w:color w:val="000000"/>
          <w:sz w:val="22"/>
        </w:rPr>
        <w:t>Return to Nature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over forty years ago. I must confess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fully to follow the meaning of ‘return to nature’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want of will but because of my ignorance. I am now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evolve a system of nature cure suited to the millions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I try to confine myself to the propagation of such cure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derivable from the use of earth, water, light, air and the great void.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naturally leads man to know that the sovereign cure of all ills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recitation from the heart of the name of God whom some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know by the name of Rama and the other millions by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Allah. Such recitation from the heart carries with it the obligation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recognize and follow the laws which nature has ordained for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train of reasoning leads one to the conclusi on that prevention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cure. Therefore, one is irresistibly driven to inculcating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of hygiene, i.e., of cleanliness of the mind, of the body and of </w:t>
      </w:r>
      <w:r>
        <w:rPr>
          <w:rFonts w:ascii="Times" w:hAnsi="Times" w:eastAsia="Times"/>
          <w:b w:val="0"/>
          <w:i w:val="0"/>
          <w:color w:val="000000"/>
          <w:sz w:val="22"/>
        </w:rPr>
        <w:t>one’s surroundings.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15-6-1947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A NATUROPATH</w:t>
      </w:r>
    </w:p>
    <w:p>
      <w:pPr>
        <w:autoSpaceDN w:val="0"/>
        <w:autoSpaceDE w:val="0"/>
        <w:widowControl/>
        <w:spacing w:line="27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28, 1947</w:t>
      </w:r>
    </w:p>
    <w:p>
      <w:pPr>
        <w:autoSpaceDN w:val="0"/>
        <w:autoSpaceDE w:val="0"/>
        <w:widowControl/>
        <w:spacing w:line="260" w:lineRule="exact" w:before="6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enthusiasm. But the Indian nature-cure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subsist on enthusiasm alone, nor will my identification with it </w:t>
      </w:r>
      <w:r>
        <w:rPr>
          <w:rFonts w:ascii="Times" w:hAnsi="Times" w:eastAsia="Times"/>
          <w:b w:val="0"/>
          <w:i w:val="0"/>
          <w:color w:val="000000"/>
          <w:sz w:val="22"/>
        </w:rPr>
        <w:t>help to keep it alive, as I regard myself an ignoramus in the science.</w:t>
      </w:r>
    </w:p>
    <w:p>
      <w:pPr>
        <w:autoSpaceDN w:val="0"/>
        <w:autoSpaceDE w:val="0"/>
        <w:widowControl/>
        <w:spacing w:line="220" w:lineRule="exact" w:before="30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Sushila Nayyar’s “Medicine for the Masses”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4" w:right="135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some hope if you transmuted your enthusiasm into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admit the shortcomings of your system, why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try to overcome them by a systematic study of anatomy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physiology? If you had equipped yourself with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allopaths have gained after years of laborious research,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committed the mistake you did.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with the belief that allopathy today holds the field by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backing and patronage that it receives from the Government.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it holds its present position in the world because,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false science, its votaries have faith in it and have made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 to advance it. But the modern naturopaths have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sacrifices. They are easily satisfied. No wonder they feel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earned the right to fleece the poor and gullible and grow rich.</w:t>
      </w:r>
    </w:p>
    <w:p>
      <w:pPr>
        <w:autoSpaceDN w:val="0"/>
        <w:autoSpaceDE w:val="0"/>
        <w:widowControl/>
        <w:spacing w:line="28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this in praise of allopathy. I have a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with the allopaths. They are too easily satisfied with half-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baked knowledge and exploit their diplomas to fill their pockets.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craze today for rushing to the West for specialization as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sole repository of knowledge. I would entreat all doctors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would-be doctors of medicine to think in terms of the seven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villages of India. They would then see how great the need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of a medical cadre trained not in the Western style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rural medicine. They would then abopt many indigenous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and prescriptions that have proved successful in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become mere dispensers of foreign imported drugs when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 are teeming with natural, medicinal herbs. The true function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medical profession, as I conceive it, is not to prescribe cures,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foreign or indigenous, but to prevent illness by teaching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observe the rules of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2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 pp. 24-5</w:t>
      </w:r>
    </w:p>
    <w:p>
      <w:pPr>
        <w:autoSpaceDN w:val="0"/>
        <w:autoSpaceDE w:val="0"/>
        <w:widowControl/>
        <w:spacing w:line="240" w:lineRule="exact" w:before="17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failed to diagnose Manu Gandhi’s appendicitis.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DINSHAW K. MEHTA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1947</w:t>
      </w:r>
    </w:p>
    <w:p>
      <w:pPr>
        <w:autoSpaceDN w:val="0"/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are right in what you have written to…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the failure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cure doctor, not of nature cure itself. Chakrayya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doctors’ hands.  Chances of his surviving are small. I am keeping in </w:t>
      </w:r>
      <w:r>
        <w:rPr>
          <w:rFonts w:ascii="Times" w:hAnsi="Times" w:eastAsia="Times"/>
          <w:b w:val="0"/>
          <w:i w:val="0"/>
          <w:color w:val="000000"/>
          <w:sz w:val="22"/>
        </w:rPr>
        <w:t>touch.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not misunderstood you in the least,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my being displeased with you. I am glad that you state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frankly. I had only explained how my mind was working, how </w:t>
      </w:r>
      <w:r>
        <w:rPr>
          <w:rFonts w:ascii="Times" w:hAnsi="Times" w:eastAsia="Times"/>
          <w:b w:val="0"/>
          <w:i w:val="0"/>
          <w:color w:val="000000"/>
          <w:sz w:val="22"/>
        </w:rPr>
        <w:t>nature cure was becoming an increasingly simple thing in my eyes.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wish to have you come here for my sake, for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 hope to keep up my health purely with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Ramanama. It is a difficult job, but I should like to try. I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that your place is there. If, nevertheless, you cannot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desire, there is certainly no ban on your coming.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how long I shall be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about…’s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house. I have no doubt that we cannot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purchase it in the name of the Trust. Before we purchase a buliding,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must have the men [to work in it]. But how can I object to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accepting it if it is offered to you for ‘missionary’ work?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regards Uruli-Kanchan, I will have no objection to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proposal if you believe that its conversion into a separate institution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harm the original Trust. From a purely legal point of view,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however, I believe that in that case it cannot be used to further other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aims.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Bhai Pakvasa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  I am sure that its being made into a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Although the source does not mention the addressee, it would appear from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contents that it was Dinshaw Mehta.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omitted the name;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however, the following item.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Chakrayya was from Andhra and had joined Sevagram Ashram in 1935. He died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May 28, 1947, during an operation for brain tumour in a Bombay hospial.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“Speech at Prayer Meeting”, 31-5-1947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Mangaldas Pakvasa, solicitor; President, Bombay Legislative Council,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1937-47; became Governor of Central Provinces and Berar in 1947; helped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drawing up the Trust Deed for the original Nature Cure Trust in 1945.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Balkrishna Mavalankar”, 14-5-1945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institution cannot affect the original Trust. I was glad to learn </w:t>
      </w:r>
      <w:r>
        <w:rPr>
          <w:rFonts w:ascii="Times" w:hAnsi="Times" w:eastAsia="Times"/>
          <w:b w:val="0"/>
          <w:i w:val="0"/>
          <w:color w:val="000000"/>
          <w:sz w:val="22"/>
        </w:rPr>
        <w:t>that Mother was keeping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25</w:t>
      </w:r>
    </w:p>
    <w:p>
      <w:pPr>
        <w:autoSpaceDN w:val="0"/>
        <w:autoSpaceDE w:val="0"/>
        <w:widowControl/>
        <w:spacing w:line="292" w:lineRule="exact" w:before="30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156. LETTER TO BALVANTSINHA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IWAS</w:t>
      </w:r>
      <w:r>
        <w:rPr>
          <w:rFonts w:ascii="Times" w:hAnsi="Times" w:eastAsia="Times"/>
          <w:b w:val="0"/>
          <w:i w:val="0"/>
          <w:color w:val="000000"/>
          <w:sz w:val="20"/>
        </w:rPr>
        <w:t>, 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a telephonic message that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was being done for Chakrayya; hence it was not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anyone to be by his side. Even so I don’t forbid anybody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him. If anyone feels that he must go, he may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one of you has already been there. We need not worry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girls at the hospital.  After all Vijayabehn is there already. Chand,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Zohra and the others are nice girls. But ultimately whatever is destined </w:t>
      </w:r>
      <w:r>
        <w:rPr>
          <w:rFonts w:ascii="Times" w:hAnsi="Times" w:eastAsia="Times"/>
          <w:b w:val="0"/>
          <w:i w:val="0"/>
          <w:color w:val="000000"/>
          <w:sz w:val="22"/>
        </w:rPr>
        <w:t>will happen.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58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</w:t>
      </w:r>
      <w:r>
        <w:rPr>
          <w:rFonts w:ascii="Times" w:hAnsi="Times" w:eastAsia="Times"/>
          <w:b w:val="0"/>
          <w:i w:val="0"/>
          <w:color w:val="000000"/>
          <w:sz w:val="14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photostat of the Gujarati: G.N. 1979</w:t>
      </w:r>
    </w:p>
    <w:p>
      <w:pPr>
        <w:autoSpaceDN w:val="0"/>
        <w:autoSpaceDE w:val="0"/>
        <w:widowControl/>
        <w:spacing w:line="292" w:lineRule="exact" w:before="30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157. INTERVIEW TO DR. LO CHI LUEN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1947</w:t>
      </w:r>
    </w:p>
    <w:p>
      <w:pPr>
        <w:autoSpaceDN w:val="0"/>
        <w:autoSpaceDE w:val="0"/>
        <w:widowControl/>
        <w:spacing w:line="266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DR. LO CHI LUEN: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 do you think things will shape themselves? How do 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predict the future?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GANDHIJI: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an irrepressible optimist. We have not lived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toiled in vain all these years that we should become barbarians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be becoming, looking at all the senseless bloodshed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Bihar and the Punjab. But I feel it is just an indication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throwing off the foreign yoke all the dirt and froth is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surface. When the Ganges is in flood, the water is turbid.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 comes to the surface. When the flood subsides, you see the clear </w:t>
      </w:r>
      <w:r>
        <w:rPr>
          <w:rFonts w:ascii="Times" w:hAnsi="Times" w:eastAsia="Times"/>
          <w:b w:val="0"/>
          <w:i w:val="0"/>
          <w:color w:val="000000"/>
          <w:sz w:val="22"/>
        </w:rPr>
        <w:t>blue water which soothes the eye. That is what I hope for and live for.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wish to live to see Indian humanity becoming barbarian.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can predict the future?  Years ago I read Butler’s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Chinese Ambassador in India. The interview is extracted from Sushila </w:t>
      </w:r>
      <w:r>
        <w:rPr>
          <w:rFonts w:ascii="Times" w:hAnsi="Times" w:eastAsia="Times"/>
          <w:b w:val="0"/>
          <w:i w:val="0"/>
          <w:color w:val="000000"/>
          <w:sz w:val="18"/>
        </w:rPr>
        <w:t>Nayyar’s “In Delhi”.  Jawaharlal Nehru accompanied the Ambassador.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Analogy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Therein I read that the ‘future is the result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our past’. This thought has persisted with me bacause it coincides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Indian belief. We are the makers of our own destiny. We can </w:t>
      </w:r>
      <w:r>
        <w:rPr>
          <w:rFonts w:ascii="Times" w:hAnsi="Times" w:eastAsia="Times"/>
          <w:b w:val="0"/>
          <w:i w:val="0"/>
          <w:color w:val="000000"/>
          <w:sz w:val="22"/>
        </w:rPr>
        <w:t>mend or mar the present and on that will depend the future.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History sometimes repeats itself, because we do not learn the lesson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history.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a half-truth. History may seem to be repeating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believe that nothing remains static. Human nature either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or goes down. Let us hope, in India, it is going up. Otherwise,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nothing but deluge for India and probably for the whole world.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talked of the havoc wrought by the war in China. Would the war-weary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Asiatic countries follow in the footsteps of Japan and turn to militarization?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answer depended, Gandhiji replied, on which side India threw her weight.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that India will rise to the occasion, not only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sake but for the sake of the world.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world is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tottering on the brink of self-destruction. Flames of hatred and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threaten to engulf us. It is my faith and hope that indep-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endent India will provide an object-lesson to the world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>peace, non-violence and brotherhood.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learned Ambassador conveyed to Gandhiji the deepest respect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affection of the Chinese people. Gandhiji valued their affection and said he would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love to visit China which had so much in common with India. The Ambassador began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talk of Chinese philosophy and quoted Lao-tse’s maxim: “Production without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possession, action without self-assertion, creation without domination”.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talking the language of the Upanishads.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is to be found in the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8-6-1947, and </w:t>
      </w: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202-3</w:t>
      </w:r>
    </w:p>
    <w:p>
      <w:pPr>
        <w:autoSpaceDN w:val="0"/>
        <w:autoSpaceDE w:val="0"/>
        <w:widowControl/>
        <w:spacing w:line="292" w:lineRule="exact" w:before="30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158. SPEECH AT PRAYER MEETING</w:t>
      </w:r>
    </w:p>
    <w:p>
      <w:pPr>
        <w:autoSpaceDN w:val="0"/>
        <w:autoSpaceDE w:val="0"/>
        <w:widowControl/>
        <w:spacing w:line="244" w:lineRule="exact" w:before="68" w:after="0"/>
        <w:ind w:left="519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that no one created trouble or raised any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 am sure frenzy cannot last forever. The same applies to </w:t>
      </w:r>
      <w:r>
        <w:rPr>
          <w:rFonts w:ascii="Times" w:hAnsi="Times" w:eastAsia="Times"/>
          <w:b w:val="0"/>
          <w:i w:val="0"/>
          <w:color w:val="000000"/>
          <w:sz w:val="22"/>
        </w:rPr>
        <w:t>Hindu-Muslim clashes. I continue to get letters, a few of them nice.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and the following paragraph are from </w:t>
      </w:r>
      <w:r>
        <w:rPr>
          <w:rFonts w:ascii="Times" w:hAnsi="Times" w:eastAsia="Times"/>
          <w:b w:val="0"/>
          <w:i/>
          <w:color w:val="000000"/>
          <w:sz w:val="18"/>
        </w:rPr>
        <w:t>Mahatma Gandhi The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Last Phase.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good Muslims write to me that it does not matter if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follow different religions. They should not feel separate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on that account. Some Hindus even threaten me with dire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if I do not stop the recitation from the Koran.  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they would come here with black flags.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what will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after coming here?  The  atmosphere is such that people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 to see or hear anything, they just create rows. They too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disturb the prayer. But even if such a thing happens,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will continue to be held so long as you give me your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But if all of you should come with black flags,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 prayer by myself. I would continue to recite Ramanama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assaulted me. Even if I have the police to protect me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 wield a sword or a gun I have to die ultimately. Then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if I die with the name of Rama on my lips?  When I die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you would feel remorse. You would tell yourselves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a terrible thing and gained nothing by killing me. But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 protection or if I beat you up, you would remark after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it was just as well that I was killed. But I hope you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peaceful as you were when you came. 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would like to answer some of your questions.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 cannot answer all the questions today. Yesterday 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what we should do with a mad dog, whether we should not kill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This is an odd question. He should have actual asked what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when a man went mad. But the fact is that if we have God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hearts even a dog cannot behave  madly with  us. Once  a friend </w:t>
      </w:r>
      <w:r>
        <w:rPr>
          <w:rFonts w:ascii="Times" w:hAnsi="Times" w:eastAsia="Times"/>
          <w:b w:val="0"/>
          <w:i w:val="0"/>
          <w:color w:val="000000"/>
          <w:sz w:val="22"/>
        </w:rPr>
        <w:t>of   mine  came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ask me what should be done with a mad dog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biting everyone.  I told him that the dog should be killed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 would be mine. But it was a matter concerning a dog.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apply to human beings. I remember when I was about ten,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 of mine had gone mad. Afterwards he was cured. He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But  remember him well. In a fit of madness he would rush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strike everyone. But what could I do to him?  Could I beat him?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 could my mother or father beat him?  Nobody in the family beat </w:t>
      </w:r>
      <w:r>
        <w:rPr>
          <w:rFonts w:ascii="Times" w:hAnsi="Times" w:eastAsia="Times"/>
          <w:b w:val="0"/>
          <w:i w:val="0"/>
          <w:color w:val="000000"/>
          <w:sz w:val="22"/>
        </w:rPr>
        <w:t>him. 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vaidya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called in and he was asked to treat my brother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possible manner except by beating him. He was  my  blood-</w:t>
      </w:r>
      <w:r>
        <w:rPr>
          <w:rFonts w:ascii="Times" w:hAnsi="Times" w:eastAsia="Times"/>
          <w:b w:val="0"/>
          <w:i w:val="0"/>
          <w:color w:val="000000"/>
          <w:sz w:val="22"/>
        </w:rPr>
        <w:t>brother. But now I make no such distinctions. Now all of you are like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warning given by the members of the Anti-Pakistan </w:t>
      </w:r>
      <w:r>
        <w:rPr>
          <w:rFonts w:ascii="Times" w:hAnsi="Times" w:eastAsia="Times"/>
          <w:b w:val="0"/>
          <w:i w:val="0"/>
          <w:color w:val="000000"/>
          <w:sz w:val="18"/>
        </w:rPr>
        <w:t>Front of Gujarat.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blood-brothers. If all of you lose your sanity and I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army at my disposal, do you think I should have you shot?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an enemy may not be shot if he goes crazy. Anyone who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 should be sent to a lunatic asylum. You ought to know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number of such asylums in India. I have actually seen such 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really deserve to be shot. But we leave them to the care of </w:t>
      </w:r>
      <w:r>
        <w:rPr>
          <w:rFonts w:ascii="Times" w:hAnsi="Times" w:eastAsia="Times"/>
          <w:b w:val="0"/>
          <w:i w:val="0"/>
          <w:color w:val="000000"/>
          <w:sz w:val="22"/>
        </w:rPr>
        <w:t>the doctors.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used to have an intimate friend who was almost like a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His son became mad and when seized by madness would 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kill people. I did not suggest to my friend that his son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shot. I could have had him shot if I wished, because I was called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Mahatma. And, in our country, a mahatma enjoys the right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He may commit murder, indulge in acts of debauchery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else he chooses; he is always pardoned. Who is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him?  But I feared God. I thought that I was answerable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if to no one else. As a matter of fact there is no mahatma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these days. All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alpatmas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I had the boy sent to a doctor. He ran away from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He is still not restored. He has children, and all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family are with him. We must try to find out a way of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>this madness, as in the case of my friend’s son.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Today our blood is boiling. We hear from all sides specu-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lations about June 2. At first there were clashes at three or our places.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there is talk of killing all the Hindus. And the Hindus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why, if the Muslims kill us, we should not kill them in turn. They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want to spill blood. If this is not madness, what else is it?  I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you, who are seated here so peacefully, would not give in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frenzy. If the people who are caught in the frenzy are bent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us, we would let them do so. Would they be cured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madness if we let ourselves be killed?  The prevailing madness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would blind us to all reason. Even when a really mad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rushes towards us with a knife in his hand, we should face the danger.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panic. Similarly, if the Muslims come with raised swords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screaming for Pakistan, I would tell them that they cannot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at the point of the sword. They must first cut me to pieces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they vivisect the country. If everybody talks to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vein, God would cleave their sword asunder. I am a poor helpless </w:t>
      </w:r>
      <w:r>
        <w:rPr>
          <w:rFonts w:ascii="Times" w:hAnsi="Times" w:eastAsia="Times"/>
          <w:b w:val="0"/>
          <w:i w:val="0"/>
          <w:color w:val="000000"/>
          <w:sz w:val="22"/>
        </w:rPr>
        <w:t>fellow. But you will see my courage when the occasion arises. I will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Little souls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then wield lathi against a lathi. I wish we would not meet madness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madness. If we remain sensible the madness on the opposite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disappear. Their [craze for] Pakistan will die down too. If theirs is </w:t>
      </w:r>
      <w:r>
        <w:rPr>
          <w:rFonts w:ascii="Times" w:hAnsi="Times" w:eastAsia="Times"/>
          <w:b w:val="0"/>
          <w:i w:val="0"/>
          <w:color w:val="000000"/>
          <w:sz w:val="22"/>
        </w:rPr>
        <w:t>a true Pakistan, it would have to be the entire Hindustan.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got into a frenzy the British would ask if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meant only for them. They would accuse us of indulging in </w:t>
      </w:r>
      <w:r>
        <w:rPr>
          <w:rFonts w:ascii="Times" w:hAnsi="Times" w:eastAsia="Times"/>
          <w:b w:val="0"/>
          <w:i w:val="0"/>
          <w:color w:val="000000"/>
          <w:sz w:val="22"/>
        </w:rPr>
        <w:t>mutual violence, and ask us whatever had happened to our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They would describe themselves as superior to us,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paragons of non-violence and say that even if they resorted to force,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at least maintained order. They have to rule after all;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quite justifiably argue thus. But I would tell them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do so. They have got to go and they will go because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struggle. Here millions of people have shown the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non-violence. You did not bow down to the Union Jack.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courted imprisonment and allowed yourselves to be ruined. It is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all this that we are about to be independent. But now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talking about gaining independence on the strength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Today we are behaving in a manner that must invite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world’s contempt.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must never do such a thing. You will attain true freedom </w:t>
      </w:r>
      <w:r>
        <w:rPr>
          <w:rFonts w:ascii="Times" w:hAnsi="Times" w:eastAsia="Times"/>
          <w:b w:val="0"/>
          <w:i w:val="0"/>
          <w:color w:val="000000"/>
          <w:sz w:val="22"/>
        </w:rPr>
        <w:t>when, instead of killing others, you die yourselves.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Mountbatten is coming. All are apprehensive about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might bring. If he offers something to the Hindus, why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get into a state?  And, if he offers something to the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 Hindus get frightened?  Let us not look up to him, nor </w:t>
      </w:r>
      <w:r>
        <w:rPr>
          <w:rFonts w:ascii="Times" w:hAnsi="Times" w:eastAsia="Times"/>
          <w:b w:val="0"/>
          <w:i w:val="0"/>
          <w:color w:val="000000"/>
          <w:sz w:val="22"/>
        </w:rPr>
        <w:t>watch for June 2; let us look at ourselves.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does not give us anything, shall we all become so mad as to </w:t>
      </w:r>
      <w:r>
        <w:rPr>
          <w:rFonts w:ascii="Times" w:hAnsi="Times" w:eastAsia="Times"/>
          <w:b w:val="0"/>
          <w:i w:val="0"/>
          <w:color w:val="000000"/>
          <w:sz w:val="22"/>
        </w:rPr>
        <w:t>massacre old people, children and women?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 is why the members of the Interim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dancing to the tune of the British. Are there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communities in India, namely, the Hindus, the Muslims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Sikhs? Why are Parsis not consulted? Is it because they possess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arms? And if the Parsis were to be invited, for what fault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to be left out?  And then, why not the Jews? The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pertinent. I am also pained by this situation. The Congress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All people support it. Then why is it wanting in courage?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belong exclusively to the Hindus. True,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are Hindus but there are others too. If the Hindus, </w:t>
      </w:r>
      <w:r>
        <w:rPr>
          <w:rFonts w:ascii="Times" w:hAnsi="Times" w:eastAsia="Times"/>
          <w:b w:val="0"/>
          <w:i w:val="0"/>
          <w:color w:val="000000"/>
          <w:sz w:val="22"/>
        </w:rPr>
        <w:t>Muslims and Sikhs come to an agreement among themselves, would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04" w:right="140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crush the Parsis? Would the Jews and the others have to perish?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after coming to a settlement with them, what shall we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rest? Shall we discard them? They would ask if that was their reward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supporting the Congress in its first stages. They would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why the Viceroy should talk only to certain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Interim Government. Is it because Jawaharlal is a very big man?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Sardar is the hero of Bardoli? Or because Rajendra Babu </w:t>
      </w:r>
      <w:r>
        <w:rPr>
          <w:rFonts w:ascii="Times" w:hAnsi="Times" w:eastAsia="Times"/>
          <w:b w:val="0"/>
          <w:i w:val="0"/>
          <w:color w:val="000000"/>
          <w:sz w:val="22"/>
        </w:rPr>
        <w:t>is a great scholar and Rajaji has a great intellect?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tell you that these are not the only persons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All of you belong to it. All those who have stood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worked for it belong to it. Those who do not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deputations and are not vocal are as much members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anyone else. It these three communities come to some settlement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disregard of the others, it would be a very unhappy situation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curse would fall on us. Hence, let us realize that whatever we do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equally in the interests of all the communities.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Muslims also realize this, things will proceed very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document signed by Jinnah Saheb and me,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resort to violence for the attainment of political objectives,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by all as reasonable.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66" w:lineRule="exact" w:before="48" w:after="236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Pravachan-</w:t>
      </w:r>
      <w:r>
        <w:rPr>
          <w:rFonts w:ascii="Times" w:hAnsi="Times" w:eastAsia="Times"/>
          <w:b w:val="0"/>
          <w:i w:val="0"/>
          <w:color w:val="000000"/>
          <w:sz w:val="20"/>
        </w:rPr>
        <w:t>I, pp.</w:t>
      </w:r>
      <w:r>
        <w:rPr>
          <w:rFonts w:ascii="Times" w:hAnsi="Times" w:eastAsia="Times"/>
          <w:b w:val="0"/>
          <w:i w:val="0"/>
          <w:color w:val="000000"/>
          <w:sz w:val="20"/>
        </w:rPr>
        <w:t>93-7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1629"/>
        <w:gridCol w:w="1629"/>
        <w:gridCol w:w="1629"/>
        <w:gridCol w:w="1629"/>
      </w:tblGrid>
      <w:tr>
        <w:trPr>
          <w:trHeight w:hRule="exact" w:val="652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159. A NOTE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56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28, 1947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add that the one that was stolen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radium disc as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and had also a contrivance for alarm. It was a gift to me.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cost then was over 40/-. It was a zenith watch.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M.M.U./XXIII</w:t>
      </w:r>
    </w:p>
    <w:p>
      <w:pPr>
        <w:autoSpaceDN w:val="0"/>
        <w:autoSpaceDE w:val="0"/>
        <w:widowControl/>
        <w:spacing w:line="240" w:lineRule="exact" w:before="1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note is written on a letter dated May 28, 1947.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Gandhiji’s watch, a present from Indira Nehru, which he </w:t>
      </w:r>
      <w:r>
        <w:rPr>
          <w:rFonts w:ascii="Times" w:hAnsi="Times" w:eastAsia="Times"/>
          <w:b w:val="0"/>
          <w:i w:val="0"/>
          <w:color w:val="000000"/>
          <w:sz w:val="18"/>
        </w:rPr>
        <w:t>had been using for about 20 years, and which was stolen at Kanpur station on May 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J. B. KRIPALANI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80.0" w:type="dxa"/>
      </w:tblPr>
      <w:tblGrid>
        <w:gridCol w:w="3259"/>
        <w:gridCol w:w="3259"/>
      </w:tblGrid>
      <w:tr>
        <w:trPr>
          <w:trHeight w:hRule="exact" w:val="656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ELHI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29. 1947</w:t>
            </w:r>
          </w:p>
        </w:tc>
      </w:tr>
    </w:tbl>
    <w:p>
      <w:pPr>
        <w:autoSpaceDN w:val="0"/>
        <w:autoSpaceDE w:val="0"/>
        <w:widowControl/>
        <w:spacing w:line="212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PROFESSOR,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the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requires close thinking. 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should accept the two-nation theory, it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matter. You should show the letter to the chief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 and send it after their approval.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Kashmir speech you left with me and defended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before critics. I see nothing wrong in it though I may not deliver it. </w:t>
      </w:r>
      <w:r>
        <w:rPr>
          <w:rFonts w:ascii="Times" w:hAnsi="Times" w:eastAsia="Times"/>
          <w:b w:val="0"/>
          <w:i w:val="0"/>
          <w:color w:val="000000"/>
          <w:sz w:val="22"/>
        </w:rPr>
        <w:t>Do come on Tuesday and we shall talk further about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Giridhari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Brijkrishna yesterday that you felt in me a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coldness towards you. I expressed surprise at the idea, for I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trying to do the reverse.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had not come latterly to me merely to spare me </w:t>
      </w:r>
      <w:r>
        <w:rPr>
          <w:rFonts w:ascii="Times" w:hAnsi="Times" w:eastAsia="Times"/>
          <w:b w:val="0"/>
          <w:i w:val="0"/>
          <w:color w:val="000000"/>
          <w:sz w:val="22"/>
        </w:rPr>
        <w:t>as you had nothing particular to say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TALK WITH A CO WORKER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1947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CO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WORKER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You have declared you won’t mind if the whole of India is turned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into Pakistan by appeal to reason but not an inch would be yielded to force. You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stood firm by your declaration. But is the Working Committee acting on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principle? They are yielding to force. You gave us the battle-cry of Quit India;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fought our battles; but in the hour of decision, I find you are not in the picture.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your ideals have been given the go-by.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>Who listens to me today?</w:t>
      </w:r>
    </w:p>
    <w:p>
      <w:pPr>
        <w:autoSpaceDN w:val="0"/>
        <w:autoSpaceDE w:val="0"/>
        <w:widowControl/>
        <w:spacing w:line="220" w:lineRule="exact" w:before="2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June, obviously a slip, for the Congress had finally accepted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‘‘two-nation theory’’ on June 14. They were giving serious consideration to it in </w:t>
      </w:r>
      <w:r>
        <w:rPr>
          <w:rFonts w:ascii="Times" w:hAnsi="Times" w:eastAsia="Times"/>
          <w:b w:val="0"/>
          <w:i w:val="0"/>
          <w:color w:val="000000"/>
          <w:sz w:val="18"/>
        </w:rPr>
        <w:t>May.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addressee’s brother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7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Leaders may not, but the people are behind you.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they are not. I am being told to retire to the Himalayas.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is eager to garland my photos and statues. Nobody really </w:t>
      </w:r>
      <w:r>
        <w:rPr>
          <w:rFonts w:ascii="Times" w:hAnsi="Times" w:eastAsia="Times"/>
          <w:b w:val="0"/>
          <w:i w:val="0"/>
          <w:color w:val="000000"/>
          <w:sz w:val="22"/>
        </w:rPr>
        <w:t>wants to follow my advice.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may not today, but they will have to before long.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good? Who knows whether I shall then be alive?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is: What can we do today? On the eve of independence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as divided as we were united when we were engaged in freedom’s </w:t>
      </w:r>
      <w:r>
        <w:rPr>
          <w:rFonts w:ascii="Times" w:hAnsi="Times" w:eastAsia="Times"/>
          <w:b w:val="0"/>
          <w:i w:val="0"/>
          <w:color w:val="000000"/>
          <w:sz w:val="22"/>
        </w:rPr>
        <w:t>battle. The prospect of power has demoralized 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209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ANSWERS TO QUESTIONS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we do not get enough food in spite of very hard work, what should   we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eternal law that anybody who does useful work must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eat. But when that does not happen, it may be assumed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wrong in the working of the Govern-ment.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changed times now we cannot meet this [situation] by looting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shops or starting riots, for we ourselves will have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resulting loss. Instead, the people may pea-cefully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 front of the shops and, as a last resort, fast indefinitely.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weapon should be employed only after careful thinking,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people have made this sacred weapon very cheap. In any case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never be employed to gain a personal end.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Probably you know that your statues are being set up and your photographs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unveiled at many places. What do you think about this?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say I do not know that my statues are being erected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photographs are being unveiled everywhere in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garlanded and lights are waved before them? 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 no importance to these things, for I dislike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intensely. They are a sheer waste of money. And I strongly fell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activities do me no honour but, on the contrary, are an affront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If the people wish to honour me, let them honour the charkha,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spin daily by way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will be as good as honouring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Let them also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meditate over its teaching.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do even that, let them just repeat Ramanama.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 man’s virtues and follow his principles in one’s own life </w:t>
      </w:r>
      <w:r>
        <w:rPr>
          <w:rFonts w:ascii="Times" w:hAnsi="Times" w:eastAsia="Times"/>
          <w:b w:val="0"/>
          <w:i w:val="0"/>
          <w:color w:val="000000"/>
          <w:sz w:val="22"/>
        </w:rPr>
        <w:t>is as good as honouring the man himself. I know full well what labour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costs to set up statues of a living man or unveil his photographs,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 sweets after the ceremony and to make the function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at great expense. I, therefore, believe that we degrade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through such activities. No man can be described as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or wise or as a mahatma before he is dead. Nobody but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a man’s heart. I would rather wish that instead of setting up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statues or unveiling my photographs, people opened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schools or did something else which would benefit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socially, spiritually, economically or politically.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advise non-vegetarians to eat more meat and save as much grains 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possible. Is not this advice of yours contrary to the principle of non-violence?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perhaps not understood, or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explain, my argument properly. Those who are non-vegetarians do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 in any case, but they also eat vegetarian food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thus doubly guilty. If they became completely vegetarian,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nothing would be better than that. But they are not likely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or, if they try, they change might harm their health. Looking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from another point of view, vegetarians also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In fact we continually commit violence from the moment we </w:t>
      </w:r>
      <w:r>
        <w:rPr>
          <w:rFonts w:ascii="Times" w:hAnsi="Times" w:eastAsia="Times"/>
          <w:b w:val="0"/>
          <w:i w:val="0"/>
          <w:color w:val="000000"/>
          <w:sz w:val="22"/>
        </w:rPr>
        <w:t>are born. These are the conditions in which we have to observe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Forcing a non-vegetarian to become a vegetarian is a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coercion and, therefore, violence. Violence consists in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against one another, in amassing wealth at the cost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poor, casting lustful glances at women and forcing draught animals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excessively heavy loads; persons who do these things are the </w:t>
      </w:r>
      <w:r>
        <w:rPr>
          <w:rFonts w:ascii="Times" w:hAnsi="Times" w:eastAsia="Times"/>
          <w:b w:val="0"/>
          <w:i w:val="0"/>
          <w:color w:val="000000"/>
          <w:sz w:val="22"/>
        </w:rPr>
        <w:t>really violent people. I believe that, compared to such persons,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vegetarians who save cereals and otherwise lead decent lives, live </w:t>
      </w:r>
      <w:r>
        <w:rPr>
          <w:rFonts w:ascii="Times" w:hAnsi="Times" w:eastAsia="Times"/>
          <w:b w:val="0"/>
          <w:i w:val="0"/>
          <w:color w:val="000000"/>
          <w:sz w:val="22"/>
        </w:rPr>
        <w:t>happily themselves and let others be happy, are better human beings.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with God’s grace that we are able to endure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which fall to our lot in life. In this transient world,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always happening and passing. But that fact does not absolve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moral responsibility. To the man in distress, his misfortune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stark reality. Many learned men describe this world as </w:t>
      </w:r>
      <w:r>
        <w:rPr>
          <w:rFonts w:ascii="Times" w:hAnsi="Times" w:eastAsia="Times"/>
          <w:b w:val="0"/>
          <w:i/>
          <w:color w:val="000000"/>
          <w:sz w:val="22"/>
        </w:rPr>
        <w:t>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it may, so long as we live in this world and remain caught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cycle of birth and death we have some duties to discharge and must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 them; there can be no doubt about that. To face courage-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ously the misfortunes that befall one is the best use one can make of </w:t>
      </w:r>
      <w:r>
        <w:rPr>
          <w:rFonts w:ascii="Times" w:hAnsi="Times" w:eastAsia="Times"/>
          <w:b w:val="0"/>
          <w:i w:val="0"/>
          <w:color w:val="000000"/>
          <w:sz w:val="22"/>
        </w:rPr>
        <w:t>life in this human 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pp. 30-2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0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remain silent till the prayer is over and I finish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have to say. I wish that so long as I am here and alive,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who come here out of devotion—let us not talk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only to watch the spectacle—would join me in reciting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God. Then please listen to what I say in silence. I am going to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about something very important today.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only a few days now before June 2. In the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 shall deal each day with some aspect of the problem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uppermost in your minds. You have drawn me to you by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and by exercising restraint, and thereby compelled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my heart to you. How nice it would be if the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themselves the children of this country would think calmly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courageous. It is indeed a difficult thing to do while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conti-nues to give publicity to frightful stories of arson and loot and </w:t>
      </w:r>
      <w:r>
        <w:rPr>
          <w:rFonts w:ascii="Times" w:hAnsi="Times" w:eastAsia="Times"/>
          <w:b w:val="0"/>
          <w:i w:val="0"/>
          <w:color w:val="000000"/>
          <w:sz w:val="22"/>
        </w:rPr>
        <w:t>killings.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at all worried about what June 2 will bring, or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Mountbatten will say on his return. I am not in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 over what the Government might say. It has been my way </w:t>
      </w:r>
      <w:r>
        <w:rPr>
          <w:rFonts w:ascii="Times" w:hAnsi="Times" w:eastAsia="Times"/>
          <w:b w:val="0"/>
          <w:i w:val="0"/>
          <w:color w:val="000000"/>
          <w:sz w:val="22"/>
        </w:rPr>
        <w:t>ever since I came here in 1915.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born in India. I left the country at the age of 22.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being in exile. After spending twenty years, i. e., the best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youth in South Africa I returned home. I did not accumulate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in the intervening period. Right from the beginning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God had so shaped me that I should not run after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serve Him. God made me feel that I would not succeed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else. I learnt the way of service 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possess is not ours but belongs to God. Then came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how God could be realized. I learnt that God resides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human being in the world and he who serves mankind serves God.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come to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Ishopanishad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>says: ‘‘Gods pervades everything in the world.’’ I used to explain the</w:t>
      </w:r>
    </w:p>
    <w:p>
      <w:pPr>
        <w:autoSpaceDN w:val="0"/>
        <w:autoSpaceDE w:val="0"/>
        <w:widowControl/>
        <w:spacing w:line="220" w:lineRule="exact" w:before="36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prayer was them conducted. What follows is the speech after prayer.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Verse 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day when I was in Travancore. The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further says: “Leave everything do your work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>covet wealth that belongs to another.”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simple thing which even a child can understand. But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deeper meaning is something not easily understood. We are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grown-ups and we must understand this meaning.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to you about his great thing. If we understand this meaning, </w:t>
      </w:r>
      <w:r>
        <w:rPr>
          <w:rFonts w:ascii="Times" w:hAnsi="Times" w:eastAsia="Times"/>
          <w:b w:val="0"/>
          <w:i w:val="0"/>
          <w:color w:val="000000"/>
          <w:sz w:val="22"/>
        </w:rPr>
        <w:t>what have we to quarrel about?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big thing I have talked about. Let me now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point which I want to touch upon today. I have taken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today. Do I have the time to write out my speech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day?  Our English newspapers must publish my speeches.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our journalists render my speeches into English? Are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understand English perfectly?  They possess B. A. and M.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degrees of course. But they do not have adequate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language to convey my Hindi statements correctly in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English is not their own language. It is a foreign language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Here, however, I shall speak in Hindustani because it is almost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 for me and entirely so for all of you. Hence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understand correctly whatever I say in this language. This lady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(Dr. Sushila Nayyar) translates my speeches into English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knows English fairly well. Still there are some defect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rendering. That is why today I spent some time and wrote my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English. Today I shall talk to you bearing this thing in mind.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will publish only my written speech.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So, I would like to begin by mentioning the letter in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cursed for continuing the prayer. It says that I am a liar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answer questions properly. Those who write such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childish. They may be adults in age, but they are still children in terms </w:t>
      </w:r>
      <w:r>
        <w:rPr>
          <w:rFonts w:ascii="Times" w:hAnsi="Times" w:eastAsia="Times"/>
          <w:b w:val="0"/>
          <w:i w:val="0"/>
          <w:color w:val="000000"/>
          <w:sz w:val="22"/>
        </w:rPr>
        <w:t>of mental growth.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pricks them most is the fact that I keep calling upon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lay down their lives instead of rousing them to kill. They want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call upon the Hindus to avenge violence by violence, arson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arson. But I cannot deny my whole life and be guilty of advocating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of the jungle instead of the law of humanity. If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kill me I would die imploring God to have mercy on him. </w:t>
      </w:r>
      <w:r>
        <w:rPr>
          <w:rFonts w:ascii="Times" w:hAnsi="Times" w:eastAsia="Times"/>
          <w:b w:val="0"/>
          <w:i w:val="0"/>
          <w:color w:val="000000"/>
          <w:sz w:val="22"/>
        </w:rPr>
        <w:t>Instead, these people insist that I should first ask you to kill and then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written speech is not traceable.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die if need be. They tell me that if I am not prepared to say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I should keep my courage to myself and retire to the forest.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they say that to me? Because the Muslims are killing people?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account, should the Hindus also stoop to kill?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sides thus give themselves up to frenzy? If the Muslims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should we also go wrong?  They maintain that all Muslims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sinister; that they are wicked at heart. They also claim that all Hindus </w:t>
      </w:r>
      <w:r>
        <w:rPr>
          <w:rFonts w:ascii="Times" w:hAnsi="Times" w:eastAsia="Times"/>
          <w:b w:val="0"/>
          <w:i w:val="0"/>
          <w:color w:val="000000"/>
          <w:sz w:val="22"/>
        </w:rPr>
        <w:t>are angels. But I cannot accept such a claim.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letter from a Muslim woman. She asks me why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recite the ‘‘</w:t>
      </w:r>
      <w:r>
        <w:rPr>
          <w:rFonts w:ascii="Times" w:hAnsi="Times" w:eastAsia="Times"/>
          <w:b w:val="0"/>
          <w:i/>
          <w:color w:val="000000"/>
          <w:sz w:val="22"/>
        </w:rPr>
        <w:t>auz abillah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’’ in urdu verse. I would like to say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that if I started reading it in Urdu verse the Muslims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enraged and ask me what authority I had to translate it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Arabic. What would I tell them when they threatened to beat me up?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a thing sounds sweet in its original language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version over which many people have laboured. Bishops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laboured hard and seen to it that the English of the Bible is very sweet.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Somehow, that English has turned out sweeter that the original Latin.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English must definitely study the Bible. I do not hate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language. Rather I admire it. But it becomes clumsy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place. Hence I am not prepared  to sacrifice the sweetness of </w:t>
      </w:r>
      <w:r>
        <w:rPr>
          <w:rFonts w:ascii="Times" w:hAnsi="Times" w:eastAsia="Times"/>
          <w:b w:val="0"/>
          <w:i w:val="0"/>
          <w:color w:val="000000"/>
          <w:sz w:val="22"/>
        </w:rPr>
        <w:t>the language of ‘‘</w:t>
      </w:r>
      <w:r>
        <w:rPr>
          <w:rFonts w:ascii="Times" w:hAnsi="Times" w:eastAsia="Times"/>
          <w:b w:val="0"/>
          <w:i/>
          <w:color w:val="000000"/>
          <w:sz w:val="22"/>
        </w:rPr>
        <w:t>auz abillah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’’. We do not have poets who can </w:t>
      </w:r>
      <w:r>
        <w:rPr>
          <w:rFonts w:ascii="Times" w:hAnsi="Times" w:eastAsia="Times"/>
          <w:b w:val="0"/>
          <w:i w:val="0"/>
          <w:color w:val="000000"/>
          <w:sz w:val="22"/>
        </w:rPr>
        <w:t>translate it into something equally     sweet.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shall not speak about the eternal law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believe in it very firmly. If the whole of India adopted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after due deliberation she would become the unquestioned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whole world. Here, however, all that I wish to stress is that no </w:t>
      </w:r>
      <w:r>
        <w:rPr>
          <w:rFonts w:ascii="Times" w:hAnsi="Times" w:eastAsia="Times"/>
          <w:b w:val="0"/>
          <w:i w:val="0"/>
          <w:color w:val="000000"/>
          <w:sz w:val="22"/>
        </w:rPr>
        <w:t>man should ever yield except to reason.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 we seem to have given up reason altogether.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hold sway only when we have courage. There is nothing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what is going on today. It is a sheer negation of humanity.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well-nigh turned into beasts. Our papers scream at us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Hindus have played havoc in one place and the Muslims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Both the Hindus and the Muslims are indulging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wickedness. I am prepared to accept that the Muslims have played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havoc. But while both are playing havoc, it is futile to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>who surpasses whom. Both are equally guilty.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 has come that many villages of the neighbouring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Gurgaon have been burnt down. I am trying to find out which of </w:t>
      </w:r>
      <w:r>
        <w:rPr>
          <w:rFonts w:ascii="Times" w:hAnsi="Times" w:eastAsia="Times"/>
          <w:b w:val="0"/>
          <w:i w:val="0"/>
          <w:color w:val="000000"/>
          <w:sz w:val="22"/>
        </w:rPr>
        <w:t>the two communities is guilty of this arson. But it is difficult to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information. People might ask when so much is happening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vicinity how I can sit idle and wax eloquent. But when you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here and when so much is unfortunately happening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Gurgaon, I shall definitely tell you what is in my heart. All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is that even if there is fire burning all around us we must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calm—why, we should even let ourselves be consumed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perturbed. Why should we, out of fear, go about saying that such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thing is going to happen on June 2? For those who will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their courage, nothing is going to happen on that day.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sure about it. Each one of us has to die one day. No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immortal. Why then should we not resolve that we will die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but never do wrong till the very last breath, that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kill anyone? Once you resolve to do this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maintain your mental balance, and will not need to look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You would make it clear to those who want to have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threat and intimidation that they would not get even an inch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that way. If they will be guided by justice, convince us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and persuade the world, they can have the whole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for themselves. But we shall never grant it under coercion.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can I say to the British? It will be an act of betrayal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stand by the proposals of the Cabinet Mission.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betray nor shall we allow them to betray us. We are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the proclamation of May 16. The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is sitting in terms of the May 16 paper.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for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hand over power and quit. The government of free Indians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constitution worked out by the Constituent Assembly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anything afterwards—keep India one or divide it into two 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parts. We shall go ahead on that basis. We know nothing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we face reality in terms of the welfare of our own country,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first agree to establish peace in the country, telling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turbulent elements in the country firmly and boldly that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departure from the document of May 16 until they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sanguinary strife.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we shall not be cowed down.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achieve everything if we learn this lesson during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days. Let them try out all the arms they have accumulated.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stood firm against such a mighty empire and were not afraid of all </w:t>
      </w:r>
      <w:r>
        <w:rPr>
          <w:rFonts w:ascii="Times" w:hAnsi="Times" w:eastAsia="Times"/>
          <w:b w:val="0"/>
          <w:i w:val="0"/>
          <w:color w:val="000000"/>
          <w:sz w:val="22"/>
        </w:rPr>
        <w:t>their arms, when we did not bow down to their flag, why should we</w:t>
      </w:r>
    </w:p>
    <w:p>
      <w:pPr>
        <w:autoSpaceDN w:val="0"/>
        <w:autoSpaceDE w:val="0"/>
        <w:widowControl/>
        <w:spacing w:line="220" w:lineRule="exact" w:before="32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two sentences are reproduced from Harijan.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falter now? Let us not make the mistake, on the eve of our hard-won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of thinking that we are likely to lose it if we do not yield, </w:t>
      </w:r>
      <w:r>
        <w:rPr>
          <w:rFonts w:ascii="Times" w:hAnsi="Times" w:eastAsia="Times"/>
          <w:b w:val="0"/>
          <w:i w:val="0"/>
          <w:color w:val="000000"/>
          <w:sz w:val="22"/>
        </w:rPr>
        <w:t>even thought it be to brute force. That way lies perdition.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take the cables from London seriously. I must cling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that Britain will not depart by a hair’s breadth from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spirit of the Cabinet Mission’s statement of May 16,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parties, of their own free will, come to an agreement on any variation.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purpose they have to meet and hammer out an acceptable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solution. That statement has been accepted by the Congress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Government. If either of them go back on it, it will be a breach </w:t>
      </w:r>
      <w:r>
        <w:rPr>
          <w:rFonts w:ascii="Times" w:hAnsi="Times" w:eastAsia="Times"/>
          <w:b w:val="0"/>
          <w:i w:val="0"/>
          <w:color w:val="000000"/>
          <w:sz w:val="22"/>
        </w:rPr>
        <w:t>of faith.</w:t>
      </w:r>
    </w:p>
    <w:p>
      <w:pPr>
        <w:autoSpaceDN w:val="0"/>
        <w:autoSpaceDE w:val="0"/>
        <w:widowControl/>
        <w:spacing w:line="26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officials should know what 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whispering.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said that the British officers in India are dis-   honest.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they have a hand in these riots and that they are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inciting both the communities to fight. But we must refuse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serious charge unless it is established beyond doubt. In fact,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say, how can fighting break out unless we want it?  If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wish to quarrel with my daughter here, who can force me to do so?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Lord Mountbatten’s task is not easy. He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commander, he is brave, but he cannot show his bravery here.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here with his soldiers. He has not come here in his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uniform. He has come here as civilian and says that he has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India freedom from British rule. Now we have to see how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manner they leave. Lord Mountbatten has to lend dignity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of Governor-General that he is occupying. He has to prove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and true statesmanship. It would not be fitting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commits a slip or loses time. Hence let us all pray together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grant him good sense. And let him understand that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any change in the statement of my 16. If he does anything,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betrayal and betrayal helps none. Betrayal can never bring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a good result.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-I, pp. 97-103; and </w:t>
      </w: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8-6-1947</w:t>
      </w:r>
    </w:p>
    <w:p>
      <w:pPr>
        <w:autoSpaceDN w:val="0"/>
        <w:autoSpaceDE w:val="0"/>
        <w:widowControl/>
        <w:spacing w:line="240" w:lineRule="exact" w:before="1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last two sentences of the preceding paragraph are from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look up to London. Do not look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Viceroy. Not that all Englishmen in Britain are dishonest.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them are noble. Lord Mountbatten is also a noble person.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are all good in their own places. When they come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in our affairs they all turn wicked. Now the old idea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depends on the protection of the British no longer holds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in duty bound to retain the Englishmen in our civil </w:t>
      </w:r>
      <w:r>
        <w:rPr>
          <w:rFonts w:ascii="Times" w:hAnsi="Times" w:eastAsia="Times"/>
          <w:b w:val="0"/>
          <w:i w:val="0"/>
          <w:color w:val="000000"/>
          <w:sz w:val="22"/>
        </w:rPr>
        <w:t>services. The civilians may stay on if they wish. Similarly, the busin-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essmen may stay on too, if they desire. But no English soldier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here to protect them. They can stay on here only on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service and the affection of the Indian people. We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if in a frenzy anybody harms them. It may be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British finally quit India. They have fixed June 30, 1948, as </w:t>
      </w:r>
      <w:r>
        <w:rPr>
          <w:rFonts w:ascii="Times" w:hAnsi="Times" w:eastAsia="Times"/>
          <w:b w:val="0"/>
          <w:i w:val="0"/>
          <w:color w:val="000000"/>
          <w:sz w:val="22"/>
        </w:rPr>
        <w:t>the target date. It will be exactly one year from today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before that date if they can. But they cannot stay on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day after that date. It is like honouring a promissory note.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on the promissory note is to be paid on Sunday, the payment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postponed to Monday. Similarly, the British cannot stay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June 30, 1948. They have to abide by the command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people. After all, the Viceroy is the servant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On the 2nd or 3rd June he will reveal what he intends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what manner he  will leave. It is his duty and he as to fulfil it. </w:t>
      </w:r>
      <w:r>
        <w:rPr>
          <w:rFonts w:ascii="Times" w:hAnsi="Times" w:eastAsia="Times"/>
          <w:b w:val="0"/>
          <w:i w:val="0"/>
          <w:color w:val="000000"/>
          <w:sz w:val="22"/>
        </w:rPr>
        <w:t>We have to look to our own duty.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I wonder who I am. Whom do I represent?  I left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many years ago.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not even a four-anna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But I am a servant of the Congress. I have served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 and I continue to do so. Similarly, I am a servant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 and also of the Princes. I serve everyone but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>no one. Of course I do represent one person. I represent the Qaid-e-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Azam, because I have signed the peace appeal along with him. Both of </w:t>
      </w:r>
      <w:r>
        <w:rPr>
          <w:rFonts w:ascii="Times" w:hAnsi="Times" w:eastAsia="Times"/>
          <w:b w:val="0"/>
          <w:i w:val="0"/>
          <w:color w:val="000000"/>
          <w:sz w:val="22"/>
        </w:rPr>
        <w:t>us have together said that no political objective may be attained by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716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This is a very big thing. The appeal deserved to be signed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 too. But Jinnah Saheb insisted on having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signature. And so I became Jinnah Saheb’s representative.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>him I represent no one else.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did not sign the appeal in my capacity as a Hindu.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a Hindu, no doubt. No one can undo the fact. But I am 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because I am a good Hindu. In the same way I am also a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Christian too. At the basis of all religions there is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>only one God. All the scriptures say the same thing.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Koran and I do not share that lady’s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Koran ordains the killing of the infidels. I consulted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Badshah Khan and Abdus Samad Khan who recited the Koranic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passages so beautifully today and they also confirmed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Koran did not ordain the killing of non-Muslims. No Bihari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since I was a non-believer they would kill me. Nor did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Maulvis in Noakhali say any such thing. On the contrary, they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Ramdhun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accompaniment of the </w:t>
      </w:r>
      <w:r>
        <w:rPr>
          <w:rFonts w:ascii="Times" w:hAnsi="Times" w:eastAsia="Times"/>
          <w:b w:val="0"/>
          <w:i/>
          <w:color w:val="000000"/>
          <w:sz w:val="22"/>
        </w:rPr>
        <w:t>dholak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that the Koran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is that an infidel would be answerable to God. But God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an explanation from everyone, even from a Muslim.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question you about you words but your deeds. But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keen on seeing dirt can find it everywhere.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which good and bad are not mixed up. Why, our </w:t>
      </w:r>
      <w:r>
        <w:rPr>
          <w:rFonts w:ascii="Times" w:hAnsi="Times" w:eastAsia="Times"/>
          <w:b w:val="0"/>
          <w:i/>
          <w:color w:val="000000"/>
          <w:sz w:val="22"/>
        </w:rPr>
        <w:t>Manusmriti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talks of pouring molten lead into the ears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! But I would say that that is not the true teaching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scriptures. Tulsidas gives the essence of all Shastras in his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compassion is the root of all religions. No religion ever teaches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kill anyone. We must act in accordance with the following couplet </w:t>
      </w:r>
      <w:r>
        <w:rPr>
          <w:rFonts w:ascii="Times" w:hAnsi="Times" w:eastAsia="Times"/>
          <w:b w:val="0"/>
          <w:i w:val="0"/>
          <w:color w:val="000000"/>
          <w:sz w:val="22"/>
        </w:rPr>
        <w:t>of Tulsidas: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Sentient and insentient, good and bad, are all creations of God. The man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God takes the good and leaves the bad even as the swan which drinks the milk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leaves the water.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tell the Muslims that that is not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Pakistan. They cannot have Pakistan so long as the arson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killings do not stop. In the same way Hindus also cannot force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Mus-lims to stop harping on the theme of Pakistan. But my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is: Why should you needlessly quarrel in the name of Pakistan?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Pakistan is not a spectre?  True Pakistan is that which guarantees </w:t>
      </w:r>
      <w:r>
        <w:rPr>
          <w:rFonts w:ascii="Times" w:hAnsi="Times" w:eastAsia="Times"/>
          <w:b w:val="0"/>
          <w:i w:val="0"/>
          <w:color w:val="000000"/>
          <w:sz w:val="22"/>
        </w:rPr>
        <w:t>the safety of every child. Whether it is Pakistan or Hindustan, people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punishment for hearing Vedic verses being recited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different religions and ways of life ought to be able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safety there, no matter whether they are Brahmins or Banias or Pandits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belong to any of the other creeds. Hence, I would like to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 Saheb to join me on a tour of the whole country and work to </w:t>
      </w:r>
      <w:r>
        <w:rPr>
          <w:rFonts w:ascii="Times" w:hAnsi="Times" w:eastAsia="Times"/>
          <w:b w:val="0"/>
          <w:i w:val="0"/>
          <w:color w:val="000000"/>
          <w:sz w:val="22"/>
        </w:rPr>
        <w:t>end these acts of violence.</w:t>
      </w:r>
    </w:p>
    <w:p>
      <w:pPr>
        <w:autoSpaceDN w:val="0"/>
        <w:autoSpaceDE w:val="0"/>
        <w:widowControl/>
        <w:spacing w:line="260" w:lineRule="exact" w:before="34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tell my colleague Jinnah Saheb and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that we are not prepared to hear anything about Pakistan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these excesses continue. Once they stop, we shall sit down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whether there should be Pakistan or Hindustan. When we sit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like brothers, we shall distribute sweets and have illumin-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ations. It is through friendly relations that Pakistan can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and through friendly relations alone can Hindustan survive. If </w:t>
      </w:r>
      <w:r>
        <w:rPr>
          <w:rFonts w:ascii="Times" w:hAnsi="Times" w:eastAsia="Times"/>
          <w:b w:val="0"/>
          <w:i w:val="0"/>
          <w:color w:val="000000"/>
          <w:sz w:val="22"/>
        </w:rPr>
        <w:t>we keep on fighting, Hindustan will be destroyed.</w:t>
      </w:r>
    </w:p>
    <w:p>
      <w:pPr>
        <w:autoSpaceDN w:val="0"/>
        <w:autoSpaceDE w:val="0"/>
        <w:widowControl/>
        <w:spacing w:line="260" w:lineRule="exact" w:before="34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Statement of May 16 of last year is the basis for the settle-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Not a comma can be removed from it. The British have no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anything which falls outside the purview of this Statement.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 demanding anything more than what is contained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We  must  make  it clear that even if we all have to die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country is reduced to ashes, Pakistan will not be conceded </w:t>
      </w:r>
      <w:r>
        <w:rPr>
          <w:rFonts w:ascii="Times" w:hAnsi="Times" w:eastAsia="Times"/>
          <w:b w:val="0"/>
          <w:i w:val="0"/>
          <w:color w:val="000000"/>
          <w:sz w:val="22"/>
        </w:rPr>
        <w:t>under duress.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-I, pp. 103-6</w:t>
      </w:r>
    </w:p>
    <w:p>
      <w:pPr>
        <w:autoSpaceDN w:val="0"/>
        <w:autoSpaceDE w:val="0"/>
        <w:widowControl/>
        <w:spacing w:line="292" w:lineRule="exact" w:before="302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165. TALK WITH ABDUL GHAFFAR KHAN</w:t>
      </w:r>
    </w:p>
    <w:p>
      <w:pPr>
        <w:autoSpaceDN w:val="0"/>
        <w:autoSpaceDE w:val="0"/>
        <w:widowControl/>
        <w:spacing w:line="270" w:lineRule="exact" w:before="14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GHAFFAR KHAN</w:t>
      </w:r>
      <w:r>
        <w:rPr>
          <w:rFonts w:ascii="Times" w:hAnsi="Times" w:eastAsia="Times"/>
          <w:b w:val="0"/>
          <w:i w:val="0"/>
          <w:color w:val="000000"/>
          <w:sz w:val="18"/>
        </w:rPr>
        <w:t>: So, Mahatmaji, you will now regard us as Pakistanis? . . .   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terrible situation faces the Frontier Province and Baluchistan. We do not know what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do.</w:t>
      </w:r>
    </w:p>
    <w:p>
      <w:pPr>
        <w:autoSpaceDN w:val="0"/>
        <w:autoSpaceDE w:val="0"/>
        <w:widowControl/>
        <w:spacing w:line="260" w:lineRule="exact" w:before="34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read what I have been saying during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or three days? One who has faith in non-violence should not yield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despair in this manner. You and your Khudai Khidmatgars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 tested now. You can say that you do not accept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submit to whatever is inflicted on you. We have,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adopted the motto of ‘do or die’. It does not befit one who </w:t>
      </w:r>
      <w:r>
        <w:rPr>
          <w:rFonts w:ascii="Times" w:hAnsi="Times" w:eastAsia="Times"/>
          <w:b w:val="0"/>
          <w:i w:val="0"/>
          <w:color w:val="000000"/>
          <w:sz w:val="22"/>
        </w:rPr>
        <w:t>professes such a motto to give way to despair. And whatever happens I</w:t>
      </w:r>
    </w:p>
    <w:p>
      <w:pPr>
        <w:autoSpaceDN w:val="0"/>
        <w:autoSpaceDE w:val="0"/>
        <w:widowControl/>
        <w:spacing w:line="220" w:lineRule="exact" w:before="328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Meaning ‘Servants of God’; popularly known as ‘Red Shirts’, it was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of the Khan brothers pledged to non-violence and had been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nationalist policy.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33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going to visit the Frontier Province, for I don’t believe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divisions of the country. I am not going to ask anybody’s permission.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kill me for my defiance, I will embrace death with a smiling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face. That is, it Pakistan comes into existence, I intend to tour it,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see what they do to me. This girls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of course be with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we two old men and this girl will tour together. Will that be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right?</w:t>
      </w:r>
    </w:p>
    <w:p>
      <w:pPr>
        <w:autoSpaceDN w:val="0"/>
        <w:autoSpaceDE w:val="0"/>
        <w:widowControl/>
        <w:spacing w:line="292" w:lineRule="exact" w:before="16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understand. I won’t take any more of your time. </w:t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45-6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1947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Gandhiji came on the platform he asked the people to be quiet, telling them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during the prayer one’s eyes should be closed and one’s ears open.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wearing a hat like an Englishman is demanding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 should be arrested. Does he really want to arrest Jinnah?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the power to do so. I too possess such power. But my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acting is different. Ever since I came from South Africa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training you in my way. I am not such a great teacher at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then, even a mad person can speak out his mind. For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fifty-four years I have been regularly saying that we must hold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enemy. For you Jinnah is an enemy, but I regard none as enemy.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it and it is the perfect truth that I have become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representative. How can I then regard him as my enemy? 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had become my enemies. But I did not become their enemy.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their friend, their representative, and I told them things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>were in their own interest.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ways of ‘holding’ one’s enemies. One way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coercion, the other is the way of love. I have ‘held’ you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When I ask you to be silent, you remain silent.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realized that I have used the term ‘holding’ as a joke but you must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Manu J.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he had protested against the recitation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Koran, but the prayer was carried on peacefully.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  it in the right sense. What I mean is that at times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succeed in holding Jinnah Saheb. Do you think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arrest him? The police cannot do so. The police cannot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nor Khan Saheb. Of course the British authorities can arrest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will. But even Jinnah Saheb would not be quite imprisoned.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truly held if I could bring him here and make him stand </w:t>
      </w:r>
      <w:r>
        <w:rPr>
          <w:rFonts w:ascii="Times" w:hAnsi="Times" w:eastAsia="Times"/>
          <w:b w:val="0"/>
          <w:i w:val="0"/>
          <w:color w:val="000000"/>
          <w:sz w:val="22"/>
        </w:rPr>
        <w:t>before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man called Mir Alam. He belonged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Frontier, Badshah Khan’s land. He was even taller than Badshah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Khan, who is himself a mountain of a man. He was my friend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But the Pathans are very simple-hearted. That is why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Badshah—noblemen. Somebody told this man, Mir. Alam,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had taken £15‚000 from General Smuts and had betrayed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community. That was enough. One day Mir Alam confronted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an enemy. He carried with him a heavy-headed stick. He hit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right on my neck. I fell down on the pavement and broke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teeth. I survived because God willed it. Mir Alam was caught by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who were passing. But I had him released. I told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that he had been misled by a rumour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succumbed to money and it was no wonder that the honest Pathan’s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had boiled and he had rushed out to hit me. Thus it was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Mir Alam. He became a close friend.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willing, Jinnah Saheb too will come and sit here one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 that he is not, and never has been, our enemy. He will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asking for Pakistan, but his Pakistan will be a great thing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the interest of everybody. Then we would all gather and have </w:t>
      </w:r>
      <w:r>
        <w:rPr>
          <w:rFonts w:ascii="Times" w:hAnsi="Times" w:eastAsia="Times"/>
          <w:b w:val="0"/>
          <w:i w:val="0"/>
          <w:color w:val="000000"/>
          <w:sz w:val="22"/>
        </w:rPr>
        <w:t>illuminations and distribute sweets.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saying this from cowardice or by way of flattery.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talking only of being brave. We have to be brave like the Sikhs,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whom is equal to one and a quarter lakh of others.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explained to you how one Sikh becomes equal to one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 lakh. That is not because of the </w:t>
      </w:r>
      <w:r>
        <w:rPr>
          <w:rFonts w:ascii="Times" w:hAnsi="Times" w:eastAsia="Times"/>
          <w:b w:val="0"/>
          <w:i/>
          <w:color w:val="000000"/>
          <w:sz w:val="22"/>
        </w:rPr>
        <w:t>kirpan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he always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that he would never be afraid of it. Whether one and a quarter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 together or a single one of them come to attack him,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raise his hand. Who can say that a person who can die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is a coward?  Everyone would call him a truly courageous </w:t>
      </w:r>
      <w:r>
        <w:rPr>
          <w:rFonts w:ascii="Times" w:hAnsi="Times" w:eastAsia="Times"/>
          <w:b w:val="0"/>
          <w:i w:val="0"/>
          <w:color w:val="000000"/>
          <w:sz w:val="22"/>
        </w:rPr>
        <w:t>person.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details of the incident,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yesterday that we would not let Pakistan be formed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 of force even if the whole of India were burnt down; but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 our hearts with reason and persuaded us and if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they had no evil intentions at heart, we would accede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 for Pakistan. But then you will have to inspire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 that no one need fear the Muslims in Pakistan.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declared, with God as you witness, that there would be no violence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attainment of political objectives, how can you adopt violent action </w:t>
      </w:r>
      <w:r>
        <w:rPr>
          <w:rFonts w:ascii="Times" w:hAnsi="Times" w:eastAsia="Times"/>
          <w:b w:val="0"/>
          <w:i w:val="0"/>
          <w:color w:val="000000"/>
          <w:sz w:val="22"/>
        </w:rPr>
        <w:t>for attaining Pakistan?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neither Birla’s nor the Nawab of Bhopal’s raj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Birla says he is not keen to rule. In the same way, the Nawab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Bhopal also calls himself a friend of his people. He too is unwilling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power by going against his subjects. Who then would 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reins of power?  They would come into your hands. Not only into </w:t>
      </w:r>
      <w:r>
        <w:rPr>
          <w:rFonts w:ascii="Times" w:hAnsi="Times" w:eastAsia="Times"/>
          <w:b w:val="0"/>
          <w:i w:val="0"/>
          <w:color w:val="000000"/>
          <w:sz w:val="22"/>
        </w:rPr>
        <w:t>your hands, but into the hands of the poor.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Birlas in the country. What is their power?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to get their work done by labourers and they can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only when they pay for it. When the workers refuse to work,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would remain stuck with the rich. If these rich people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they are not going to till it themselves. If they do 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plough their land their vast stretches of land would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useless. Similarly, all the swords and spears and horsemen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Nawab of Bhopal are going to be rendered useless. After all,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can they kill?  Over whom would he rule after killing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subjects?  He would be able to rule over his subjects only by </w:t>
      </w:r>
      <w:r>
        <w:rPr>
          <w:rFonts w:ascii="Times" w:hAnsi="Times" w:eastAsia="Times"/>
          <w:b w:val="0"/>
          <w:i w:val="0"/>
          <w:color w:val="000000"/>
          <w:sz w:val="22"/>
        </w:rPr>
        <w:t>becoming their trustee.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this, it anyone says that because the Nawab of Bhopal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Muslim, Bhopal would be a Muslim territory and that in Kashmir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handful of Brahmin would wield power, this will not be conceded at </w:t>
      </w:r>
      <w:r>
        <w:rPr>
          <w:rFonts w:ascii="Times" w:hAnsi="Times" w:eastAsia="Times"/>
          <w:b w:val="0"/>
          <w:i w:val="0"/>
          <w:color w:val="000000"/>
          <w:sz w:val="22"/>
        </w:rPr>
        <w:t>all.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case of the Nizam of Hyderabad. It is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he has an opportunity, he will try to bring the whole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his rule. But who precisely is going to do it?  His subjects are </w:t>
      </w:r>
      <w:r>
        <w:rPr>
          <w:rFonts w:ascii="Times" w:hAnsi="Times" w:eastAsia="Times"/>
          <w:b w:val="0"/>
          <w:i w:val="0"/>
          <w:color w:val="000000"/>
          <w:sz w:val="22"/>
        </w:rPr>
        <w:t>Hindus.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would be betraying us if they thought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find a place for themselves in Hyderabad, Bhopal, Rajkot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place after they quit India. But I have not gathered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impression. I believe that the British intentions of leaving India </w:t>
      </w:r>
      <w:r>
        <w:rPr>
          <w:rFonts w:ascii="Times" w:hAnsi="Times" w:eastAsia="Times"/>
          <w:b w:val="0"/>
          <w:i w:val="0"/>
          <w:color w:val="000000"/>
          <w:sz w:val="22"/>
        </w:rPr>
        <w:t>are perfectly honest. Now that they are leaving India, their sovereignty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ends. How are some footholds here and there going to be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help?  And, when the British are gone, the Princes are going to have </w:t>
      </w:r>
      <w:r>
        <w:rPr>
          <w:rFonts w:ascii="Times" w:hAnsi="Times" w:eastAsia="Times"/>
          <w:b w:val="0"/>
          <w:i w:val="0"/>
          <w:color w:val="000000"/>
          <w:sz w:val="22"/>
        </w:rPr>
        <w:t>their place in the midst of their subjects.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when Malaviyaji wen to Bombay, I accompanied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us went and met some Maharajas there. They made us sit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elevated seats, and themselves sat at our feet. Those were the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British power was at its peak. Now when the Imperialist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is withdrawing, they will at once realize that they can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position only when they listen to the people. The only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responding to the people is by coming into the Constituent Assembly.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take an obstinate stand and refuse to joint the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>Assembly, they cannot remain rulers.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Muslim Prince in India can say that he will kill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If anyone says such a thing, I would ask him why he was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 all this time, why he lived by their food. Similarly,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Prince, just because he is a Muslim, would not be entitled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join Pakistan. Nor can a Hindu ruler, because he is a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he would be with the Congress. Either would have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>the wishes of the people.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end Gandhiji announced the death of the Chakrayya, a young Harijan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Andhra.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an inmate of the Sevagram Ashram. He was 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Nayee Talim. He was a hard-working craftsman.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weaknesses like falsehood, fraud and anger. By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 he developed some brain trouble. He was a believer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cure but his friends insisted that he should be operated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surgeons. The disease had affected his eyes. Yet with great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wrote me a letter before he was taken to the operation table.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this that although he liked nature cure he was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the surgery and if he had to die in the process, he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reciting the name of Rama. Eventually he passed away on the 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table in a hospital in Bombay.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like crying over his death; but I cannot cry. For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cry and for whom should I refrain from crying?  If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should have any children, they should be, as Tulsidas has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generous or brave. Chakrayya was generous because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 worker, always contented. He was also brave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 death. He was a Harijan but knew no distinctions of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of Hindu and Muslim. He regarded all as human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beings and was himself a true human being.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talked in one breathe about the Nawab of Bhopal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Chakrayya. In India there is room for both. Let the Nawab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Bhopal be a trustee of his people. And let us have millions of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like Chakrayya. Then alone will India be able to live in peace </w:t>
      </w:r>
      <w:r>
        <w:rPr>
          <w:rFonts w:ascii="Times" w:hAnsi="Times" w:eastAsia="Times"/>
          <w:b w:val="0"/>
          <w:i w:val="0"/>
          <w:color w:val="000000"/>
          <w:sz w:val="22"/>
        </w:rPr>
        <w:t>and happiness.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 I</w:t>
      </w:r>
      <w:r>
        <w:rPr>
          <w:rFonts w:ascii="Times" w:hAnsi="Times" w:eastAsia="Times"/>
          <w:b w:val="0"/>
          <w:i w:val="0"/>
          <w:color w:val="000000"/>
          <w:sz w:val="18"/>
        </w:rPr>
        <w:t>, pp. 106-11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167. ANSWERS TO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feel that India will ultimately be united under one central government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regardless of what the immediate settlement may be?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future will depend on what we do in the present.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foresee the possibility of the world being united under one central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governing body composed of representatives of the component parts?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is the only condition on which the world can live.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there is any possibility of armed conflict between Russia and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United States?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Anything is possible but it is highly improbable.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do you feel is the most acceptable solution to the Palestine problem?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abandonment wholly by the Jews of terrorism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forms of violence.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believe that Egypt and the Sudan should unite under one government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the British leave?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doubt that they ought to.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 result of your experiment during the past five months do you feel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principle of non-violence can yet be triumphant in the solution of the world’s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problems?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five months in Noakhali have only confirmed my previous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that non-violence can cure all our ills.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2-6-1947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questions were conveyed by Gerald J. Rock, staff correspondent, of the </w:t>
      </w:r>
      <w:r>
        <w:rPr>
          <w:rFonts w:ascii="Times" w:hAnsi="Times" w:eastAsia="Times"/>
          <w:b w:val="0"/>
          <w:i w:val="0"/>
          <w:color w:val="000000"/>
          <w:sz w:val="18"/>
        </w:rPr>
        <w:t>United Press of America.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MATHURADAS TRIKUMJI</w:t>
      </w:r>
    </w:p>
    <w:p>
      <w:pPr>
        <w:autoSpaceDN w:val="0"/>
        <w:autoSpaceDE w:val="0"/>
        <w:widowControl/>
        <w:spacing w:line="270" w:lineRule="exact" w:before="2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1947</w:t>
      </w:r>
    </w:p>
    <w:p>
      <w:pPr>
        <w:autoSpaceDN w:val="0"/>
        <w:tabs>
          <w:tab w:pos="550" w:val="left"/>
          <w:tab w:pos="1410" w:val="left"/>
          <w:tab w:pos="1890" w:val="left"/>
          <w:tab w:pos="2490" w:val="left"/>
          <w:tab w:pos="3230" w:val="left"/>
          <w:tab w:pos="4390" w:val="left"/>
          <w:tab w:pos="5190" w:val="left"/>
          <w:tab w:pos="6210" w:val="left"/>
        </w:tabs>
        <w:autoSpaceDE w:val="0"/>
        <w:widowControl/>
        <w:spacing w:line="24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. . 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Dr. Jivraj Mehta’s report about you.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[Dilip] has advanced so far that he is able to maintain a fine car.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have a daily ride in it to the Hanging Garden.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has no adverse effect on your health, we may assume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crisis is over. Do you have Nathuram Sharma’s collection of 108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Upanishads?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Allopanishad?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there in Nathuram Sharma’s collection.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it, get a    copy made and send it to me. I don’t want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book. The </w:t>
      </w:r>
      <w:r>
        <w:rPr>
          <w:rFonts w:ascii="Times" w:hAnsi="Times" w:eastAsia="Times"/>
          <w:b w:val="0"/>
          <w:i/>
          <w:color w:val="000000"/>
          <w:sz w:val="22"/>
        </w:rPr>
        <w:t>Allopanishad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shortest one. My impression is that it </w:t>
      </w:r>
      <w:r>
        <w:rPr>
          <w:rFonts w:ascii="Times" w:hAnsi="Times" w:eastAsia="Times"/>
          <w:b w:val="0"/>
          <w:i w:val="0"/>
          <w:color w:val="000000"/>
          <w:sz w:val="22"/>
        </w:rPr>
        <w:t>consists of about five lines.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. . . is keeping quite well. I can’t say how long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52</w:t>
      </w:r>
    </w:p>
    <w:p>
      <w:pPr>
        <w:autoSpaceDN w:val="0"/>
        <w:autoSpaceDE w:val="0"/>
        <w:widowControl/>
        <w:spacing w:line="292" w:lineRule="exact" w:before="28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169. LETTER TO MANIBHAI B. DESAI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1947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4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them to send you the money.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Dhirubhai is frequently occupied with his own work and Paramanand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become steady as his wife keeps indifferent health,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stick to the place and hope to manage somehow.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to think over the matter.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give whatever name you wish to the Trust. Respect </w:t>
      </w:r>
      <w:r>
        <w:rPr>
          <w:rFonts w:ascii="Times" w:hAnsi="Times" w:eastAsia="Times"/>
          <w:b w:val="0"/>
          <w:i w:val="0"/>
          <w:color w:val="000000"/>
          <w:sz w:val="22"/>
        </w:rPr>
        <w:t>1.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Dinshawji’s wishes in the matter.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main activities will remain the same.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is no need to think about the future.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budget seems to be all right. I do not have the time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deeper into the matter. It is with great difficulty that I have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this.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10439. Courtesy: Manibhai B. Desai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Balkrishna Bhave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676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tabs>
          <w:tab w:pos="5270" w:val="left"/>
        </w:tabs>
        <w:autoSpaceDE w:val="0"/>
        <w:widowControl/>
        <w:spacing w:line="294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170. LETTER TO BALWANTRAI K. THAKORE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1. 1947</w:t>
      </w:r>
    </w:p>
    <w:p>
      <w:pPr>
        <w:autoSpaceDN w:val="0"/>
        <w:tabs>
          <w:tab w:pos="550" w:val="left"/>
          <w:tab w:pos="1550" w:val="left"/>
        </w:tabs>
        <w:autoSpaceDE w:val="0"/>
        <w:widowControl/>
        <w:spacing w:line="2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BALWANTRAI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Probably you do not know that I am but a </w:t>
      </w:r>
      <w:r>
        <w:rPr>
          <w:rFonts w:ascii="Times" w:hAnsi="Times" w:eastAsia="Times"/>
          <w:b w:val="0"/>
          <w:i w:val="0"/>
          <w:color w:val="000000"/>
          <w:sz w:val="22"/>
        </w:rPr>
        <w:t>villager. Mine is a voice in the wilderness. Give up your delusion.</w:t>
      </w:r>
    </w:p>
    <w:p>
      <w:pPr>
        <w:autoSpaceDN w:val="0"/>
        <w:autoSpaceDE w:val="0"/>
        <w:widowControl/>
        <w:spacing w:line="220" w:lineRule="exact" w:before="86" w:after="30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64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646" w:right="1402" w:bottom="488" w:left="1440" w:header="720" w:footer="720" w:gutter="0"/>
          <w:cols w:num="2" w:equalWidth="0">
            <w:col w:w="3628" w:space="0"/>
            <w:col w:w="288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646" w:right="1402" w:bottom="488" w:left="1440" w:header="720" w:footer="720" w:gutter="0"/>
          <w:cols w:num="2" w:equalWidth="0">
            <w:col w:w="3628" w:space="0"/>
            <w:col w:w="288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52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171. TALK WITH MANU GANDHI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1947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purity of my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put to the test only now.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myself all alone. [Even the Sardar and Jawaharlal]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think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of the situation is wrong and peace is sure to return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 is agreed upon. The Viceroy is a nice and intelligent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like my telling the Viceroy that even if there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partition, it should not be through British intervention or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rule. They wonder if I have not deteriorated with age. But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show myself as I am, I would prove a hypocrite. And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as I feel, if I am to prove a true and loyal friend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Never mind if I am not a four-anna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But they all come an consult me, seek my advice.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also a friend of the British. I must therefore tell the British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good for them. Else, of what use is my being their friend?  If I were </w:t>
      </w:r>
      <w:r>
        <w:rPr>
          <w:rFonts w:ascii="Times" w:hAnsi="Times" w:eastAsia="Times"/>
          <w:b w:val="0"/>
          <w:i w:val="0"/>
          <w:color w:val="000000"/>
          <w:sz w:val="22"/>
        </w:rPr>
        <w:t>to prove my true and loyal friendship to them it becomes my boun-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 duty to lay bare the facts before them and show them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regardless of whether my advice is appreciated or resented.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that we are setting about this business the wrong way.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the full effect immediately, but I can see clearly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 of independence gained at this price is going to be dark. I pray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Gujarati poet and man of letters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>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Secretary of State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Colonies”, 15-3-1897, Pyarelal explains  that in the morning, “mistaking the hands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watch, Gandhiji woke up earlier than usual. . . . he remained lying in bed and </w:t>
      </w:r>
      <w:r>
        <w:rPr>
          <w:rFonts w:ascii="Times" w:hAnsi="Times" w:eastAsia="Times"/>
          <w:b w:val="0"/>
          <w:i w:val="0"/>
          <w:color w:val="000000"/>
          <w:sz w:val="18"/>
        </w:rPr>
        <w:t>began to muse in a low voice.’’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‘‘people’’.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4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may not keep me alive to witness it. And I have left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vast field to fend for yourself. I have done it with full deliberation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share my burden in this sacrifice although you are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with no experience of life. In order that God may give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wisdom to remain firm in the midst of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and to utter the full truth, I need all the strength of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have in your sincere work, whether in thought or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waking or asleep or even when you are not conscious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In the matter of devotion or purity, or in treading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years hardly count; what is needed is spiritual strength. Wasn't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Prahlad very young?  Had little Dhruva attained a mature age?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the strength to tread the path of truth. Moreover, a man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old and yet be a fraud. But somehow in spite of my being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alone, in my thoughts, I am experiencing an ineffable inner joy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freshness of mind. I feel as if God himself was lighting my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me. And it is perhaps the reason why I am able to fight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single-handed. People now ask me to retire to Kashi or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Himalayas. I laugh and tell them that the Himalayas of my penance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where there is misery to be alleviated, oppression to be relieved.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rest for me so long as there is a single person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man or woman, young or old, lacking the necessaries of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which I mean a sense of security, a life style worthy of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beings, i.e., clothing, education, food and shelter of a decent standard.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the same thing to Sarat Babu yesterday. I cannot bear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Badshah Khan’s grief. His inner agony wrings my heart, but if I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tears, it would be cowardly and, stalwart Pathan as he is,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break down. And I don't want him to break down. But maybe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them are right and I alone am floundering in darkness.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you remain vigilant and cheerful by maintaining good health </w:t>
      </w:r>
      <w:r>
        <w:rPr>
          <w:rFonts w:ascii="Times" w:hAnsi="Times" w:eastAsia="Times"/>
          <w:b w:val="0"/>
          <w:i w:val="0"/>
          <w:color w:val="000000"/>
          <w:sz w:val="22"/>
        </w:rPr>
        <w:t>the more you will influence   all that I do.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perhaps not be alive to witness it, but should the evil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apprehend overtake India and her independence be imperilled,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posterity know what agony this old man went through thinking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the coming generation curse Gandhi for being a party to </w:t>
      </w:r>
      <w:r>
        <w:rPr>
          <w:rFonts w:ascii="Times" w:hAnsi="Times" w:eastAsia="Times"/>
          <w:b w:val="0"/>
          <w:i w:val="0"/>
          <w:color w:val="000000"/>
          <w:sz w:val="22"/>
        </w:rPr>
        <w:t>India’s vivisection. But everybody is today impatient for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dence. Therefore there is no alternative. This is like eating wooden </w:t>
      </w:r>
      <w:r>
        <w:rPr>
          <w:rFonts w:ascii="Times" w:hAnsi="Times" w:eastAsia="Times"/>
          <w:b w:val="0"/>
          <w:i/>
          <w:color w:val="000000"/>
          <w:sz w:val="22"/>
        </w:rPr>
        <w:t>laddoos</w:t>
      </w:r>
      <w:r>
        <w:rPr>
          <w:rFonts w:ascii="Times" w:hAnsi="Times" w:eastAsia="Times"/>
          <w:b w:val="0"/>
          <w:i w:val="0"/>
          <w:color w:val="000000"/>
          <w:sz w:val="22"/>
        </w:rPr>
        <w:t>, if they eat it they die of colic; if they don’t they starve.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50-2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04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Today also a Brahmin objected to the recitation from the Koran, but the prayer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continued. Two young men from the audience took him by the arms, made him sit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down and tried to silence him. This created some disturbance in the meeting. When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police came in to take him away Gandhiji said :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Please, constable, don’t take him away. Let him sit where he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only see that he does not create any more trouble.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recitation from the Koran is already over. Now we shall have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this gentleman allows it. If he does not,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this that Brahmin gentleman smilingly raised his elbow and said: “Just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look, in this scuffle, I sustained these bruises. Is this your non-violence?”</w:t>
      </w:r>
    </w:p>
    <w:p>
      <w:pPr>
        <w:autoSpaceDN w:val="0"/>
        <w:autoSpaceDE w:val="0"/>
        <w:widowControl/>
        <w:spacing w:line="280" w:lineRule="exact" w:before="3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forget about your bleeding. You just tell me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continue the prayer. We shall have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say ‘yes’.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agree, we shall have no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gentleman cheerfully agreed to listen to bhajans.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does not belong only to you. I am a Hindu too,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Now, why should we read only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not read the Koran too? We must gather pearls wherever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them. Power is now about to come to us. The Viceroy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to hand it over to us. Would you, at this moment,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 and  show your folly? You must learn to be courteous.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learn courtesy from Badshah Khan. Today when Manu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him to the  prayer he said he would rather keep away 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might be hurt by his presence. I then sent him a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he was huge as a mountain and I was a mere Bania,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scared, why should he be? And now, having come here,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sits more gentle than a lamb. We too should be well-behaved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Granted that there are some uncharitable things in the Koran.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is there any work which does not contain such things? I have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hundreds of Muslim friends. No one has ever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an undesirable person because I was not a Muslim.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no longer alive, and who, a jeweller that he was,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Umar Jhaveri, a businessman of South Africa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possessed also the qualities of a jewel, had warned me to beware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since all of them were not angels. But I told him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 darker side of things. I was happy to have found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friend. And he was not the only one. I can give you quite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names. I had even accepted one of them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my own  son.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ready to serve people. But God took him away. When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persons can be found among the Muslims, I say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lose their heads because of what a few Muslims do.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kept us under control by the force of arms. Shall we start </w:t>
      </w:r>
      <w:r>
        <w:rPr>
          <w:rFonts w:ascii="Times" w:hAnsi="Times" w:eastAsia="Times"/>
          <w:b w:val="0"/>
          <w:i w:val="0"/>
          <w:color w:val="000000"/>
          <w:sz w:val="22"/>
        </w:rPr>
        <w:t>fighting when they are leaving?  This is certainly not worthy of us.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</w:t>
      </w:r>
      <w:r>
        <w:rPr>
          <w:rFonts w:ascii="Times" w:hAnsi="Times" w:eastAsia="Times"/>
          <w:b w:val="0"/>
          <w:i/>
          <w:color w:val="000000"/>
          <w:sz w:val="18"/>
        </w:rPr>
        <w:t>bhajans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18"/>
        </w:rPr>
        <w:t>Ramdhun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been gone through in an orderly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xmanner, Gandhiji complimented the people as well as the Brahmin gentleman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remaining peaceful and said: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would act with a little understanding,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almost in their hands, because Jawaharlal is the Vice-President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Government. True, the Government is headed by the Viceroy;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has to keep silent now. Your real king is Jawaharlal.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who wants to serve not only India, but through it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He has acquainted himself with the peoples of all lands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adept at dealing with diplomats from all countries. But how long can </w:t>
      </w:r>
      <w:r>
        <w:rPr>
          <w:rFonts w:ascii="Times" w:hAnsi="Times" w:eastAsia="Times"/>
          <w:b w:val="0"/>
          <w:i w:val="0"/>
          <w:color w:val="000000"/>
          <w:sz w:val="22"/>
        </w:rPr>
        <w:t>he go on doing it all by himself?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uncrowned king is at your service. Should he put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disturbances with bullets?  If today he suppresses one  person,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tomorrow to act similarly in another case. And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swaraj, not Panchayat raj either. Only when you remain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disciplined will Jawaharlal be able to lead us and our freedom be safe.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 example of the discipline to which Jawaharlal submits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Last year when he had gone to Kashmir Lord Wavell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him. Maulana Saheb wanted to send for him.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persuaded him he abided by the order of the Congress President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here leaving the problem unresolved over there.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also Jawaharlal’s mind is in Kashmir, where Sheikh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Abdullah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leader of the people, is locked behind the bars.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that he was needed more here. I told him that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I would go to Kashmir and do his work, and that he should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Hussain Main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22-6-1946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Leader of Kashmir National Conference—a nationalist organization fighting </w:t>
      </w:r>
      <w:r>
        <w:rPr>
          <w:rFonts w:ascii="Times" w:hAnsi="Times" w:eastAsia="Times"/>
          <w:b w:val="0"/>
          <w:i w:val="0"/>
          <w:color w:val="000000"/>
          <w:sz w:val="18"/>
        </w:rPr>
        <w:t>for a democratic set-up in the State, to which the Maharaja was opposed.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stay here. I also told him that although I was bound by my word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die only in Bihar or Noakhali, I could still go to Kashmir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too the problem of the Muslims was involved. I would go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befriend the Maharaja of Kashmir and work for the good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Muslims. But Jawaharlal has not yet agreed to this.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short, now that we have attained swaraj, each one of us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with discipline, humility and understanding. Then alone would </w:t>
      </w:r>
      <w:r>
        <w:rPr>
          <w:rFonts w:ascii="Times" w:hAnsi="Times" w:eastAsia="Times"/>
          <w:b w:val="0"/>
          <w:i w:val="0"/>
          <w:color w:val="000000"/>
          <w:sz w:val="22"/>
        </w:rPr>
        <w:t>India deserve her independence.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talked to you about the Princes. Similarly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talk about the trading community. Yesterday I said that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ruled by a Birla, nor by the Nawab of Bhopal,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Nizam nor the Maharaja of Kashmir. The Princes would be only </w:t>
      </w:r>
      <w:r>
        <w:rPr>
          <w:rFonts w:ascii="Times" w:hAnsi="Times" w:eastAsia="Times"/>
          <w:b w:val="0"/>
          <w:i w:val="0"/>
          <w:color w:val="000000"/>
          <w:sz w:val="22"/>
        </w:rPr>
        <w:t>servants of the people.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that the people of India should become free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and be under subjugation in another place. When freedom </w:t>
      </w:r>
      <w:r>
        <w:rPr>
          <w:rFonts w:ascii="Times" w:hAnsi="Times" w:eastAsia="Times"/>
          <w:b w:val="0"/>
          <w:i w:val="0"/>
          <w:color w:val="000000"/>
          <w:sz w:val="22"/>
        </w:rPr>
        <w:t>comes, it shall be for all.</w:t>
      </w:r>
    </w:p>
    <w:p>
      <w:pPr>
        <w:autoSpaceDN w:val="0"/>
        <w:autoSpaceDE w:val="0"/>
        <w:widowControl/>
        <w:spacing w:line="260" w:lineRule="exact" w:before="3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freedom is definitely coming. Because if the British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honest, and it is my impression that they are, they have to quit.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Lord Mountbatten says that he wants to leave as early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 And he will stick to his word.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British go will we become the rulers of the country?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shall we quarrel among ourselves when we become the rulers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India?  Will the Princes then ride over us? No, they will all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of the people. In other words, they will be servants of society </w:t>
      </w:r>
      <w:r>
        <w:rPr>
          <w:rFonts w:ascii="Times" w:hAnsi="Times" w:eastAsia="Times"/>
          <w:b w:val="0"/>
          <w:i w:val="0"/>
          <w:color w:val="000000"/>
          <w:sz w:val="22"/>
        </w:rPr>
        <w:t>like Chakrayya. Only then can they continue as our rulers.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way, we should not be ruled by the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either. We want the rule of the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of all because their service is the greatest.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volunteered to be a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myself. By the rule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mean that once you make a scavenger you minister,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his word as much as the British respected the word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seventeen-year-old Queen Victoria, and everyone, big and small,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duty. I have seen with my eyes the manner in which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perform their duties.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to London several times. On one occasion I stayed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for three years. But I was then a mere boy. I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twice or thrice subsequently. There the people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and law-abiding that the police are never obliged to wield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firearms. They have in their hand only a baton. People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police are their servants. Hence they follow the instructions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police. The police also try to help the people to the maximum.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done there through bribery. The police do not accept bribes </w:t>
      </w:r>
      <w:r>
        <w:rPr>
          <w:rFonts w:ascii="Times" w:hAnsi="Times" w:eastAsia="Times"/>
          <w:b w:val="0"/>
          <w:i w:val="0"/>
          <w:color w:val="000000"/>
          <w:sz w:val="22"/>
        </w:rPr>
        <w:t>even if offered.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Indian police to should follow this example now.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accept any bribe at all. If they are not getting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subsist upon they can ask the Sardar for higher wages.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Baldev Singh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them go to Nehruji. When big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ministers get thousands, why should the policemen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meagre salaries?  These people would do something about it.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policemen must give up taking bribes.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want to say something about businessmen. They must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together and proclaim with one voice that they all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true Banias and true Marwaris. A true Bania is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weighs things correctly. All the Banias and all the Marwaris and all </w:t>
      </w:r>
      <w:r>
        <w:rPr>
          <w:rFonts w:ascii="Times" w:hAnsi="Times" w:eastAsia="Times"/>
          <w:b w:val="0"/>
          <w:i w:val="0"/>
          <w:color w:val="000000"/>
          <w:sz w:val="22"/>
        </w:rPr>
        <w:t>traders must get together and resolve not to indulge in black-</w:t>
      </w:r>
      <w:r>
        <w:rPr>
          <w:rFonts w:ascii="Times" w:hAnsi="Times" w:eastAsia="Times"/>
          <w:b w:val="0"/>
          <w:i w:val="0"/>
          <w:color w:val="000000"/>
          <w:sz w:val="22"/>
        </w:rPr>
        <w:t>marketing and not to give or take bribes.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can do this much Rajendra Babu’s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helplessness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providing food for the people would be removed. I have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which says that even though I had the salt tax repealed, salt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costlier than before. How is that?  I say after the repeal of the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we should get salt almost free. For such a thing to happen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will have to do business for the sake of India instead of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sake. They should forget black-marketing altogether.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happens, the ministers of the Interim Government would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out their respective tasks, and Rajaji, Rajendra Babu,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Jawaharlalji, Matthai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Bhabha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all the four League Ministers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serve you in every way. Even after that, if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have enough food and clothing and there is no progress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country, you can remove them from  office.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would you remove them? Would you have them ousted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Viceroy’s action?  No. You would ask the Viceroy not to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Defence Member in the Interim Government.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Rajendra Prasad was Minister of Food and Agriculture.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John Matthai, Member for Railways and Transport in the Interim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H. Bhabha, Member for Works, Mines and Power in the Interim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were: Liaquat Ali Khan for Finance, I. I. Chundrigar for Commerce,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Abdur Rab Nishtar for Communications (Posts and Air) And Ghazanfar Ali Khan for </w:t>
      </w:r>
      <w:r>
        <w:rPr>
          <w:rFonts w:ascii="Times" w:hAnsi="Times" w:eastAsia="Times"/>
          <w:b w:val="0"/>
          <w:i w:val="0"/>
          <w:color w:val="000000"/>
          <w:sz w:val="18"/>
        </w:rPr>
        <w:t>Health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bother. You would ‘hold’ the Ministers yourselves in the manner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said yesterday I would ‘hold’ Jinnah. Then you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make them do as you wish.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learnt from Jawaharlal that people are starving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I was sorry to hear that. However guilty the British might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in our case, they must certainly get enough to eat.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Ours is a very vast country. If our traders behave properly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sensible we can say that so long as India is alive,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go hungry. We would provide food for the world. I am a Bania </w:t>
      </w:r>
      <w:r>
        <w:rPr>
          <w:rFonts w:ascii="Times" w:hAnsi="Times" w:eastAsia="Times"/>
          <w:b w:val="0"/>
          <w:i w:val="0"/>
          <w:color w:val="000000"/>
          <w:sz w:val="22"/>
        </w:rPr>
        <w:t>and I know something about trade. If all the Banias and traders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with me and also co-operate with the Interim Government,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the Muslims co-operate, I can provide food for everyone.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 prepared to accept that we do not produce enough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If we work hard enough and act with reason and if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of God there is sufficient rain, we can have plenty to eat.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possible to clap with one hand. This can happen only if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co-operation from all, and then it would be such a thunderous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clap that all of you would be happy and the whole world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happy.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you in no uncertain terms that if everybody in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>India does his duty well, the whole country will be happy.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-I, pp. 111-6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DISCUSSION WITH A CHRISTIAN MISSIONARY</w:t>
      </w:r>
    </w:p>
    <w:p>
      <w:pPr>
        <w:autoSpaceDN w:val="0"/>
        <w:autoSpaceDE w:val="0"/>
        <w:widowControl/>
        <w:spacing w:line="294" w:lineRule="exact" w:before="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1, 1947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wish to know what are the marks of a man who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Truth which is God. He must be completely free from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lust, greed and attachment, pride and fear. He must reduce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zero and have perfect control over all his senses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palate or tongue. Tongue is the organ of speech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taste. It is with the tongue that we indulge in exaggeration, untruth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that hurts. The craving for taste makes us slaves to the plate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like animals we live to eat. But with proper discipline,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ourselves into beings only a ‘‘little below the angels’’. He who </w:t>
      </w:r>
      <w:r>
        <w:rPr>
          <w:rFonts w:ascii="Times" w:hAnsi="Times" w:eastAsia="Times"/>
          <w:b w:val="0"/>
          <w:i w:val="0"/>
          <w:color w:val="000000"/>
          <w:sz w:val="22"/>
        </w:rPr>
        <w:t>has mastered his senses is first and foremost among them. All virtues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say that the missionary had ‘‘a ten-minute talk’’ with Gandhiji ‘‘in </w:t>
      </w:r>
      <w:r>
        <w:rPr>
          <w:rFonts w:ascii="Times" w:hAnsi="Times" w:eastAsia="Times"/>
          <w:b w:val="0"/>
          <w:i w:val="0"/>
          <w:color w:val="000000"/>
          <w:sz w:val="18"/>
        </w:rPr>
        <w:t>the first week of June’’.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 in him. God manifests Himself through them. Such is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>of self-discipline or self-purification.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233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174. HOW DID I BEGIN IT?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must have notice that last week I started writing for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long I shall be able to continue it, I do not know. God’s </w:t>
      </w:r>
      <w:r>
        <w:rPr>
          <w:rFonts w:ascii="Times" w:hAnsi="Times" w:eastAsia="Times"/>
          <w:b w:val="0"/>
          <w:i w:val="0"/>
          <w:color w:val="000000"/>
          <w:sz w:val="22"/>
        </w:rPr>
        <w:t>will be done in this as in other things.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think of it, the circumstances under which I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for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not altered. Pyarelalji is far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in my opinion is doing very important work in Noakhali.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taking part in what I have called a </w:t>
      </w:r>
      <w:r>
        <w:rPr>
          <w:rFonts w:ascii="Times" w:hAnsi="Times" w:eastAsia="Times"/>
          <w:b w:val="0"/>
          <w:i/>
          <w:color w:val="000000"/>
          <w:sz w:val="22"/>
        </w:rPr>
        <w:t>mahayajna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Parasuram,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typist, who had become used to the work,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of his own choice to help Jivanji. Kanu Gandhi was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help, but he is also engaged in the </w:t>
      </w:r>
      <w:r>
        <w:rPr>
          <w:rFonts w:ascii="Times" w:hAnsi="Times" w:eastAsia="Times"/>
          <w:b w:val="0"/>
          <w:i/>
          <w:color w:val="000000"/>
          <w:sz w:val="22"/>
        </w:rPr>
        <w:t>mahayajna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Noakhali.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other helpers are also unable to do any writing for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other reasons. To resume writing for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adverse conditions would ordinarily be considered madness.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unpractical from the ordinary standpoint is feasible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guidance. I believe I dance to His tune. If this be delusion I </w:t>
      </w:r>
      <w:r>
        <w:rPr>
          <w:rFonts w:ascii="Times" w:hAnsi="Times" w:eastAsia="Times"/>
          <w:b w:val="0"/>
          <w:i w:val="0"/>
          <w:color w:val="000000"/>
          <w:sz w:val="22"/>
        </w:rPr>
        <w:t>cling to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this Divinity? I would love to dwell upon it but not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that is foremost with us all, I discuss every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prayer. This writing will come before the readers after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This interval would be considered too long in the context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pressing problems. Therefore, in these columns for the moment,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confine myself to things of eternal value. One such is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world seems to be running after things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transitory value. It has no time for the other. And yet when one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deeper it becomes clear it is the things eternal that count in the </w:t>
      </w:r>
      <w:r>
        <w:rPr>
          <w:rFonts w:ascii="Times" w:hAnsi="Times" w:eastAsia="Times"/>
          <w:b w:val="0"/>
          <w:i w:val="0"/>
          <w:color w:val="000000"/>
          <w:sz w:val="22"/>
        </w:rPr>
        <w:t>end.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It is the way of life which leads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Brahman. It includes full control over the process of reproduction.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control must be in thought, word and deed. If the thought is not </w:t>
      </w:r>
      <w:r>
        <w:rPr>
          <w:rFonts w:ascii="Times" w:hAnsi="Times" w:eastAsia="Times"/>
          <w:b w:val="0"/>
          <w:i w:val="0"/>
          <w:color w:val="000000"/>
          <w:sz w:val="22"/>
        </w:rPr>
        <w:t>under control, the other two have no value. There is a saying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>simultaneously with the source. The translation has been edited.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Hindustani: ‘‘He whose heart is pure has all the purifying waters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Ganga in his house.’’ For one whose thought is under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control, control over speech and action is easy. The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conception will be naturally healthy, will not even suffer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headache and will enjoy a long life. His mind will be brilliant.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slothful. Mental and physical work will not cause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fatigue. His outward tidiness will be a reflection of his inner being.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exhibit all the attributes of the man of steadfast intellect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Gita.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not even one person who answers the description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worry in the least. There is nothing to wonder at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an </w:t>
      </w:r>
      <w:r>
        <w:rPr>
          <w:rFonts w:ascii="Times" w:hAnsi="Times" w:eastAsia="Times"/>
          <w:b w:val="0"/>
          <w:i/>
          <w:color w:val="000000"/>
          <w:sz w:val="22"/>
        </w:rPr>
        <w:t>urdhvareta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the above characteristics.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the creative strength of such sublimation, one drop of which </w:t>
      </w:r>
      <w:r>
        <w:rPr>
          <w:rFonts w:ascii="Times" w:hAnsi="Times" w:eastAsia="Times"/>
          <w:b w:val="0"/>
          <w:i w:val="0"/>
          <w:color w:val="000000"/>
          <w:sz w:val="22"/>
        </w:rPr>
        <w:t>has the potentiality of bringing into being a human life?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Patanjali has described five disciplines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not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isolate any one of these and practise it. It may be possible in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truth, because it really includes the other four. And for this 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have been expanded into eleven. Vinoba has put them in the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Marathi verse: They are non-violence, truth, non-stealing,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non-possession, bread labour, control of the palate,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fearlessness, equal regard for all religions, swadeshi and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can be derive from truth. But life is not so simple.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possible to enunciate on grand principle and leave the rest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of itself. Even when we know a proposition, its corollaries have </w:t>
      </w:r>
      <w:r>
        <w:rPr>
          <w:rFonts w:ascii="Times" w:hAnsi="Times" w:eastAsia="Times"/>
          <w:b w:val="0"/>
          <w:i w:val="0"/>
          <w:color w:val="000000"/>
          <w:sz w:val="22"/>
        </w:rPr>
        <w:t>to be worked out.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to bear in mind that all the disciplines are of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If one is broken all are broken. There seems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belief amongst us that breach of truth or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pardonable. Non-stealing and non-possession are rarely mentioned.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hardly recognize the necessity of observing them. But a fancied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excites wrath and worse.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seriously wrong with a society in which values are exagg-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erated and underestimated. Moreover, to use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narrow sense is to detract from its value. Such detraction increases </w:t>
      </w:r>
      <w:r>
        <w:rPr>
          <w:rFonts w:ascii="Times" w:hAnsi="Times" w:eastAsia="Times"/>
          <w:b w:val="0"/>
          <w:i w:val="0"/>
          <w:color w:val="000000"/>
          <w:sz w:val="22"/>
        </w:rPr>
        <w:t>the difficulty of proper observance. When it is isolated even 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II. 55 to 68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</w:t>
      </w:r>
      <w:r>
        <w:rPr>
          <w:rFonts w:ascii="Times" w:hAnsi="Times" w:eastAsia="Times"/>
          <w:b w:val="0"/>
          <w:i/>
          <w:color w:val="000000"/>
          <w:sz w:val="18"/>
        </w:rPr>
        <w:t>Yogasutras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they are: non-violence, truth, non-stealing,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18"/>
        </w:rPr>
        <w:t>and non-possession.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observance becomes difficult, if not impossible.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essential that all the disciplines should be taken as one.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enables one to realize the full meaning and significance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practice he alone is a true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observes, in thought, word and deed, the eleven-fold vow in its </w:t>
      </w:r>
      <w:r>
        <w:rPr>
          <w:rFonts w:ascii="Times" w:hAnsi="Times" w:eastAsia="Times"/>
          <w:b w:val="0"/>
          <w:i w:val="0"/>
          <w:color w:val="000000"/>
          <w:sz w:val="22"/>
        </w:rPr>
        <w:t>entirety.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 2,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8-6-1947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NOTE TO MANU GANDHI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1947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person does not know the prayer by heart, the result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an awkward situation. That is what happened today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or four days ago.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not begin the prayer. I then 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verse. The same thing happened today. I do not like all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learn the prayer by heart. I may not tell him this,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ought to have realized it. That he did not do so, what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indicate?  If even the three or four  persons nearest to me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in the prayer, must not the fault be mine?  We seem to be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prayer as if it were a forced task. It means cheating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like praying or may feel it is a burden, but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cheat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56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176. SILENCE-DAY NOTE TO LORD MOUNTBATTEN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1947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can’t speak; when I took the decision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Monday silence I did reserve two exceptions, i.e., about speaking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took place at 12.30 p.m. In his note marked ‘Secret’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Mountbatten said: ‘‘I saw Mr. Gandhi immediately after the first session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with the seven Indian Leaders. As this was a Monday, he was observing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of silence; and he apparently did not consider the occasion of sufficient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for him to break this rule, so he satisfied himself by handing me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attached note. The original of this is in my possession; it is written on the back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five separate old envelopes and will be, I feel, a document of some historic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importance.’’ (C.W. 11026, Lord Mountbatten Papers, Broadlands Archives Trust, </w:t>
      </w:r>
      <w:r>
        <w:rPr>
          <w:rFonts w:ascii="Times" w:hAnsi="Times" w:eastAsia="Times"/>
          <w:b w:val="0"/>
          <w:i w:val="0"/>
          <w:color w:val="000000"/>
          <w:sz w:val="18"/>
        </w:rPr>
        <w:t>Broadlands, Romsey, Hampshire).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high functionaries on urgent matters or attending upon sick people. </w:t>
      </w:r>
      <w:r>
        <w:rPr>
          <w:rFonts w:ascii="Times" w:hAnsi="Times" w:eastAsia="Times"/>
          <w:b w:val="0"/>
          <w:i w:val="0"/>
          <w:color w:val="000000"/>
          <w:sz w:val="22"/>
        </w:rPr>
        <w:t>But I know you do not want me to break my silence.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said one word against you during my speeches?  If you </w:t>
      </w:r>
      <w:r>
        <w:rPr>
          <w:rFonts w:ascii="Times" w:hAnsi="Times" w:eastAsia="Times"/>
          <w:b w:val="0"/>
          <w:i w:val="0"/>
          <w:color w:val="000000"/>
          <w:sz w:val="22"/>
        </w:rPr>
        <w:t>admit that I have not, your warning is superfluous.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one or two things I must talk about, but not today. If </w:t>
      </w:r>
      <w:r>
        <w:rPr>
          <w:rFonts w:ascii="Times" w:hAnsi="Times" w:eastAsia="Times"/>
          <w:b w:val="0"/>
          <w:i w:val="0"/>
          <w:color w:val="000000"/>
          <w:sz w:val="22"/>
        </w:rPr>
        <w:t>we meet each other again I shall speak.</w:t>
      </w:r>
    </w:p>
    <w:p>
      <w:pPr>
        <w:autoSpaceDN w:val="0"/>
        <w:tabs>
          <w:tab w:pos="550" w:val="left"/>
          <w:tab w:pos="37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Badshah Khan is with me in the Bhangi Colony. He said ‘‘Do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won’t have peace till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 Viceroy to remove the Governor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gone.’’ I don’t know whether he is right or wrong. He is truthful. If </w:t>
      </w:r>
      <w:r>
        <w:rPr>
          <w:rFonts w:ascii="Times" w:hAnsi="Times" w:eastAsia="Times"/>
          <w:b w:val="0"/>
          <w:i w:val="0"/>
          <w:color w:val="000000"/>
          <w:sz w:val="22"/>
        </w:rPr>
        <w:t>it can be done decorously, You should do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10835</w:t>
      </w:r>
    </w:p>
    <w:p>
      <w:pPr>
        <w:autoSpaceDN w:val="0"/>
        <w:autoSpaceDE w:val="0"/>
        <w:widowControl/>
        <w:spacing w:line="280" w:lineRule="exact" w:before="254" w:after="0"/>
        <w:ind w:left="144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177. SPEECH  AT  CONGRESS  WORKING  COMMITTEE 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24" w:lineRule="exact" w:before="68" w:after="0"/>
        <w:ind w:left="52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2, 1947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gave his reactions to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Majesty’s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the draft letter.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said that though he did not agree with the decisions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regarding the division of India, he did not want to take any step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would stand in the way of the Working Committee in implementing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 decision. He however pointed out that there was still some scope for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clarification, and he suggested that Clause 20 relating to the right of the parts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 to remain or not within the British Commonwealth should be clarified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should be informed that the Congress does not want that any differential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treatment should be meted out to any seceding part of India. He also wanted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and categorical assurance should be forthcoming from the Muslim League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accepts the statement as a final settlement and will not make any further claims </w:t>
      </w:r>
      <w:r>
        <w:rPr>
          <w:rFonts w:ascii="Times" w:hAnsi="Times" w:eastAsia="Times"/>
          <w:b w:val="0"/>
          <w:i w:val="0"/>
          <w:color w:val="000000"/>
          <w:sz w:val="18"/>
        </w:rPr>
        <w:t>beyond what is conceded in this statement.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I. C. C. File No. 1499-P, 1946-48. Courtesy: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Olaf Caroe of North-West Frontier Province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was officially announced on June 3, but copies of it were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Congress, Muslim League and Sikh leaders, viz. Jawaharlal Nehru, Vallabhbhai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Patel, J.B. Kripalani, M.A. Jinnah, Liaquat Ali Khan, Abdul Rab Nishtar and Sardar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Baldev Sing, during their conference with the Viceroy in the morning. For the text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statement and the letter to the Viceroy, drafted by Jawaharlal Nehru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consultation with J.B. Kripalani, Vallabhbhai Patel and Govind Ballabh Pant,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earlier read out but subsequently redrafted to incorporate Gandhiji’s suggestions,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 Statement”, 3-6-1947 and “Jawaharlal Nehru’s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viceroy”, 2-6-1947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285"/>
        <w:gridCol w:w="3285"/>
      </w:tblGrid>
      <w:tr>
        <w:trPr>
          <w:trHeight w:hRule="exact" w:val="608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178. SPEECH AT PRAYER MEETING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7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1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June 2, 1947</w:t>
      </w:r>
    </w:p>
    <w:p>
      <w:pPr>
        <w:autoSpaceDN w:val="0"/>
        <w:autoSpaceDE w:val="0"/>
        <w:widowControl/>
        <w:spacing w:line="260" w:lineRule="exact" w:before="4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tell you what has happened or is happening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plane. But I would like to repeat what I have been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last three or four days, namely, that the common man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himself with what the Viceroy has brought from England.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concern ourselves with what our duty should be in any situa-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that may arise. The one thing the country should make clear is </w:t>
      </w:r>
      <w:r>
        <w:rPr>
          <w:rFonts w:ascii="Times" w:hAnsi="Times" w:eastAsia="Times"/>
          <w:b w:val="0"/>
          <w:i w:val="0"/>
          <w:color w:val="000000"/>
          <w:sz w:val="22"/>
        </w:rPr>
        <w:t>that it will accept nothing through force.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Continuing, therefore, the thought that I have been developing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last few days, I should like to ask what our doctors and scientists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 for the sake of the country. One finds them readily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foreign countries to learn new ideas and the latest treatments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curing diseases. I would suggest that they should turn their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seven lakhs of villages of India. They will then find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men and women can find work to do there.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fashion, of course, but in our own fashion in the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then also know many indigenous remedies which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make use of. There are so many herbs in India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to import drugs at all. But more than through  drugs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help the people by teaching them the right mode of living.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say to the scientists? Are they giving their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growing more food? And this not with the aid of artificial fertilizers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through proper methods of tillage and by use of organic manure?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Noakhali I saw people using even the water hyacinth which grows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wild and blocks the flow of river water. This our  scientists will do </w:t>
      </w:r>
      <w:r>
        <w:rPr>
          <w:rFonts w:ascii="Times" w:hAnsi="Times" w:eastAsia="Times"/>
          <w:b w:val="0"/>
          <w:i w:val="0"/>
          <w:color w:val="000000"/>
          <w:sz w:val="22"/>
        </w:rPr>
        <w:t>when they learn to live for the country rather than for themselves.</w:t>
      </w:r>
    </w:p>
    <w:p>
      <w:pPr>
        <w:autoSpaceDN w:val="0"/>
        <w:autoSpaceDE w:val="0"/>
        <w:widowControl/>
        <w:spacing w:line="260" w:lineRule="exact" w:before="6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spoke yesterday of the invaluable work that Jawaharlal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I had described him as the uncrowned king of India.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replaces today when the Englishmen are withdrawing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authorityfrom India. He, who was educated at Harrow and Cambridge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became a barrister, is greatly needed to carry on the negotiations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English-men. But the time is fast approaching when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elect the first president of the Republic. I would have propo-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 the name of Chakrayya, had he been alive. I would wish with all </w:t>
      </w:r>
      <w:r>
        <w:rPr>
          <w:rFonts w:ascii="Times" w:hAnsi="Times" w:eastAsia="Times"/>
          <w:b w:val="0"/>
          <w:i w:val="0"/>
          <w:color w:val="000000"/>
          <w:sz w:val="22"/>
        </w:rPr>
        <w:t>my heart to have a brave, selfless and pure-hearted scavenger girl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68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our first President. It is no vain dream. We can certainly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such Harijan girls if only we make an effort to find them. Had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selected little Gulnar, the late Maulana Mahomed Ali’s daug-hter?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silly girl went and married Shuaib Qureshi. At one time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the life of a fakir and had met me when the Ali Brothers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Gulnar is now the proud mother of many bright children, but she </w:t>
      </w:r>
      <w:r>
        <w:rPr>
          <w:rFonts w:ascii="Times" w:hAnsi="Times" w:eastAsia="Times"/>
          <w:b w:val="0"/>
          <w:i w:val="0"/>
          <w:color w:val="000000"/>
          <w:sz w:val="22"/>
        </w:rPr>
        <w:t>cannot now be my successor.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future President will have no need to know English.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he will be assisted by men who are proficient in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and who also know foreign languages. These dreams,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realized only if we devote all our attention to our villages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killing each 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116-8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179.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June 2,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no one is more distressed than I am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impending division of India. But I have no desire to launch a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what promises to be an accomplished fact. I have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division to be wrong and therefore I could never be party to it. </w:t>
      </w:r>
      <w:r>
        <w:rPr>
          <w:rFonts w:ascii="Times" w:hAnsi="Times" w:eastAsia="Times"/>
          <w:b w:val="0"/>
          <w:i w:val="0"/>
          <w:color w:val="000000"/>
          <w:sz w:val="22"/>
        </w:rPr>
        <w:t>But when the Congress accepts such a division, even though relu-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ctantly, I would not carry on any agitation against that institution.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step is not inconceivable under all circumstances.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association with the proposed division is no circumstance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warranting a struggle against it of the kind you have in mind. Nor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endorse your attack upon the British. They have not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>promoted or encouraged this step.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244</w:t>
      </w:r>
    </w:p>
    <w:p>
      <w:pPr>
        <w:autoSpaceDN w:val="0"/>
        <w:autoSpaceDE w:val="0"/>
        <w:widowControl/>
        <w:spacing w:line="220" w:lineRule="exact" w:before="13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in his letter, had said: “The British are quitting India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leaving it divided. . . In case you launch a struggle against the division of India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or Indian States basis . . . I respectfully offer about one lakh . . . </w:t>
      </w:r>
      <w:r>
        <w:rPr>
          <w:rFonts w:ascii="Times" w:hAnsi="Times" w:eastAsia="Times"/>
          <w:b w:val="0"/>
          <w:i w:val="0"/>
          <w:color w:val="000000"/>
          <w:sz w:val="18"/>
        </w:rPr>
        <w:t>disciplined volunteers loyally to carry out your orders.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Congress Working Committee decision to accept </w:t>
      </w:r>
      <w:r>
        <w:rPr>
          <w:rFonts w:ascii="Times" w:hAnsi="Times" w:eastAsia="Times"/>
          <w:b w:val="0"/>
          <w:i w:val="0"/>
          <w:color w:val="000000"/>
          <w:sz w:val="18"/>
        </w:rPr>
        <w:t>the British Government’s proposal, which was on June 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180.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June 2, 1947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helpless. I do not know that a parallel between Ireland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can be drawn. The Congress and the League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terms, the former, no doubt, unwillingly. That being the case,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the best that is possible under the circumstances. This I am </w:t>
      </w:r>
      <w:r>
        <w:rPr>
          <w:rFonts w:ascii="Times" w:hAnsi="Times" w:eastAsia="Times"/>
          <w:b w:val="0"/>
          <w:i w:val="0"/>
          <w:color w:val="000000"/>
          <w:sz w:val="22"/>
        </w:rPr>
        <w:t>trying to do according to my lights.</w:t>
      </w:r>
    </w:p>
    <w:p>
      <w:pPr>
        <w:autoSpaceDN w:val="0"/>
        <w:autoSpaceDE w:val="0"/>
        <w:widowControl/>
        <w:spacing w:line="240" w:lineRule="exact" w:before="68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244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NARMADA GANDHI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IWAS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3,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many sons, some of whom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Gandhi and some bear other names. A man who has risen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or community, who holds Hindus, Muslims, Parsis and Jews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regard and who delights in calling himself a Bhangi—if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how many crores of sons, and therefore daughters-in-law,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is likely to have, please do the total yourself. Your letter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handwriting. Perhaps you don’t even know how to sign.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therefore, deserves little attention. Be that as it may, a wise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use his ancestral well to swim in, not to drown in or to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suicide. That would be lack of understa-nding. A man who swims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</w:t>
      </w:r>
      <w:r>
        <w:rPr>
          <w:rFonts w:ascii="Times" w:hAnsi="Times" w:eastAsia="Times"/>
          <w:b w:val="0"/>
          <w:i/>
          <w:color w:val="000000"/>
          <w:sz w:val="22"/>
        </w:rPr>
        <w:t>janni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must give up that place. Be satisfied with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as compensation. I shall understand your demanding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in exchange. To insist on having this very house is the limit of </w:t>
      </w:r>
      <w:r>
        <w:rPr>
          <w:rFonts w:ascii="Times" w:hAnsi="Times" w:eastAsia="Times"/>
          <w:b w:val="0"/>
          <w:i w:val="0"/>
          <w:color w:val="000000"/>
          <w:sz w:val="22"/>
        </w:rPr>
        <w:t>ignorant attachment. I don’t care for a memorial. I have seen a good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an Indian in Dublin who had written: “The Indians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Ireland strongly protest against the present talk of partition in India. . . . Ireland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fate when the British Government was leaving the country and now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is that the people of the North and the South Ireland . . . are trying . . .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abolish this partition. . . . India will have to do the same thing. We Hindus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in this country have firm faith that India can’t commit suicide by accepting </w:t>
      </w:r>
      <w:r>
        <w:rPr>
          <w:rFonts w:ascii="Times" w:hAnsi="Times" w:eastAsia="Times"/>
          <w:b w:val="0"/>
          <w:i w:val="0"/>
          <w:color w:val="000000"/>
          <w:sz w:val="18"/>
        </w:rPr>
        <w:t>division under your able leadership and guidance.”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“Question Box”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member of the Gandhi family, had sought Gandhiji’s help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 the proposal to acquire for the nation their ancestral home at Porbandar.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7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many memorials turn into ruins. That may happen in the course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time to this one. too. If, however, it is proposed to use our ancestral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house for a good purpose, you or your advisers should not stand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way.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spared this time for you under very heavy pressure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thinking that in your heart you would understand. If I am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belief, do not allow yourself to be misled by anybody but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doing your dharma. You can show this letter to your relations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well-wishers.</w:t>
      </w:r>
    </w:p>
    <w:p>
      <w:pPr>
        <w:autoSpaceDN w:val="0"/>
        <w:autoSpaceDE w:val="0"/>
        <w:widowControl/>
        <w:spacing w:line="220" w:lineRule="exact" w:before="46" w:after="2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3"/>
        <w:gridCol w:w="3263"/>
      </w:tblGrid>
      <w:tr>
        <w:trPr>
          <w:trHeight w:hRule="exact" w:val="54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Otabapano Vadalo,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A LETTER</w:t>
      </w:r>
    </w:p>
    <w:p>
      <w:pPr>
        <w:autoSpaceDN w:val="0"/>
        <w:autoSpaceDE w:val="0"/>
        <w:widowControl/>
        <w:spacing w:line="270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1947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get a moment free. After the prayer I give some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Manu or Bisen to read out to me and then dictate replies to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have done all I could to win you over. But it seems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we fail to satisfy somebody, we should assume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something wrong with us. Dharma requires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find fault with others but should always be willing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own. I should, therefore, advise you to go forward by yielding the </w:t>
      </w:r>
      <w:r>
        <w:rPr>
          <w:rFonts w:ascii="Times" w:hAnsi="Times" w:eastAsia="Times"/>
          <w:b w:val="0"/>
          <w:i w:val="0"/>
          <w:color w:val="000000"/>
          <w:sz w:val="22"/>
        </w:rPr>
        <w:t>way to others.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62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SPEECH AT CONGRESS WORKING COMMITTEE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1947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ask the Socialists if they want to capture the Congress or to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B. Kripalani, who had been holding discussions with the leaders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Socialist Party with a view to minimizing the differences existing within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Congress, had places before the Committee a memorandum submitted by them.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were of opinion that the President should continue the discussions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place before the Committee any agreed proposal Gandhiji was requested to express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 on the question.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it. If they want to capture it, it is better that they should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The Congress is a great organization, but no organization can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its past. It must always keep abreast of times and attract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and justify itself. If the Socialists come into the Congress as </w:t>
      </w:r>
      <w:r>
        <w:rPr>
          <w:rFonts w:ascii="Times" w:hAnsi="Times" w:eastAsia="Times"/>
          <w:b w:val="0"/>
          <w:i/>
          <w:color w:val="000000"/>
          <w:sz w:val="22"/>
        </w:rPr>
        <w:t>khidmatgars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 hope they do want to come as such,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welcome, for they cannot always remain a party which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complains and refuses to assume responsibility. When I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platform to advocate any view, I do not try to utilize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the institution. Whether I remain in the Congress or outside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imagine being ever disloyal to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I. C. C. File No. 1499-P, 1946-48. Courtesy 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our view the League has not acted in a praiseworthy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let us say that the League has not acted in a praiseworthy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Similarly, if the Congress has not acted rightly let us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too that their action is not right. Only then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democratic rule be established. One group functioning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its own will does not constitute democratic rule.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is where even the man in the street is heard.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out to establish a democratic order, the Viceroy’s House,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Jawaharlal’s house, is not the seat of the Government.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Jawaharlal as the uncrowned king. And we are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We are so poor that we shall walk rather than ride in a car.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somebody offers us a lift in his car, we shall decline his offer </w:t>
      </w:r>
      <w:r>
        <w:rPr>
          <w:rFonts w:ascii="Times" w:hAnsi="Times" w:eastAsia="Times"/>
          <w:b w:val="0"/>
          <w:i w:val="0"/>
          <w:color w:val="000000"/>
          <w:sz w:val="22"/>
        </w:rPr>
        <w:t>saying that he can keep his car, we would rather walk. If we are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hungry, we shall eat a little more. Thus democracy means the rule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in the street. One who always goes about in a car is spoilt.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lives in a palace cannot rule the Government.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we are not going to benefit by what the British,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ruled over a world empire, might propose for us. Even if the rulers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think something which does not appear proper to us, we ought </w:t>
      </w:r>
      <w:r>
        <w:rPr>
          <w:rFonts w:ascii="Times" w:hAnsi="Times" w:eastAsia="Times"/>
          <w:b w:val="0"/>
          <w:i w:val="0"/>
          <w:color w:val="000000"/>
          <w:sz w:val="22"/>
        </w:rPr>
        <w:t>to say so.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said yesterday that the Banias were to blame for the black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0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market. The difference between an ordinary trader and me is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the good of the whole country while other traders fill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coffers. Like Rajendra Babu I am also worrying about providing </w:t>
      </w:r>
      <w:r>
        <w:rPr>
          <w:rFonts w:ascii="Times" w:hAnsi="Times" w:eastAsia="Times"/>
          <w:b w:val="0"/>
          <w:i w:val="0"/>
          <w:color w:val="000000"/>
          <w:sz w:val="22"/>
        </w:rPr>
        <w:t>food for the whole country.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these days not much trade is left in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Banias. There are very few traders who can indulge in black market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and the whole confusion is due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 since the whole thing is managed by the Government.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up to Rajendra Babu, who is the king of Bihar, to provide food.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the hands of Rajaji, who has been a popular minister in Madras,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provide clothing. Still these things do not reach the people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is rampant among the civil servants. If Rajendra Babu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are surrounded by wicked persons whom they are not   able to </w:t>
      </w:r>
      <w:r>
        <w:rPr>
          <w:rFonts w:ascii="Times" w:hAnsi="Times" w:eastAsia="Times"/>
          <w:b w:val="0"/>
          <w:i w:val="0"/>
          <w:color w:val="000000"/>
          <w:sz w:val="22"/>
        </w:rPr>
        <w:t>control, then they too should be considered responsible for   the rot.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how far it is right to present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in this light. But I would certainly say that none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us should resort to black-marketing. If there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officers who give to their favourites twice or thrice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ration cards that their families are entitled to,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these cards and those who give them are both guilty.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hitherto things could go on because of the awe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British. But if this state of affairs continues even now, God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India. But such things should not continue now. Today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act according to the order of the boss, regardless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fair or unfair. We are not under foreign bosses any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cannot issue orders in this way. He does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him the police that would force people to accept orders.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 or Nehruji or the Sardar cannot compel people to obey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through force. Sardar Baldev Singh does have the army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but even he cannot threaten to have the entire military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cracking down on the people to subdue them. You could not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officers, but you can remove these people. They can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you only by pleasing you. I wish to inform you that your </w:t>
      </w:r>
      <w:r>
        <w:rPr>
          <w:rFonts w:ascii="Times" w:hAnsi="Times" w:eastAsia="Times"/>
          <w:b w:val="0"/>
          <w:i/>
          <w:color w:val="000000"/>
          <w:sz w:val="22"/>
        </w:rPr>
        <w:t>Panchayat 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begun from today. It will be twelve months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acquire full power. In the meantime, God alone knows what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may not happen. But you must accept the method of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right from now. Let no one among us fill his stomach by </w:t>
      </w:r>
      <w:r>
        <w:rPr>
          <w:rFonts w:ascii="Times" w:hAnsi="Times" w:eastAsia="Times"/>
          <w:b w:val="0"/>
          <w:i w:val="0"/>
          <w:color w:val="000000"/>
          <w:sz w:val="22"/>
        </w:rPr>
        <w:t>harming the country.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all those who are in the Civil Service—be they white or Black,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or Muslim, in the Secretariat or in the higher echelons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police, to all whom my voice can reach I would say that their duties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become ten times heavier. you must all now become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straight. Then alone will the whole task of our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>become easy and each one of us experience freedom.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 pp. 118–20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JOHN HAYNES HOLMES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1947</w:t>
      </w:r>
    </w:p>
    <w:p>
      <w:pPr>
        <w:autoSpaceDN w:val="0"/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HOLMES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presented to you by Dr. B. C. Roy, one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foremost physicians. Any country would be proud of him.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needs no introduction from me. But he insisted. Hence this </w:t>
      </w:r>
      <w:r>
        <w:rPr>
          <w:rFonts w:ascii="Times" w:hAnsi="Times" w:eastAsia="Times"/>
          <w:b w:val="0"/>
          <w:i w:val="0"/>
          <w:color w:val="000000"/>
          <w:sz w:val="22"/>
        </w:rPr>
        <w:t>note. I know you will do all you can to bring him before America.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10968. Courtesy: Prof. Roger W. Holmes and Frances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L. Brown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J. C. KUMARAPPA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KU.,</w:t>
      </w:r>
    </w:p>
    <w:p>
      <w:pPr>
        <w:autoSpaceDN w:val="0"/>
        <w:tabs>
          <w:tab w:pos="550" w:val="left"/>
          <w:tab w:pos="389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have sent Shoorjibhai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following wire: “You </w:t>
      </w:r>
      <w:r>
        <w:rPr>
          <w:rFonts w:ascii="Times" w:hAnsi="Times" w:eastAsia="Times"/>
          <w:b w:val="0"/>
          <w:i w:val="0"/>
          <w:color w:val="000000"/>
          <w:sz w:val="22"/>
        </w:rPr>
        <w:t>can take Kumarappa if he can leave work to proper substitute.”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conveniently spare yourself without damage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work entrusted to you, you can go.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this you are the sole </w:t>
      </w:r>
      <w:r>
        <w:rPr>
          <w:rFonts w:ascii="Times" w:hAnsi="Times" w:eastAsia="Times"/>
          <w:b w:val="0"/>
          <w:i w:val="0"/>
          <w:color w:val="000000"/>
          <w:sz w:val="22"/>
        </w:rPr>
        <w:t>and fittest judge.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1879-1964; American clergyman, author of </w:t>
      </w:r>
      <w:r>
        <w:rPr>
          <w:rFonts w:ascii="Times" w:hAnsi="Times" w:eastAsia="Times"/>
          <w:b w:val="0"/>
          <w:i/>
          <w:color w:val="000000"/>
          <w:sz w:val="18"/>
        </w:rPr>
        <w:t>My Gandhi;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Chairman, American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Liberties Union; visited India as the Rabindranath Tagore Memorial Visiting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Professor from October 1947 to January 1948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Shoorji Vallabhdas; one of the founder-members of the All-India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Industries Association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London, with a delegation of Indian businessmen;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J.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 Kumarappa”, 11-6-1947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also to judge how far Shoorjibhai will really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services. I have grave doubts about it. In this matter again, you </w:t>
      </w:r>
      <w:r>
        <w:rPr>
          <w:rFonts w:ascii="Times" w:hAnsi="Times" w:eastAsia="Times"/>
          <w:b w:val="0"/>
          <w:i w:val="0"/>
          <w:color w:val="000000"/>
          <w:sz w:val="22"/>
        </w:rPr>
        <w:t>can judge much better than I can.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share this with Shoorjibhai as I am not writing to him.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10193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187. LETTER TO SURENDRA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1947</w:t>
      </w:r>
    </w:p>
    <w:p>
      <w:pPr>
        <w:autoSpaceDN w:val="0"/>
        <w:tabs>
          <w:tab w:pos="550" w:val="left"/>
          <w:tab w:pos="2630" w:val="left"/>
          <w:tab w:pos="4790" w:val="left"/>
        </w:tabs>
        <w:autoSpaceDE w:val="0"/>
        <w:widowControl/>
        <w:spacing w:line="260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like what you say. It was my belief till 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had adopted Nathji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your guru. I am like a father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and I am happy about it. If what I say appeals to your   head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them alone should you accept it. You are free to pick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choose. But that cannot be said in regard to one whom we regard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guru. There is no pick-and-choose there. Whatever the guru  says </w:t>
      </w:r>
      <w:r>
        <w:rPr>
          <w:rFonts w:ascii="Times" w:hAnsi="Times" w:eastAsia="Times"/>
          <w:b w:val="0"/>
          <w:i w:val="0"/>
          <w:color w:val="000000"/>
          <w:sz w:val="22"/>
        </w:rPr>
        <w:t>should go straight home without the aid of reason…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guru one should listen to everybody and then act as one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prompted. There is a proverb which says that our own intuition (such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is) is a better guide than all the learning and intellect of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know, I have searched in vain for a guru of the type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fancied you had found. I have mentioned this more than once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have envied those who have claimed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had found one. These friends in their turn recommended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names of Ramana Maharshi, Aurobindo Ghosh, Sahebji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 of Agra, Upasani Baba, Mehar Baba and another name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Karnataka which I have forgotten. But I could adopt none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end came to the conclusion that perhaps, as with ideals,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 is more than the attainment. An ideal ceases to be an ideal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realized. One can contemplate it, come ever closer to it, but never </w:t>
      </w:r>
      <w:r>
        <w:rPr>
          <w:rFonts w:ascii="Times" w:hAnsi="Times" w:eastAsia="Times"/>
          <w:b w:val="0"/>
          <w:i w:val="0"/>
          <w:color w:val="000000"/>
          <w:sz w:val="22"/>
        </w:rPr>
        <w:t>reach it. So much about the guru.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also ponder whether my conception of </w:t>
      </w:r>
      <w:r>
        <w:rPr>
          <w:rFonts w:ascii="Times" w:hAnsi="Times" w:eastAsia="Times"/>
          <w:b w:val="0"/>
          <w:i/>
          <w:color w:val="000000"/>
          <w:sz w:val="22"/>
        </w:rPr>
        <w:t>brahm-</w:t>
      </w:r>
      <w:r>
        <w:rPr>
          <w:rFonts w:ascii="Times" w:hAnsi="Times" w:eastAsia="Times"/>
          <w:b w:val="0"/>
          <w:i/>
          <w:color w:val="000000"/>
          <w:sz w:val="22"/>
        </w:rPr>
        <w:t>acharya,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which I have tried to base my life, may not after all be the </w:t>
      </w:r>
      <w:r>
        <w:rPr>
          <w:rFonts w:ascii="Times" w:hAnsi="Times" w:eastAsia="Times"/>
          <w:b w:val="0"/>
          <w:i w:val="0"/>
          <w:color w:val="000000"/>
          <w:sz w:val="22"/>
        </w:rPr>
        <w:t>result of a delusion on my part, since I cannot make others see what to</w:t>
      </w:r>
    </w:p>
    <w:p>
      <w:pPr>
        <w:autoSpaceDN w:val="0"/>
        <w:autoSpaceDE w:val="0"/>
        <w:widowControl/>
        <w:spacing w:line="220" w:lineRule="exact" w:before="48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senior member of the 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Kedarnath Kulkarni, Kishorelal Mashruwala’s guru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is clear as daylight. The ultimate criterion of the soundness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my theories and conduct must be whether my life., taken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whole, has moved in the direction of greater self-control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or of self-indulgence. I shall regard it as your victory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restore their earlier relationship, because I do not consider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lesser votaries of truth, in speech or action, than I. The question 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of absolute Truth. None has perceived it. I am talking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 truth. . . . Today I shall stop here. Lilavati who is here,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your letter. Manu has seen it. Sushila Nayyar has seen it and if </w:t>
      </w:r>
      <w:r>
        <w:rPr>
          <w:rFonts w:ascii="Times" w:hAnsi="Times" w:eastAsia="Times"/>
          <w:b w:val="0"/>
          <w:i w:val="0"/>
          <w:color w:val="000000"/>
          <w:sz w:val="22"/>
        </w:rPr>
        <w:t>more people desire it I shall let them see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remain in this furnace of a place for some more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67-8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PRABHAKAR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PRABHAKAR,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your duty to make Anasuya a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worker. It will be good to send Rs. 10 a moth to Chakrayya’s mother.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belongings whatever belongs to the Ashram may be retained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Ashram is bound to return the rest to his mother. Besides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mother, whom did Chakrayya leave behind? What do they do?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they live? Do they have any of Chakrayya’s qualities?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for them, in however small a measure, what Chakrayya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if he had lived longer. It becomes our duty to fully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Kishorelalbhai is not there, Chimanlal, Balvantsinha,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and the others should decide things among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need to consult me.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write about Chakrayya whatever you think proper.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will be good to send it to me before sending it over to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written about my impressions, you must have read it. I </w:t>
      </w:r>
      <w:r>
        <w:rPr>
          <w:rFonts w:ascii="Times" w:hAnsi="Times" w:eastAsia="Times"/>
          <w:b w:val="0"/>
          <w:i w:val="0"/>
          <w:color w:val="000000"/>
          <w:sz w:val="22"/>
        </w:rPr>
        <w:t>have written what I believe.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Lilavatibehn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is true—and I think it is—then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deserves to be the first President of independent India. He </w:t>
      </w:r>
      <w:r>
        <w:rPr>
          <w:rFonts w:ascii="Times" w:hAnsi="Times" w:eastAsia="Times"/>
          <w:b w:val="0"/>
          <w:i w:val="0"/>
          <w:color w:val="000000"/>
          <w:sz w:val="22"/>
        </w:rPr>
        <w:t>who is devoted to God and is a brave servant of the people can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Lilavati Asar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04" w:right="140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President. I have no doubt about it. Perhaps I had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this effect in Godhra in the year 1917 or 1918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Political Conference. I had said that I would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until and unless a Chamar or some such [untouchable] became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 of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Vijayabehn told me everything about her sister. I have given her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 advice.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Chakrayya’s close relatives on my behalf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all become </w:t>
      </w:r>
      <w:r>
        <w:rPr>
          <w:rFonts w:ascii="Times" w:hAnsi="Times" w:eastAsia="Times"/>
          <w:b w:val="0"/>
          <w:i/>
          <w:color w:val="000000"/>
          <w:sz w:val="22"/>
        </w:rPr>
        <w:t>sevaks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sevikas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Chakrayya was. It will be good </w:t>
      </w:r>
      <w:r>
        <w:rPr>
          <w:rFonts w:ascii="Times" w:hAnsi="Times" w:eastAsia="Times"/>
          <w:b w:val="0"/>
          <w:i w:val="0"/>
          <w:color w:val="000000"/>
          <w:sz w:val="22"/>
        </w:rPr>
        <w:t>if they resist all temptations.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9038. Also C. W. 9162.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Prabhakar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DISCUSSION WITH RAJENDRA PRASAD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4,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told Dr. Rajendra Prasad that the first thing for them should be to lighten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burden of taxation and implement in full the constructive programme to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had pledged itself. The politics of the country should be based on it.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did not require much cleverness but determination and honesty of purpose.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instance, universalization of khadi was simplicity itself, but if they yielded even by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jot in the matter of creating new mills, their khadi scheme would come to naught.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must not succumb to filling the exchequer like the previous Government.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also of the opinion that we should introduce fresh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Congress organization. Because Congressmen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prison, it does not mean that they should now hold all administrative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jobs as a reward for their past sacrifices. On the contrary, shedding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prepossessions and party prejudices we should freely make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talent and experience wherever it is to be found even </w:t>
      </w:r>
      <w:r>
        <w:rPr>
          <w:rFonts w:ascii="Times" w:hAnsi="Times" w:eastAsia="Times"/>
          <w:b w:val="0"/>
          <w:i w:val="0"/>
          <w:color w:val="000000"/>
          <w:sz w:val="22"/>
        </w:rPr>
        <w:t>outside the Congress ranks.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particularly applied to the Indian States. There was a vast fund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experience, knowledge, administrative talent and statesmanship in the States, which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be put to use with greatest advantage to the country.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they will be able to give us much that we lack and </w:t>
      </w:r>
      <w:r>
        <w:rPr>
          <w:rFonts w:ascii="Times" w:hAnsi="Times" w:eastAsia="Times"/>
          <w:b w:val="0"/>
          <w:i w:val="0"/>
          <w:color w:val="000000"/>
          <w:sz w:val="22"/>
        </w:rPr>
        <w:t>need. Congressmen know how to give fight, fill jails, but they lack the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art of government, never having had any experience of adminis-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tration. The States can provide us with all that if we know how to tap </w:t>
      </w:r>
      <w:r>
        <w:rPr>
          <w:rFonts w:ascii="Times" w:hAnsi="Times" w:eastAsia="Times"/>
          <w:b w:val="0"/>
          <w:i w:val="0"/>
          <w:color w:val="000000"/>
          <w:sz w:val="22"/>
        </w:rPr>
        <w:t>and utilize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229-30</w:t>
      </w:r>
    </w:p>
    <w:p>
      <w:pPr>
        <w:autoSpaceDN w:val="0"/>
        <w:autoSpaceDE w:val="0"/>
        <w:widowControl/>
        <w:spacing w:line="292" w:lineRule="exact" w:before="6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I am coming straight after meeting the Viceroy.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I had gone to get anything out of him. Nor had he called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give me anything. Actually the talk between us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finished. But I excused myself saying to the Viceroy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to miss the prayer time so long as it was humanly possible.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 my point and said that our talk could be resumed later.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that we would not give even an inch of land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under coercion. In other words, we would not accept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threat of violence. Only if they can convince us by peaceful,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and if their proposal appeals to our reason would we </w:t>
      </w:r>
      <w:r>
        <w:rPr>
          <w:rFonts w:ascii="Times" w:hAnsi="Times" w:eastAsia="Times"/>
          <w:b w:val="0"/>
          <w:i w:val="0"/>
          <w:color w:val="000000"/>
          <w:sz w:val="22"/>
        </w:rPr>
        <w:t>concede Pakistan.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that this whole question has been treated rationally.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Working Committee insists that they have not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under duress. They are not scared because so many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dying and property is being destroyed. It is not at all true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accepted defeat in the face of violence. I should not take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timid lot. They have taken this course because they realized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possible to get round the Muslim League in any other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once the Muslim League agrees to at least some points, our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easy. In short, the Working Committee claims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vivisection of the country into Pakistan and Hindustan </w:t>
      </w:r>
      <w:r>
        <w:rPr>
          <w:rFonts w:ascii="Times" w:hAnsi="Times" w:eastAsia="Times"/>
          <w:b w:val="0"/>
          <w:i w:val="0"/>
          <w:color w:val="000000"/>
          <w:sz w:val="22"/>
        </w:rPr>
        <w:t>not out of fear but after realizing the prevailing situation.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wish to force anyone. We tried hard. We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with them, but they refused to come into the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>Assembly. The League supporters kept on arguing that they were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Viceroy’s note on the interview,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“Lord Mountbatten’s Note on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 with Gandhiji”, 4-6-1947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04" w:right="139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the Hindu majority in the event of their joining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Constituent Assembly.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the Viceroy do under these circumstances? He  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whatever happens, he wants to quit by June, 1948.    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stay beyond that date even if you wanted   him to….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grant full independence to India. Why he insists on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matter. You might say that the British have now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because they are no longer the mighty power they used to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want them to be a first-class power even now.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tyrannized over us for 150 years. I also know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fighting against their might for the last 32 years. But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enemy of my opponent. I would still appeal to God and pray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be good to them. And whatever God does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just.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speak no more now about God’s infallible power.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this much that every human being is prone to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mistakes. Hindus. Muslims and Sikhs all can say that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committed a great blunder. But on what ground can we absolve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of the blame? Let us leave it to God to pass judgment.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say this much, that it was wrong on their part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Pakistan. But they can think of nothing else. They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never live where the Hindus have a majority.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harming themselves by making this demand and I pray to God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time from any harm coming to them. When my own brother,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follows my religion or some other religion, wants to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 cannot aid him. Even though he may not  be aware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harming me. If I do it I am sure to be crushed  between the two stones </w:t>
      </w:r>
      <w:r>
        <w:rPr>
          <w:rFonts w:ascii="Times" w:hAnsi="Times" w:eastAsia="Times"/>
          <w:b w:val="0"/>
          <w:i w:val="0"/>
          <w:color w:val="000000"/>
          <w:sz w:val="22"/>
        </w:rPr>
        <w:t>of a quern. Why should I not keep my own millstone apart?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I want to reassure you about the British. I want to 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not in the light of the Viceroy’s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in the light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talks with him, that the Viceroy has had no hand in this decision. </w:t>
      </w:r>
      <w:r>
        <w:rPr>
          <w:rFonts w:ascii="Times" w:hAnsi="Times" w:eastAsia="Times"/>
          <w:b w:val="0"/>
          <w:i w:val="0"/>
          <w:color w:val="000000"/>
          <w:sz w:val="22"/>
        </w:rPr>
        <w:t>The decision has been taken jointly by all the leaders in consultation.</w:t>
      </w:r>
    </w:p>
    <w:p>
      <w:pPr>
        <w:autoSpaceDN w:val="0"/>
        <w:autoSpaceDE w:val="0"/>
        <w:widowControl/>
        <w:spacing w:line="220" w:lineRule="exact" w:before="42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broadcast of June 3, 1947, the Viceroy had stated: “I am of course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much opposed to the partition of Provinces as I am to the partition of India herself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for the same basic reasons. For just as I feel there is an Indian consciousness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should transcend communal differences, so I feel there is a Punjabi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Bengali consciousness which has evoked a loyalty to their provinces. And so I felt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essential that the people of India themselves should decide this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>partition.”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say that for seven years they insisted on the 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Cabinet Mission also gave a reasonable award.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went back on its assurance and now this  course has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adopted. They (the Muslims) have got to come back to India.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is formed, there will have to be mutual exchange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populations and movements to and fro. Let us hope that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endures.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that this decision has been taken, should I say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all rebel against the Congress? Or, should I ask the Viceroy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intervene? The Viceroy says that he never wanted partition.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on behalf of the Congress that he too does not approve of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all been obliged to accept it, not for fear of violence,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circumstances. For the Hindus, the Sikhs, all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live in their own homelands, not in the Muslims’.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willing to be under Sikh rule because they say the Sikhs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them at the point of the sword to bow before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Granth </w:t>
      </w:r>
      <w:r>
        <w:rPr>
          <w:rFonts w:ascii="Times" w:hAnsi="Times" w:eastAsia="Times"/>
          <w:b w:val="0"/>
          <w:i/>
          <w:color w:val="000000"/>
          <w:sz w:val="22"/>
        </w:rPr>
        <w:t>Saheb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Tara Singh came to see me today. I told him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remain a lone soldier, but become equal to one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 lakh. The Sikhs should learn to die without killing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the Punjab would be completely changed. With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India would change too. The Sikhs are few in number,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brave. That is why the British are afraid of them. If the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truly brave, rule of the Khalsa would spread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these things to relieve you of your pain.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sorry at heart that India is to be divided into two. The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granted because you asked for it. The Congress never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I was not even present here. But the Congress can feel the pulse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people. It realized that the Khalsa as also the Hindus desired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lost noting, nor have the Sikhs, nor the Muslims.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has already stated in his speech and he has also assured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we approach him united this decision would be revoked.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our united decision would be accepted. The Viceroy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task is merely to see that the British carry on their task honestly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is transferred and then quit in peace.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British people do not</w:t>
      </w:r>
    </w:p>
    <w:p>
      <w:pPr>
        <w:autoSpaceDN w:val="0"/>
        <w:autoSpaceDE w:val="0"/>
        <w:widowControl/>
        <w:spacing w:line="220" w:lineRule="exact" w:before="3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speech the Viceroy had said: “Whichever way the decision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people may go, I feel sure any British official who may by asked to remain for </w:t>
      </w:r>
      <w:r>
        <w:rPr>
          <w:rFonts w:ascii="Times" w:hAnsi="Times" w:eastAsia="Times"/>
          <w:b w:val="0"/>
          <w:i w:val="0"/>
          <w:color w:val="000000"/>
          <w:sz w:val="18"/>
        </w:rPr>
        <w:t>a while will do everything in his power to help implement that decision.”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wish that chaos should reign after they quit this country.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already said that they should not worry about anarchy.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am, after all, a gambler. But who would listen to me? You do not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The Muslims have given me up. Nor can I fully convince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of my point of view. Actually I am a slave of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belong to India. I tried my best to bring the Congress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the proposal of may 16. But now we must accept what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fact. The wonderful thing about it is that we can undo it </w:t>
      </w:r>
      <w:r>
        <w:rPr>
          <w:rFonts w:ascii="Times" w:hAnsi="Times" w:eastAsia="Times"/>
          <w:b w:val="0"/>
          <w:i w:val="0"/>
          <w:color w:val="000000"/>
          <w:sz w:val="22"/>
        </w:rPr>
        <w:t>any time we want.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end, I would only say that you had better forget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Viceroy, It pains me that instead of having direct talks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negotiate through the Viceroy as mediator. It does us no credit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League should convey its point to the Viceroy who in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conveys it to the Congress and the Congress again conveys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to the Viceroy. But what can be done when the Muslim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agree to anything at all? The Congress agrees to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Sikhs have joined the Congress. And the Viceroy then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Jinnah Saheb day and night to climb down a little. Thus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this solution. Even while doing all this the Viceroy says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wondering what the League would say and what the Congress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But he goes on doing his work in the name of God.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have trust in his honesty so long as we have no experience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contrary.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like to request Jinnah Saheb, implore him,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talks with us at least now. Whatever has happened is all right,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sit together and decide about the future. Let him forget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Viceroy now, and let him invite us to come to any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 he wishes to have, so that it is in the interest of all of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120–4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difficult—practically impossible—to achieve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without self-denial. Nobody had ever dreamt in those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sacrifices would be materially rewarded. But today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a race for positions of power. What a misfortune! Shall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it as my own tragedy, the tragedy of our soldiers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ahimsa? You may take it either way you like. That, however, is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 of affairs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[Form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p.73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192. TALK WITH COLLEGE STUDENTS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1947</w:t>
      </w:r>
    </w:p>
    <w:p>
      <w:pPr>
        <w:autoSpaceDN w:val="0"/>
        <w:autoSpaceDE w:val="0"/>
        <w:widowControl/>
        <w:spacing w:line="260" w:lineRule="exact" w:before="12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do not know the real meaning of freedom at all.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unaware of the fact that while the day of freedom is nearing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also is increasing. Don’t we see frequent strikes and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schools and colleges insulting their teachers and paying no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to their studies?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STUDENTS </w:t>
      </w:r>
      <w:r>
        <w:rPr>
          <w:rFonts w:ascii="Times" w:hAnsi="Times" w:eastAsia="Times"/>
          <w:b w:val="0"/>
          <w:i w:val="0"/>
          <w:color w:val="000000"/>
          <w:sz w:val="18"/>
        </w:rPr>
        <w:t>: Yes, that is true indeed. But what should we do when injustice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done to us?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may, while observing perfect self-restraint, investigate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injustice has been done in fact. But you said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no freedom in the air and I have replied to that statement. Aren’t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for example, exercising your freedom when you attack school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buildings, force the authorities to give you a holiday or insult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teachers? I want your reply to that. We shall have the fragrance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real freedom only when we learn to observe perfect self-control.  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these girls, if they have ever looked after their homes,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or are not free to throw out left-overs and dirty water on the </w:t>
      </w:r>
      <w:r>
        <w:rPr>
          <w:rFonts w:ascii="Times" w:hAnsi="Times" w:eastAsia="Times"/>
          <w:b w:val="0"/>
          <w:i w:val="0"/>
          <w:color w:val="000000"/>
          <w:sz w:val="22"/>
        </w:rPr>
        <w:t>street.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long as every child in the country does not realize that 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students who came from Bombay and Poona wanted to know about </w:t>
      </w:r>
      <w:r>
        <w:rPr>
          <w:rFonts w:ascii="Times" w:hAnsi="Times" w:eastAsia="Times"/>
          <w:b w:val="0"/>
          <w:i w:val="0"/>
          <w:color w:val="000000"/>
          <w:sz w:val="18"/>
        </w:rPr>
        <w:t>partition and said that they did not feel the glow of independence anywhere.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716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spit or throw rubbish anywhere it likes, for that makes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country unclean and harms the people’s health, till then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kind of education that we most need. A country whose inhabitants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narrow-minded and undisciplined can make no progress.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 or woman is both subject and king, and it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everybody’s aim to see that the country prospers. If that were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mutual slaughter that has started with the [proposal for] partition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bodes ill for the future of the country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occurred. If only I could convince the Hindus of this and if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face death courageously, I have no doubt that our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rise to the grea-test height among the nations of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we learn forgiveness, there is no hope of real progress for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have come to Delhi. This is a historical city and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capital of India for centuries. From the time of Shri Krishna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coming of the Pathans, the Moguls, the Rajputs, the Marathas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lastly the British and now our own Government, there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succession of rulers, But don’t jump to the conclusion that, having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in Delhi, we have won the blessings of freedom.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and education do not reach the hundreds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in the country and make them happy, I will not believe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swaraj. All of you are college students, receive higher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colleges and follow the Western way in every detail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lives, from your mode of dressing to the food you eat.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fault that you do so; it is only the result of the fascination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exercises on us. But I will continue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slaves as long as all these things do not disappear compl-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etely. For example, every Indian, whether educated or uneducated,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to have tea and biscuits the first thing in the morning. It is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to me that you have not felt the glow of freedom when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hugging to yourselves the symbols of your cultural slavery.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wearing socks in this intolerable heat. (Laughter.) I can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citing such instances without end. My Point, in brief, is that till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eschewed, even in small matters, all Western things and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harm the country, the society and our family life,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slaves. Some features of their civilization are admirable </w:t>
      </w:r>
      <w:r>
        <w:rPr>
          <w:rFonts w:ascii="Times" w:hAnsi="Times" w:eastAsia="Times"/>
          <w:b w:val="0"/>
          <w:i w:val="0"/>
          <w:color w:val="000000"/>
          <w:sz w:val="22"/>
        </w:rPr>
        <w:t>indeed. But we hardly see anybody emulating those.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circumstances in which we are places today,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inviting a calamity on us to resort to violence, for it will be extremely</w:t>
      </w:r>
    </w:p>
    <w:p>
      <w:pPr>
        <w:autoSpaceDN w:val="0"/>
        <w:autoSpaceDE w:val="0"/>
        <w:widowControl/>
        <w:spacing w:line="30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 Last Phase.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us to exercise any restraint in the use of violence.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it is only here that political parties are fighting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and that there are no such disputes in Europe and America.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people in those countries are so well educated that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their sense of proportion but always keep in mind the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as a whole in everything they do.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make a mountain out of a molehill as we do.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lose their sense of proportion. They have learnt to subordinate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to what they regard as national interest.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for India, non-violence was an absolute necessity. And the need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be even greater, he emphasized, after independence when the external control,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prevented various parts and parties from flying apart or at each other, would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removed.</w:t>
      </w:r>
    </w:p>
    <w:p>
      <w:pPr>
        <w:autoSpaceDN w:val="0"/>
        <w:autoSpaceDE w:val="0"/>
        <w:widowControl/>
        <w:spacing w:line="28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fallen so low that there is rivalry even between Banias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Brahmins, that we never think who our real enemies are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to which community the other person belongs.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 co-operation with our own countrymen and living happily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them, we try to seek the co-operation of foreigners. We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telling example of this the day before yesterday when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help we partitioned the country. I know, and I suppose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do, since you hail from Bombay and Poona, that even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observances and calendars differ. There is no uniformity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incidence of the </w:t>
      </w:r>
      <w:r>
        <w:rPr>
          <w:rFonts w:ascii="Times" w:hAnsi="Times" w:eastAsia="Times"/>
          <w:b w:val="0"/>
          <w:i/>
          <w:color w:val="000000"/>
          <w:sz w:val="22"/>
        </w:rPr>
        <w:t>ekadashi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other days of fasting!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on which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fast, the </w:t>
      </w:r>
      <w:r>
        <w:rPr>
          <w:rFonts w:ascii="Times" w:hAnsi="Times" w:eastAsia="Times"/>
          <w:b w:val="0"/>
          <w:i/>
          <w:color w:val="000000"/>
          <w:sz w:val="22"/>
        </w:rPr>
        <w:t>Shaivas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not. And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their God exclusively their own. There is but one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He is known by different names. This is made plain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 beyond any shadow of doubt. The time has now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 all ignorance about such matters. If we do not get rid of it,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pay dearly for the mistake in future.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students. The future of the country depends on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asked me for time, I immediately agreed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pressure of work on me, for I look upon myself as a real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students. Whenever I get an opportunity of meeting students, I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 as my good fortune. And I am now seventy-eight and can,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say from my long experience that the more deeply you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4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paragraph are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</w:t>
      </w:r>
      <w:r>
        <w:rPr>
          <w:rFonts w:ascii="Times" w:hAnsi="Times" w:eastAsia="Times"/>
          <w:b w:val="0"/>
          <w:i/>
          <w:color w:val="000000"/>
          <w:sz w:val="18"/>
        </w:rPr>
        <w:t>Phase.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while you are students, over the best way of making progress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follow it, the more you will be able to advance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and that of the society and the country. Student life is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when you can learn to lead such a fruitful life.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time we shed our inertia and girded up our loin, to grapple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challenge of independence.</w:t>
      </w:r>
    </w:p>
    <w:p>
      <w:pPr>
        <w:autoSpaceDN w:val="0"/>
        <w:autoSpaceDE w:val="0"/>
        <w:widowControl/>
        <w:spacing w:line="260" w:lineRule="exact" w:before="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 situation demanded, he continued, was work, solid work;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recriminational or verbal pyrotechnics. Nobody had the right to waste  a single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 in idleness, self-seeking or disgruntled brooding. They had to be “like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 to whom no joy is greater than rearing and nourishing her child without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of reward for her pains.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Striving is everything. But if we strive with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eye to fruit, it hinders our progress.” For instance, India had adopted the method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 and non-violence not as an end but only as a means to the attainment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independence. Therefore, the moment that goal was reached, they fell away from it.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result we are where we are today. If we do not wake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replenish our depleted reservoir of non-violence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engaging in constructive work as before, our last state will be worse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first.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he had his way, Gandhiji went on to say, he would begin with a radical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 of the military and the police. Under a non-violent order, they might keep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 armed force for defence against external aggression while the people were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organized for non-violent defence. But in the meantime and as a preparation of it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armies with pickaxes and spades should take the place of armed police and engage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growing more food, building roads, constructing drainage channels and teaching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discipline and strict observance of the rules of sanitation and cleanliness.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selfless service would then enable them to command spontaneous 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people so that the anti-social elements would find themselves isolated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powerless. Such a force could become a means for the realization of a non-violent </w:t>
      </w:r>
      <w:r>
        <w:rPr>
          <w:rFonts w:ascii="Times" w:hAnsi="Times" w:eastAsia="Times"/>
          <w:b w:val="0"/>
          <w:i w:val="0"/>
          <w:color w:val="000000"/>
          <w:sz w:val="18"/>
        </w:rPr>
        <w:t>social order instead of being an instrument of coercion in the hands of the State.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with the army so with the police. In England the police was regarded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as their best friend and helper, a personification of the sense of duty,  but in </w:t>
      </w:r>
      <w:r>
        <w:rPr>
          <w:rFonts w:ascii="Times" w:hAnsi="Times" w:eastAsia="Times"/>
          <w:b w:val="0"/>
          <w:i w:val="0"/>
          <w:color w:val="000000"/>
          <w:sz w:val="18"/>
        </w:rPr>
        <w:t>India its counterpart was dreaded by the common people as a bully and an oppressor.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slightest doubt in my mind that 99 per cent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the present bloodshed and chaos rests on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military. Instead of protectors, they have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>disturbers of peace. The whole thing ought to be remodelled and the</w:t>
      </w:r>
    </w:p>
    <w:p>
      <w:pPr>
        <w:autoSpaceDN w:val="0"/>
        <w:autoSpaceDE w:val="0"/>
        <w:widowControl/>
        <w:spacing w:line="220" w:lineRule="exact" w:before="40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five paragraphs are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colossal waste of public revenue on these two departments checked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The only way to cope with the rising tide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successfully is to begin with police reform.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been able to stop anybody who was eager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abroad for studies. I could not save even boys brought up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from falling a victim to such a desire. But hardly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goes abroad shows himself eager to be of greater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by going abroad. Of course there is much for us to learn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countries. But I can not help wondering why we are eager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abroad but make no effort to attract foreigners to our country.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to do so, them there is only one way, and that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overcome fascination foreign countries have for us and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activities in our own country. We shall be able to do that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something new only if we make experiments. For example,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drugs are discovered and new surgical instruments are manufactured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foreign ountries. Surely all these things did not happen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experi-ments. But we have become so lethargic that as long as we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 readymade we don’t wish to try and make it ourselves. I do not,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feel inclined to bless people who wish to go abroad.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pp.73-6;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221-3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1947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Announcing the death of the Buddhist scholar Shri Kosambi, Gandhiji said :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have not heard his name, and so cannot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grieved. Even otherwise we should not grieve over anyone’s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human nature to grieve over the death of one’s dear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revered ones. We are so made that we raise to the skies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about beating his own drum and indulges in political acrobatics </w:t>
      </w:r>
      <w:r>
        <w:rPr>
          <w:rFonts w:ascii="Times" w:hAnsi="Times" w:eastAsia="Times"/>
          <w:b w:val="0"/>
          <w:i w:val="0"/>
          <w:color w:val="000000"/>
          <w:sz w:val="22"/>
        </w:rPr>
        <w:t>but fail to appreciate the silent worker.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Kosambiji was one such silent worker. He was born in a village.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 Hindu by birth, but he had come to believe that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not even the Vedic religion, gave as much importance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piety, etc., as Buddhism did. So he embraced Buddhism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gave himself up to the study of Buddhist scriptures. He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proficiency in the subject that he had no equal in India in </w:t>
      </w:r>
      <w:r>
        <w:rPr>
          <w:rFonts w:ascii="Times" w:hAnsi="Times" w:eastAsia="Times"/>
          <w:b w:val="0"/>
          <w:i w:val="0"/>
          <w:color w:val="000000"/>
          <w:sz w:val="22"/>
        </w:rPr>
        <w:t>scholarship. He taught Pali at the Gujarat Vidyapith and the Kashi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04" w:right="139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Vidyapith and freely gave of his profound learning.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sent to me Rs. 1,000 which somebody had given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me that I should send someone to Ceylon for the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Pali. But I asked him whether anyone would acquire insight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Buddhism by studying in Ceylon. I have told the Buddhists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that if they want to understand Buddhism they can do so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its birthplace, that they must seek it where it first emerged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offshoot of Vedic religion. They would grasp the deep signifi-cance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Buddhism 88-6 only when they had also studied the works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Shankaracharaya, that unrivalled scholar who was described as a </w:t>
      </w:r>
      <w:r>
        <w:rPr>
          <w:rFonts w:ascii="Times" w:hAnsi="Times" w:eastAsia="Times"/>
          <w:b w:val="0"/>
          <w:i w:val="0"/>
          <w:color w:val="000000"/>
          <w:sz w:val="22"/>
        </w:rPr>
        <w:t>Buddhist in disguise.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scholarship I cannot compare myself with Kosambiji.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merely a barrister who became one by attending dinners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England! I have a very meagre knowledge of Sanskrit.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Mahatma today it is not because I read for the bar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but because I have devoted myself to service through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non-violence. If I command any respect today it is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>little success I have achieved in my pursuit of truth and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Kosambiji realized that he was no longer physically 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any work, he decided to give up his life through fasting.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Tandonji’s instance I made Kosambiji, very much against his wishes,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his fast. But his digestion had been severely affected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able to eat anything at all. So, in Sevagram, he again gave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and keeping himself only on water gave up the breath after forty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During his illness he refused all nursing and all drugs. He even </w:t>
      </w:r>
      <w:r>
        <w:rPr>
          <w:rFonts w:ascii="Times" w:hAnsi="Times" w:eastAsia="Times"/>
          <w:b w:val="0"/>
          <w:i w:val="0"/>
          <w:color w:val="000000"/>
          <w:sz w:val="22"/>
        </w:rPr>
        <w:t>abandoned the desire to go to Goa where he was born. He 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anded his son and others not to come to him. He left instruc-tions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memorial should be set up after his death. He also expressed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that he should be cremated or buried according to whichever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cheaper. Thus, with the name of the Buddha on his lips he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that final sleep which is to be the estate, one day or another,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born Death is the friend of everyone. It will visit 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destined. One may be able to predict the time of birth, but no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been able to predict the time of death. We saw the same thing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 case of Chakrayya.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7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this.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beg you to forgive me for taking so much of your time over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a telegram yesterday saying that I had been talking so </w:t>
      </w:r>
      <w:r>
        <w:rPr>
          <w:rFonts w:ascii="Times" w:hAnsi="Times" w:eastAsia="Times"/>
          <w:b w:val="0"/>
          <w:i w:val="0"/>
          <w:color w:val="000000"/>
          <w:sz w:val="22"/>
        </w:rPr>
        <w:t>loftily for four or five days about not yielding even an inch of land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Pakistan under coercion, that they could take anything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appealing to our hearts. Now that Pakistan has come to be, why am I </w:t>
      </w:r>
      <w:r>
        <w:rPr>
          <w:rFonts w:ascii="Times" w:hAnsi="Times" w:eastAsia="Times"/>
          <w:b w:val="0"/>
          <w:i w:val="0"/>
          <w:color w:val="000000"/>
          <w:sz w:val="22"/>
        </w:rPr>
        <w:t>not undertaking a fast against it?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asked why I indulged in such talk then and why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cooled off now. Why do I not rebel against the Congress? Why 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slavishly toeing their line? How can I remain a servant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Congress? Why do I not undertake a fast and give up my life?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entitled to say these things. But I have no right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with the correspondent. Getting angry means losing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balance. There is an English saying: ‘Anger is short madness.’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says: ‘Wrath breeds stupefaction, stupefaction leads to loss </w:t>
      </w:r>
      <w:r>
        <w:rPr>
          <w:rFonts w:ascii="Times" w:hAnsi="Times" w:eastAsia="Times"/>
          <w:b w:val="0"/>
          <w:i w:val="0"/>
          <w:color w:val="000000"/>
          <w:sz w:val="22"/>
        </w:rPr>
        <w:t>of memory.’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how can I who have studied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way to </w:t>
      </w:r>
      <w:r>
        <w:rPr>
          <w:rFonts w:ascii="Times" w:hAnsi="Times" w:eastAsia="Times"/>
          <w:b w:val="0"/>
          <w:i w:val="0"/>
          <w:color w:val="000000"/>
          <w:sz w:val="22"/>
        </w:rPr>
        <w:t>anger?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go on a fast because somebody wants me to do so?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 have to undergo one more fast in my life. Ever since my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Aga Khan Palace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had a strong feeling that that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last fast, that I shall have to undertake one more fast. But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do it at anyone’s bidding. I will do it when God commands.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that I have become a witness of Jinnah Saheb.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peace in the country. I too desire peace. But if, in spite of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riots continue to rage everywhere throwing the country into turmoil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God tells me, that is, my own heart tells me, that now I must depart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world, I shall do so. Jinnah Saheb persuades me to sign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that there should be no violence in politics. Lord Mountbatten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cast his spell on me and had me sign the appeal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Kripalani or Nehru. I signed the appeal on Jawaharlal’s advice.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three partners to this deal: the two of us because we have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signatures to it, and Lord Mountbatten—not in his capacity as </w:t>
      </w:r>
      <w:r>
        <w:rPr>
          <w:rFonts w:ascii="Times" w:hAnsi="Times" w:eastAsia="Times"/>
          <w:b w:val="0"/>
          <w:i w:val="0"/>
          <w:color w:val="000000"/>
          <w:sz w:val="22"/>
        </w:rPr>
        <w:t>Viceroy, but as Mountbatten—for he is more than a mere  witness.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words, there has to be peace in the whole country.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not, Jinnah Saheb will be guided by his God, Mountbatten by </w:t>
      </w:r>
      <w:r>
        <w:rPr>
          <w:rFonts w:ascii="Times" w:hAnsi="Times" w:eastAsia="Times"/>
          <w:b w:val="0"/>
          <w:i w:val="0"/>
          <w:color w:val="000000"/>
          <w:sz w:val="22"/>
        </w:rPr>
        <w:t>his and I by mine.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through you I wish to convey to both of them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they ask me to, I shall accompany them on foot or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vehicle, whichever way they prefer. I cannot go by air. What shall I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see down below from an aeroplane? Besides I have never</w:t>
      </w:r>
    </w:p>
    <w:p>
      <w:pPr>
        <w:autoSpaceDN w:val="0"/>
        <w:autoSpaceDE w:val="0"/>
        <w:widowControl/>
        <w:spacing w:line="220" w:lineRule="exact" w:before="44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II. 63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February 10, 1943 to March 3, 1943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04" w:right="140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travelled by a plane. Of course I have seen aeroplanes from below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look like fishes.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Gurgaon is still burning. I have not received any information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it today, but the Jats and the Meos are in confrontation there.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Fortunately they do not wish to indulge in the mad frenzy of killing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women and children and old people. They are fighting like soldiers.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why should they fight at all? That they fight is a matter of shame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me, to Jinnah Saheb and also to Lord Mountbatten. It is similarly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 of shame for Sardar Baldev Singh and Jawaharlal. Fortunately,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much happened on June 2 or on June 4.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one thing has definitely come to pass. Hindustan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Pakistan have come into being and their separate Constituent Assem-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blies have been formed. Should I now die to nullify them? I am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going to die that way.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very big job to attend to. It is said that now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 industrialized. But industrialization of my conception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carried out the villages with the charkha plying in every home, </w:t>
      </w:r>
      <w:r>
        <w:rPr>
          <w:rFonts w:ascii="Times" w:hAnsi="Times" w:eastAsia="Times"/>
          <w:b w:val="0"/>
          <w:i w:val="0"/>
          <w:color w:val="000000"/>
          <w:sz w:val="22"/>
        </w:rPr>
        <w:t>and cloth being produced in every village.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approve of their idea of having a thousand mills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of one Birla Mill. I mention Birla’s name because he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But I have all mill-owners in mind. I would not be disturbed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 earthquake or the Birla Mill caught fire, I would shed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 tears before the Birla brothers. Of course, if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sets out to destroy his mills, I would take that person to </w:t>
      </w:r>
      <w:r>
        <w:rPr>
          <w:rFonts w:ascii="Times" w:hAnsi="Times" w:eastAsia="Times"/>
          <w:b w:val="0"/>
          <w:i w:val="0"/>
          <w:color w:val="000000"/>
          <w:sz w:val="22"/>
        </w:rPr>
        <w:t>task.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now the Congress has decided to set up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mills all over India and spread a network of mechanized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industries. And it wants to have a large army in the country.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to do with that. Did I have anything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Bihar? And what is there now left in India that can gladden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heart? But I am still here, because the Congress has now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great institution and I cannot go on a fast in protest against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feel as if I was thrown into a fire-pit and my heart is burning.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alone knows why I continue to live in spite of this. Whatever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am, I am after all a servant of the Congress. If the Congress is seized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madness, should I also go mad? Should I die in order to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alone was right? I want to appeal to the reason of you all,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of the Muslims, of my friend Jinnah Saheb and win their </w:t>
      </w:r>
      <w:r>
        <w:rPr>
          <w:rFonts w:ascii="Times" w:hAnsi="Times" w:eastAsia="Times"/>
          <w:b w:val="0"/>
          <w:i w:val="0"/>
          <w:color w:val="000000"/>
          <w:sz w:val="22"/>
        </w:rPr>
        <w:t>hearts.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like to ask Jinnah Saheb, now that his slogan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Pakistan Zindabad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realized, why he still goes to Lord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Mountbatten. Why does he not go to the Congress? Why does he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Badshah Khan and Dr. Khan Saheb? Why does he not show </w:t>
      </w:r>
      <w:r>
        <w:rPr>
          <w:rFonts w:ascii="Times" w:hAnsi="Times" w:eastAsia="Times"/>
          <w:b w:val="0"/>
          <w:i w:val="0"/>
          <w:color w:val="000000"/>
          <w:sz w:val="22"/>
        </w:rPr>
        <w:t>them what a pretty rose Pakistan is?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been receiving complaints about Pakistan.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today which says that a British firm will be going to Lahore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arms. It is also being said that the  Muslim League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remain in the Commonwealth, and that it will confine itself </w:t>
      </w:r>
      <w:r>
        <w:rPr>
          <w:rFonts w:ascii="Times" w:hAnsi="Times" w:eastAsia="Times"/>
          <w:b w:val="0"/>
          <w:i w:val="0"/>
          <w:color w:val="000000"/>
          <w:sz w:val="22"/>
        </w:rPr>
        <w:t>to the Dominion Status.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committed no crime in accepting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Status. It has accepted it provisionally, with a view to putting an 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rule immediately. It will opt for complete independence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the Constitution is ready. Will the Muslim League still keep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Dominion Status? Both our countries should have uniform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Constitutions. Both have declared complete independence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objective. Then it also becomes Jinnah’s duty to have nothing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complete independence. That duty cannot be performed by </w:t>
      </w:r>
      <w:r>
        <w:rPr>
          <w:rFonts w:ascii="Times" w:hAnsi="Times" w:eastAsia="Times"/>
          <w:b w:val="0"/>
          <w:i w:val="0"/>
          <w:color w:val="000000"/>
          <w:sz w:val="22"/>
        </w:rPr>
        <w:t>indulging in mutual fights.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Hindus got tired of persuading him, and they conceded </w:t>
      </w:r>
      <w:r>
        <w:rPr>
          <w:rFonts w:ascii="Times" w:hAnsi="Times" w:eastAsia="Times"/>
          <w:b w:val="0"/>
          <w:i w:val="0"/>
          <w:color w:val="000000"/>
          <w:sz w:val="22"/>
        </w:rPr>
        <w:t>Pakistan in the hope that at last they would have peace.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ask why I allowed such a thing to happen. But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then insist that the Congress should do everything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consulting me? I am not so mad. And, if I rebel against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mean that I am rebelling against the whole country,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belongs to the whole country. I shall do such a thing only </w:t>
      </w:r>
      <w:r>
        <w:rPr>
          <w:rFonts w:ascii="Times" w:hAnsi="Times" w:eastAsia="Times"/>
          <w:b w:val="0"/>
          <w:i w:val="0"/>
          <w:color w:val="000000"/>
          <w:sz w:val="22"/>
        </w:rPr>
        <w:t>when I find the Congress has gone over to the capitalists.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 far, I think, the Congress is working for the poor.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following a path different from mine and have its mind fixed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armaments, an army and factories but I have to convince them by </w:t>
      </w:r>
      <w:r>
        <w:rPr>
          <w:rFonts w:ascii="Times" w:hAnsi="Times" w:eastAsia="Times"/>
          <w:b w:val="0"/>
          <w:i w:val="0"/>
          <w:color w:val="000000"/>
          <w:sz w:val="22"/>
        </w:rPr>
        <w:t>arguments, not by resorting to a fast.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fasting can be devilish. May God also protect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devilish fasting. May He keep me from devilish actions, devilish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and devilish thoughts. Better far that He takes me away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succumb to any such thing. If I undertake a fast it will only be a </w:t>
      </w:r>
      <w:r>
        <w:rPr>
          <w:rFonts w:ascii="Times" w:hAnsi="Times" w:eastAsia="Times"/>
          <w:b w:val="0"/>
          <w:i w:val="0"/>
          <w:color w:val="000000"/>
          <w:sz w:val="22"/>
        </w:rPr>
        <w:t>pure and godly fast.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124-30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ANAND T. HINGORANI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had it read out at 4.15 a. m.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and now I am dictating this. I cannot answer all the questions.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offer no solace to you. One who has lost faith in oneself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Ramanama to fall back upon. So great is the value of repeating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name that one may die with it on one’s lips and yet stand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gain. So my advice to you and Gangi is that you should do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you can reciting His name all the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about me is uncertain.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INGORANI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URPURI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UNGALOWS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ECCAN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YMKHANA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A LETTER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replying to your letter today itself. You are gravely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 in assuming that as soon as swaraj comes prosperity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 the country. If, before assuming that, you had used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 a bit to see that after 150 years of slavery, we would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half that much time to cleanse our body-politic of the virus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infiltrated every cell and pore of our being during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subjection, you would not have found it necessary to ask 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you will understand what I mean, namely, that far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 will be needed after the attainment of self-government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good government and raise the people than were req-uired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attainment of freedom by means of  satyagraha.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81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DISCUSSION WITH RAJENDRA PRASAD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the leaders join the Cabinet, it will be very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contact with the people at large. The result will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opportunists and enemies of the Congress will incite the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poor people will easily fall a prey to their propaganda. That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suggested even in my prayer speech that a Harijan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Chakrayya or a Harijan girl should be made the nation’s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and Jawaharlal should become the Prime Minister. If 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are made in the provinces too, we shall have gained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 at the same time. The leaders will be able to   keep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and young men and women will get trained.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81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NOTES FOR DISCUSSION WITH VICEROY</w:t>
      </w:r>
    </w:p>
    <w:p>
      <w:pPr>
        <w:autoSpaceDN w:val="0"/>
        <w:autoSpaceDE w:val="0"/>
        <w:widowControl/>
        <w:spacing w:line="29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6,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Frontier Province—postponement of referendum before Paki-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 scheme disclosed otherwise bloodshed is a certainty.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make a statement and resign.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now be no coalition Ministry but only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 You may have another Pakistan Ministry, provisional.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ask Ji[nnah] at this stage to talk to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settle all other matters and work as friends excelling one another </w:t>
      </w:r>
      <w:r>
        <w:rPr>
          <w:rFonts w:ascii="Times" w:hAnsi="Times" w:eastAsia="Times"/>
          <w:b w:val="0"/>
          <w:i w:val="0"/>
          <w:color w:val="000000"/>
          <w:sz w:val="22"/>
        </w:rPr>
        <w:t>in well doing.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between the States that each will have identical </w:t>
      </w:r>
      <w:r>
        <w:rPr>
          <w:rFonts w:ascii="Times" w:hAnsi="Times" w:eastAsia="Times"/>
          <w:b w:val="0"/>
          <w:i w:val="0"/>
          <w:color w:val="000000"/>
          <w:sz w:val="22"/>
        </w:rPr>
        <w:t>status and treaty with the British.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between pp. 288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289</w:t>
      </w:r>
    </w:p>
    <w:p>
      <w:pPr>
        <w:autoSpaceDN w:val="0"/>
        <w:autoSpaceDE w:val="0"/>
        <w:widowControl/>
        <w:spacing w:line="220" w:lineRule="exact" w:before="13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met the Viceroy on June 6, 1947 at 4.30. p. m. Presumably,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the points discussed at the Working Committee meeting and referred to in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Jawaharlal Nehru”, 7-6-1947. These were conveyed in detail to Lord Ismay on June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6, 1947;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Congress Ministry in N. W. F. P. headed by Dr. Khan Saheb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3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629"/>
        <w:gridCol w:w="1629"/>
        <w:gridCol w:w="1629"/>
        <w:gridCol w:w="1629"/>
      </w:tblGrid>
      <w:tr>
        <w:trPr>
          <w:trHeight w:hRule="exact" w:val="890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198. TALK WITH LORD ISMAY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6 , 1947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suggests that H. E. should speak to Mr. Jinnah in the following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sense :</w:t>
      </w:r>
    </w:p>
    <w:p>
      <w:pPr>
        <w:autoSpaceDN w:val="0"/>
        <w:autoSpaceDE w:val="0"/>
        <w:widowControl/>
        <w:spacing w:line="28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extremely anxious lest the referendum in N.W.F.P. 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bloodshed and blood-feuds between brother and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Pathan, and I have been wondering whether it could possibly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avoided. Now that you have got your Pakistan, would it not be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go to the N.W.F.P. and speak to the people of the Province,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whatever party they may be, including the present Ministry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followers? You could explain what Pakistan which has hitherto </w:t>
      </w:r>
      <w:r>
        <w:rPr>
          <w:rFonts w:ascii="Times" w:hAnsi="Times" w:eastAsia="Times"/>
          <w:b w:val="0"/>
          <w:i w:val="0"/>
          <w:color w:val="000000"/>
          <w:sz w:val="22"/>
        </w:rPr>
        <w:t>been a vague expression, really is and present your case in an attrac-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 manner, in the hope that you will be able to woo them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Province of Pakistan, with perfect freedom to frame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constitution.</w:t>
      </w:r>
    </w:p>
    <w:p>
      <w:pPr>
        <w:autoSpaceDN w:val="0"/>
        <w:autoSpaceDE w:val="0"/>
        <w:widowControl/>
        <w:spacing w:line="30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you are successful in your persuasion, the proposed referen-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 and all that it involves would be avoided. If you felt disposed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this suggestion, I could, I think, give you a positive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Khan Brothers and their followers would meet you as friends </w:t>
      </w:r>
      <w:r>
        <w:rPr>
          <w:rFonts w:ascii="Times" w:hAnsi="Times" w:eastAsia="Times"/>
          <w:b w:val="0"/>
          <w:i w:val="0"/>
          <w:color w:val="000000"/>
          <w:sz w:val="22"/>
        </w:rPr>
        <w:t>and give you an attentive hearing.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asked that if this appeal to Mr. Jinnah was unsuccessful, he (Mr.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Gandhi) might be informed of the fact, in order that he might consider the position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again.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Mr. Gandhi added that Abdul Ghaffar Khan was so anxious about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permanent blood-feuds which would result from the referendum that he would go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almost any length, consistent with honour, to avoid it. In the last resort, he would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prepared to advise his brother and his colleagues in the Ministry to resign, and then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ask the Viceroy to put the N. W. F. P. under Section 93.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an enclosure to a letter dated June 7 from Lord Ismay, Chief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Viceroy’s personal staff, to Gandhiji which read: “I enclose herewith a copy of a note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have sent to the Viceroy, summarizing the suggestions…you put forward in our </w:t>
      </w:r>
      <w:r>
        <w:rPr>
          <w:rFonts w:ascii="Times" w:hAnsi="Times" w:eastAsia="Times"/>
          <w:b w:val="0"/>
          <w:i w:val="0"/>
          <w:color w:val="000000"/>
          <w:sz w:val="18"/>
        </w:rPr>
        <w:t>talk yesterday evening.”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M. A. Jinnah’s response,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 A. Jinnah”, 13-6-1947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emphasized that he had not discussed the above with his </w:t>
      </w:r>
      <w:r>
        <w:rPr>
          <w:rFonts w:ascii="Times" w:hAnsi="Times" w:eastAsia="Times"/>
          <w:b w:val="0"/>
          <w:i w:val="0"/>
          <w:color w:val="000000"/>
          <w:sz w:val="18"/>
        </w:rPr>
        <w:t>colleagues, and therefore that it should not be mentioned to anyone at this stage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suggested that Mr. Jinnah should be advised to try to win over </w:t>
      </w:r>
      <w:r>
        <w:rPr>
          <w:rFonts w:ascii="Times" w:hAnsi="Times" w:eastAsia="Times"/>
          <w:b w:val="0"/>
          <w:i w:val="0"/>
          <w:color w:val="000000"/>
          <w:sz w:val="18"/>
        </w:rPr>
        <w:t>West Bengal and Eastern Punjab to Pakistan by the same methods.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suggested that H. E. the Viceroy should speak in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to Mr. Jinnah, when he found him in the right mood to listen: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here to help both parties to reach an agreement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can, and I regard this task not only as a pleasure, but as a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remember, however, that I cannot in any event, be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forever. Now, therefore, that the decision has been made and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Pakistan, why do you not go yourself and talk with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as friends, and try to get a settlement between yourselves 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points at issue? This would make for a much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than adhering to the practice of only meeting together </w:t>
      </w:r>
      <w:r>
        <w:rPr>
          <w:rFonts w:ascii="Times" w:hAnsi="Times" w:eastAsia="Times"/>
          <w:b w:val="0"/>
          <w:i w:val="0"/>
          <w:color w:val="000000"/>
          <w:sz w:val="22"/>
        </w:rPr>
        <w:t>under my chairmanship.</w:t>
      </w:r>
    </w:p>
    <w:p>
      <w:pPr>
        <w:autoSpaceDN w:val="0"/>
        <w:autoSpaceDE w:val="0"/>
        <w:widowControl/>
        <w:spacing w:line="220" w:lineRule="exact" w:before="4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there was a lot of loose talk going about that H.M.G.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have different agreements with Hindustan and Pakistan which would possibly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 to favour one over the other. It was, therefore, important that an announcement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made to the effect that it was H.M.G.’s wish either to enter into tripartite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arrangements with both the Dominions, or to have identical bilateral agreements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each of them; and that, in any event, there would be no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differentiation.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pp. 254-6. 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India Office Library and Records, London</w:t>
      </w:r>
    </w:p>
    <w:p>
      <w:pPr>
        <w:autoSpaceDN w:val="0"/>
        <w:autoSpaceDE w:val="0"/>
        <w:widowControl/>
        <w:spacing w:line="260" w:lineRule="exact" w:before="334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199. DISCUSSION WITH MEMBERS OF HINDU </w:t>
      </w:r>
      <w:r>
        <w:rPr>
          <w:rFonts w:ascii="Times" w:hAnsi="Times" w:eastAsia="Times"/>
          <w:b w:val="0"/>
          <w:i/>
          <w:color w:val="000000"/>
          <w:sz w:val="24"/>
        </w:rPr>
        <w:t>MAHASABHA</w:t>
      </w:r>
    </w:p>
    <w:p>
      <w:pPr>
        <w:autoSpaceDN w:val="0"/>
        <w:autoSpaceDE w:val="0"/>
        <w:widowControl/>
        <w:spacing w:line="294" w:lineRule="exact" w:before="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6,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explained to them that his whole life was dedicated to God’s service.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politics was not unrelated to the deepest things in life. It was only an extension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June 10, to Gandhiji, Lord Mountbatten said: “Thank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much for the admirable suggestions which you had handed to Lord Ismay…I will,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course, take the earliest opportunity of mentioning to Mr. Jinnah the points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made. I will do my best to convince him, but I hope you will not count too much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intervention. I think the idea in the fourth paragraph of your note is a good one,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will follow it up with H.M.G. Perhaps the Prime Minister would give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assurance in debate in parliament.”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Lord Mountbatten”,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10/11-6-1947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the discussion precedes an account of Gandhiji’s meeting with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“some missionaries”, who, Pyarelal says, “came on the following day” that is,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June 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a Philippino And Missionaries”, 7-6-1947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44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 application of the ideals of truth and non-violence to the social sphere. He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die in the propagation of those ideals rather than barter them even for independence.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must, therefore, excuse him for not taking their advice.</w:t>
      </w:r>
    </w:p>
    <w:p>
      <w:pPr>
        <w:autoSpaceDN w:val="0"/>
        <w:autoSpaceDE w:val="0"/>
        <w:widowControl/>
        <w:spacing w:line="240" w:lineRule="exact" w:before="6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233</w:t>
      </w:r>
    </w:p>
    <w:p>
      <w:pPr>
        <w:autoSpaceDN w:val="0"/>
        <w:autoSpaceDE w:val="0"/>
        <w:widowControl/>
        <w:spacing w:line="292" w:lineRule="exact" w:before="30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200. 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1947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waste time in reading out her long note.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impression that people had understood me by now.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we are not so fortunate. Irreligion is being practised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religion. But we shall have to put up with irreligion.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tries to interrupt, let no one harass her. Now she has gone a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and writes to me that I should not even deliver my speech.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what she likes. The prayer will not stop nor will I desist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delivering my speech. If everyone starts behaving in this manner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the country cannot function. You will please remain </w:t>
      </w:r>
      <w:r>
        <w:rPr>
          <w:rFonts w:ascii="Times" w:hAnsi="Times" w:eastAsia="Times"/>
          <w:b w:val="0"/>
          <w:i w:val="0"/>
          <w:color w:val="000000"/>
          <w:sz w:val="22"/>
        </w:rPr>
        <w:t>peaceful.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see that you are all oppressed by the heat. But you 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to </w:t>
      </w:r>
      <w:r>
        <w:rPr>
          <w:rFonts w:ascii="Times" w:hAnsi="Times" w:eastAsia="Times"/>
          <w:b w:val="0"/>
          <w:i w:val="0"/>
          <w:color w:val="000000"/>
          <w:sz w:val="22"/>
        </w:rPr>
        <w:t>listen and I have got to speak. But I can speak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only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maintain quiet. This does not mean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fan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with a piece of paper or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handkerchief. Even though it is hot, I am </w:t>
      </w:r>
      <w:r>
        <w:rPr>
          <w:rFonts w:ascii="Times" w:hAnsi="Times" w:eastAsia="Times"/>
          <w:b w:val="0"/>
          <w:i w:val="0"/>
          <w:color w:val="000000"/>
          <w:sz w:val="22"/>
        </w:rPr>
        <w:t>getting some air.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girl is fanning me, how can I then stop you?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</w:t>
      </w:r>
      <w:r>
        <w:rPr>
          <w:rFonts w:ascii="Times" w:hAnsi="Times" w:eastAsia="Times"/>
          <w:b w:val="0"/>
          <w:i w:val="0"/>
          <w:color w:val="000000"/>
          <w:sz w:val="22"/>
        </w:rPr>
        <w:t>all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the fanning yourselves, I would not say that it is the job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woman. You can bring your own fans. A woman can also act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man. If she does not become disheartened, woman is man’s ‘better </w:t>
      </w:r>
      <w:r>
        <w:rPr>
          <w:rFonts w:ascii="Times" w:hAnsi="Times" w:eastAsia="Times"/>
          <w:b w:val="0"/>
          <w:i w:val="0"/>
          <w:color w:val="000000"/>
          <w:sz w:val="22"/>
        </w:rPr>
        <w:t>half’.</w:t>
      </w:r>
    </w:p>
    <w:p>
      <w:pPr>
        <w:autoSpaceDN w:val="0"/>
        <w:autoSpaceDE w:val="0"/>
        <w:widowControl/>
        <w:spacing w:line="260" w:lineRule="exact" w:before="40" w:after="348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>gopi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hearing the flute she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forest. But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meant only for women.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like </w:t>
      </w:r>
      <w:r>
        <w:rPr>
          <w:rFonts w:ascii="Times" w:hAnsi="Times" w:eastAsia="Times"/>
          <w:b w:val="0"/>
          <w:i/>
          <w:color w:val="000000"/>
          <w:sz w:val="22"/>
        </w:rPr>
        <w:t>gopis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God. God by Himself is neither male nor female.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there is no distinction of status, no distinction of birth.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described only as ‘not this, not this,’. God resides in the forest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heart and His flute is the voice within. We do not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desolate forests. We have to hear the divine music that goes on in </w:t>
      </w:r>
      <w:r>
        <w:rPr>
          <w:rFonts w:ascii="Times" w:hAnsi="Times" w:eastAsia="Times"/>
          <w:b w:val="0"/>
          <w:i w:val="0"/>
          <w:color w:val="000000"/>
          <w:sz w:val="22"/>
        </w:rPr>
        <w:t>our own hearts.</w:t>
      </w:r>
      <w:r>
        <w:rPr>
          <w:rFonts w:ascii="Times" w:hAnsi="Times" w:eastAsia="Times"/>
          <w:b w:val="0"/>
          <w:i w:val="0"/>
          <w:color w:val="000000"/>
          <w:sz w:val="22"/>
        </w:rPr>
        <w:t>When each one of us starts hearing that sweet music,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113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prayer.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220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 lady had again objected to the verses from the Koran being recited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There was laughter as the person wielding the fan was a man.</w:t>
            </w:r>
          </w:p>
          <w:p>
            <w:pPr>
              <w:autoSpaceDN w:val="0"/>
              <w:autoSpaceDE w:val="0"/>
              <w:widowControl/>
              <w:spacing w:line="240" w:lineRule="exact" w:before="16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would be well with India.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heard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 opportune moment. This lady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 should retire to the forest for it is I who have spoilt Jinnah.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am I to spoil him? If at all, I can only hope to transform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do it not by force but by love. One can only destroy by force,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atom bomb. The atom bomb has only wrought destruction.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drawn anyone to itself. If there is any real magnet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draw man to man, it is only love. I am witness to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says I should not read the Koran, should not speak at all,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 to the forest. But even if I go to the forest you will drag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Men are created to live together. If I had learnt the art of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forest and drawing people there, I would not have had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or to say anything. I would have lived in solitude and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would have done what I wanted. But God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>qualified me for that.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want to know what I talked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Viceroy during </w:t>
      </w:r>
      <w:r>
        <w:rPr>
          <w:rFonts w:ascii="Times" w:hAnsi="Times" w:eastAsia="Times"/>
          <w:b w:val="0"/>
          <w:i w:val="0"/>
          <w:color w:val="000000"/>
          <w:sz w:val="22"/>
        </w:rPr>
        <w:t>my long session with him today and what I have brought from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could he give? He is helpless. He has nothing to take and </w:t>
      </w:r>
      <w:r>
        <w:rPr>
          <w:rFonts w:ascii="Times" w:hAnsi="Times" w:eastAsia="Times"/>
          <w:b w:val="0"/>
          <w:i w:val="0"/>
          <w:color w:val="000000"/>
          <w:sz w:val="22"/>
        </w:rPr>
        <w:t>nothing go give. He tells me that he is praying to God that every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</w:t>
      </w:r>
      <w:r>
        <w:rPr>
          <w:rFonts w:ascii="Times" w:hAnsi="Times" w:eastAsia="Times"/>
          <w:b w:val="0"/>
          <w:i w:val="0"/>
          <w:color w:val="000000"/>
          <w:sz w:val="22"/>
        </w:rPr>
        <w:t>in India, whether Hindu, Muslim or Sikh, should realize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>come here to rob the country or cause internal strife.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come </w:t>
      </w:r>
      <w:r>
        <w:rPr>
          <w:rFonts w:ascii="Times" w:hAnsi="Times" w:eastAsia="Times"/>
          <w:b w:val="0"/>
          <w:i w:val="0"/>
          <w:color w:val="000000"/>
          <w:sz w:val="22"/>
        </w:rPr>
        <w:t>here only to leave, if possible after seeing peace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established, if not, he </w:t>
      </w:r>
      <w:r>
        <w:rPr>
          <w:rFonts w:ascii="Times" w:hAnsi="Times" w:eastAsia="Times"/>
          <w:b w:val="0"/>
          <w:i w:val="0"/>
          <w:color w:val="000000"/>
          <w:sz w:val="22"/>
        </w:rPr>
        <w:t>will leave in any case. He says that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would not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after August 15. He will stay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as the Governor-General only </w:t>
      </w:r>
      <w:r>
        <w:rPr>
          <w:rFonts w:ascii="Times" w:hAnsi="Times" w:eastAsia="Times"/>
          <w:b w:val="0"/>
          <w:i w:val="0"/>
          <w:color w:val="000000"/>
          <w:sz w:val="22"/>
        </w:rPr>
        <w:t>if we want him to do so. The Viceroy says that 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 than Dominion Status to give.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if we had driven them out. But this, he says, is the best way if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to leave as friends.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Viceroy also told me that the British were leaving 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India did not try to drive them out by force. People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sabotage the railways, telegraph service, etc., in 1942. But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few. The masses did not indulge in such activities. He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behaved decently with them. We only asked them to quit,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were pained that they had spread poison in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>But, 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the Congress did not give them poison.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only</w:t>
      </w:r>
      <w:r>
        <w:rPr>
          <w:rFonts w:ascii="Times" w:hAnsi="Times" w:eastAsia="Times"/>
          <w:b w:val="0"/>
          <w:i w:val="0"/>
          <w:color w:val="000000"/>
          <w:sz w:val="22"/>
        </w:rPr>
        <w:t>resorted to non-co-operation and the British realized that they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Lord Mountbatten’s note of his interview with Gandhiji,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</w:t>
      </w:r>
      <w:r>
        <w:rPr>
          <w:rFonts w:ascii="Times" w:hAnsi="Times" w:eastAsia="Times"/>
          <w:b w:val="0"/>
          <w:i w:val="0"/>
          <w:color w:val="000000"/>
          <w:sz w:val="18"/>
        </w:rPr>
        <w:t>IV.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hold on except with the help of Martial Law, and so they </w:t>
      </w:r>
      <w:r>
        <w:rPr>
          <w:rFonts w:ascii="Times" w:hAnsi="Times" w:eastAsia="Times"/>
          <w:b w:val="0"/>
          <w:i w:val="0"/>
          <w:color w:val="000000"/>
          <w:sz w:val="22"/>
        </w:rPr>
        <w:t>had decided</w:t>
      </w:r>
      <w:r>
        <w:rPr>
          <w:rFonts w:ascii="Times" w:hAnsi="Times" w:eastAsia="Times"/>
          <w:b w:val="0"/>
          <w:i w:val="0"/>
          <w:color w:val="000000"/>
          <w:sz w:val="22"/>
        </w:rPr>
        <w:t>to leave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our non-co-operation been perfect, the British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long ago and in a much better manner. The Congress had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students, Government servants and soldiers to come out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movement. But they were weak; they could not leave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positions. But still we did not threaten to kill them or poison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recognized this strength in us and so they are going.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says that the people still do not trust him. A journalist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that the British had come here to rule and are now going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dividing the country into two so that both the parts should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or the other should seek the help of the British, and thus </w:t>
      </w:r>
      <w:r>
        <w:rPr>
          <w:rFonts w:ascii="Times" w:hAnsi="Times" w:eastAsia="Times"/>
          <w:b w:val="0"/>
          <w:i w:val="0"/>
          <w:color w:val="000000"/>
          <w:sz w:val="22"/>
        </w:rPr>
        <w:t>provide them the excuse for staying on.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would mean betrayal and I hope the British will not betray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this time. Even if they do we should ourselves be brave.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brave be afraid of betrayal? When the Viceroy talks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honesty, why should I doubt his intentions?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>asked me if I at least trusted him.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him that I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him if I did not trust him. I told him I was truthful and </w:t>
      </w:r>
      <w:r>
        <w:rPr>
          <w:rFonts w:ascii="Times" w:hAnsi="Times" w:eastAsia="Times"/>
          <w:b w:val="0"/>
          <w:i w:val="0"/>
          <w:color w:val="000000"/>
          <w:sz w:val="22"/>
        </w:rPr>
        <w:t>honest.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talked to the Viceroy in this vein and I also conveyed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pain at the division of the country into India and Pakistan.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told me that it was not the doing of the British,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what the Congress and the League had unitedly asked for.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British could not leave at once because even dividing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effects of a small house took time and here it was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dividing a whole country. But I asked the Viceroy to relax.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better that we should attend to the task of division ourselves.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past two or three days I have been pleading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now that they had got what they sought, even though it be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expected, they should show what it is. Is it a rose in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or does it also have the fragrance? Why not let us at least smell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Tell us if there is place for the Sikhs and the Hindus in Pakistan.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they to be slaves? And do they intend to split up the N. W. F. P. by </w:t>
      </w:r>
      <w:r>
        <w:rPr>
          <w:rFonts w:ascii="Times" w:hAnsi="Times" w:eastAsia="Times"/>
          <w:b w:val="0"/>
          <w:i w:val="0"/>
          <w:color w:val="000000"/>
          <w:sz w:val="22"/>
        </w:rPr>
        <w:t>having a referendum there? Do they want to split up Baluchistan too?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they not show even now by their actions that though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the Muslims had considered the Hindus their enemies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them so no longer? That they would not divide the Pathans, </w:t>
      </w:r>
      <w:r>
        <w:rPr>
          <w:rFonts w:ascii="Times" w:hAnsi="Times" w:eastAsia="Times"/>
          <w:b w:val="0"/>
          <w:i w:val="0"/>
          <w:color w:val="000000"/>
          <w:sz w:val="22"/>
        </w:rPr>
        <w:t>the Baluchis and also the Hindus? Will they not show that India will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remain one even if we must divide the assets like brothers and that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carry on our affairs without the British?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mind it if they abuse me for talking in this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yesterday abuse was hurled at me when someone exclaimed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die. But let these people at least explain what is in their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they not come to me even now? Why do they not come to </w:t>
      </w:r>
      <w:r>
        <w:rPr>
          <w:rFonts w:ascii="Times" w:hAnsi="Times" w:eastAsia="Times"/>
          <w:b w:val="0"/>
          <w:i w:val="0"/>
          <w:color w:val="000000"/>
          <w:sz w:val="22"/>
        </w:rPr>
        <w:t>you? Why do they not invite the Congressmen or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to meet them? There was a time when they had forged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agreement between the Congress and the League. Why do they not </w:t>
      </w:r>
      <w:r>
        <w:rPr>
          <w:rFonts w:ascii="Times" w:hAnsi="Times" w:eastAsia="Times"/>
          <w:b w:val="0"/>
          <w:i w:val="0"/>
          <w:color w:val="000000"/>
          <w:sz w:val="22"/>
        </w:rPr>
        <w:t>forge a stronger and lasting agreement now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all try together to be friends and not enemies.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Viceroy by himself cannot achieve this. Nor can the Congress alone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it. We can become friends only by making united efforts.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130-4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JAWAHARLAL</w:t>
      </w:r>
      <w:r>
        <w:rPr>
          <w:rFonts w:ascii="Times" w:hAnsi="Times" w:eastAsia="Times"/>
          <w:b w:val="0"/>
          <w:i/>
          <w:color w:val="000000"/>
          <w:sz w:val="24"/>
        </w:rPr>
        <w:t>NEHRU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1947</w:t>
      </w:r>
    </w:p>
    <w:p>
      <w:pPr>
        <w:autoSpaceDN w:val="0"/>
        <w:autoSpaceDE w:val="0"/>
        <w:widowControl/>
        <w:spacing w:line="294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conversation with His Excellency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more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 His Excellency the more I feel that he is sincere. But it is quite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possible to damage him if the surrounding atmosphere of which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 element is the author overwhelms him as it may well do any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points we discussed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Working Committee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were touched upon by me and I carried with me the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that he really appreciated them.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wholly truthful requires the highest from of bravery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of non-violence.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220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</w:t>
      </w:r>
      <w:r>
        <w:rPr>
          <w:rFonts w:ascii="Times" w:hAnsi="Times" w:eastAsia="Times"/>
          <w:b w:val="0"/>
          <w:i/>
          <w:color w:val="000000"/>
          <w:sz w:val="24"/>
        </w:rPr>
        <w:t>TO JAWAHARLAL</w:t>
      </w:r>
      <w:r>
        <w:rPr>
          <w:rFonts w:ascii="Times" w:hAnsi="Times" w:eastAsia="Times"/>
          <w:b w:val="0"/>
          <w:i/>
          <w:color w:val="000000"/>
          <w:sz w:val="24"/>
        </w:rPr>
        <w:t>NEHRU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1947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oftener we meet the more convinces I am becoming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gulf between us in the thought world is deeper than I had feared.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(the Sardar)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you are largely responsible for the present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”Notes for Discussion with Viceroy”, 6-6-1947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Vallabhbhai Patel had an hour’s talk with Gandhiji on the night of June 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He is of the opinion that Badshah Khan’s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influence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wane. Badshah Khan has not left any such impression on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he is today, he was always. There is undoubtedly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steadiness today than before. I also feel that Dr. Khan 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 would be nowhere without the Badshah. He alone counts in </w:t>
      </w:r>
      <w:r>
        <w:rPr>
          <w:rFonts w:ascii="Times" w:hAnsi="Times" w:eastAsia="Times"/>
          <w:b w:val="0"/>
          <w:i w:val="0"/>
          <w:color w:val="000000"/>
          <w:sz w:val="22"/>
        </w:rPr>
        <w:t>so far as the Congress influence is concerned.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Qaid-e-Azam does not go to the Frontier and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woo the Badshah, his brother and his other colleagues,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Ministry should resign and so also the Parliamentary majority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 ground that a referendum at this moment must lead to bloodshed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probably, if not certainly, to a lasting blood-feud,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avoid in so far as it is humanly possible. Amrit (Rajkumari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 Kaur) tells me that you think to the contrary. You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referendum should take place now. . . You are also of opinion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referendum will not cause bloodshed, indeed that my proposal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likely to cause it. I do not share this view. I had told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Badshah that if I do not carry you with me. I shall retire at least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Frontier consultation and let you guide him. I will and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interpose myself between you and him. After all, was it not you who </w:t>
      </w:r>
      <w:r>
        <w:rPr>
          <w:rFonts w:ascii="Times" w:hAnsi="Times" w:eastAsia="Times"/>
          <w:b w:val="0"/>
          <w:i w:val="0"/>
          <w:color w:val="000000"/>
          <w:sz w:val="22"/>
        </w:rPr>
        <w:t>brought him to me? You will now decide and tell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268-9</w:t>
      </w:r>
    </w:p>
    <w:p>
      <w:pPr>
        <w:autoSpaceDN w:val="0"/>
        <w:autoSpaceDE w:val="0"/>
        <w:widowControl/>
        <w:spacing w:line="260" w:lineRule="exact" w:before="334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DISCUSSION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PHILIPPINO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MISSIONARIES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2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1947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put my old-fashioned spinning-wheel even against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invention like the atom bomb. If everybody plied it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 daily, we should see a miracle in only five years. Europe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looked upon as the leader in civilization and has advanced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far, but at one time Asia was more civilized than Europe.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the artificial European civilization, bases on machinery,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invaded our country. We have no need for it at all. I wish to revive </w:t>
      </w:r>
      <w:r>
        <w:rPr>
          <w:rFonts w:ascii="Times" w:hAnsi="Times" w:eastAsia="Times"/>
          <w:b w:val="0"/>
          <w:i w:val="0"/>
          <w:color w:val="000000"/>
          <w:sz w:val="22"/>
        </w:rPr>
        <w:t>out ancient  culture which is rooted in non-violence and spiritual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Prime Minister of N. W. F. P., brother of Abdul Ghaffar Khan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Mahatma Gandhi—The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explains: “They praised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non-violent revolution which was without a precedent in history. But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wondered if it was possible to abolish war in the present era of science and </w:t>
      </w:r>
      <w:r>
        <w:rPr>
          <w:rFonts w:ascii="Times" w:hAnsi="Times" w:eastAsia="Times"/>
          <w:b w:val="0"/>
          <w:i w:val="0"/>
          <w:color w:val="000000"/>
          <w:sz w:val="18"/>
        </w:rPr>
        <w:t>industrialization and realize the ideal of world peace.”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values. Our happiness, prosperity and peace lie in doing so. If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 out ancient culture, we shall serve as a beacon-light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world’s effort to establish peace.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Every individual and every nation should search their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far </w:t>
      </w:r>
      <w:r>
        <w:rPr>
          <w:rFonts w:ascii="Times" w:hAnsi="Times" w:eastAsia="Times"/>
          <w:b w:val="0"/>
          <w:i w:val="0"/>
          <w:color w:val="000000"/>
          <w:sz w:val="22"/>
        </w:rPr>
        <w:t>more seriously than they do today. Instead of think-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of strife and </w:t>
      </w:r>
      <w:r>
        <w:rPr>
          <w:rFonts w:ascii="Times" w:hAnsi="Times" w:eastAsia="Times"/>
          <w:b w:val="0"/>
          <w:i w:val="0"/>
          <w:color w:val="000000"/>
          <w:sz w:val="22"/>
        </w:rPr>
        <w:t>competition and wealth, we should cultivate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family-feeling, strive for </w:t>
      </w:r>
      <w:r>
        <w:rPr>
          <w:rFonts w:ascii="Times" w:hAnsi="Times" w:eastAsia="Times"/>
          <w:b w:val="0"/>
          <w:i w:val="0"/>
          <w:color w:val="000000"/>
          <w:sz w:val="22"/>
        </w:rPr>
        <w:t>self-purification and spread love and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brotherhood. That </w:t>
      </w:r>
      <w:r>
        <w:rPr>
          <w:rFonts w:ascii="Times" w:hAnsi="Times" w:eastAsia="Times"/>
          <w:b w:val="0"/>
          <w:i w:val="0"/>
          <w:color w:val="000000"/>
          <w:sz w:val="22"/>
        </w:rPr>
        <w:t>alone can be called an ideal state</w:t>
      </w:r>
      <w:r>
        <w:rPr>
          <w:rFonts w:ascii="Times" w:hAnsi="Times" w:eastAsia="Times"/>
          <w:b w:val="0"/>
          <w:i w:val="0"/>
          <w:color w:val="000000"/>
          <w:sz w:val="22"/>
        </w:rPr>
        <w:t>in which men can lead a really</w:t>
      </w:r>
      <w:r>
        <w:rPr>
          <w:rFonts w:ascii="Times" w:hAnsi="Times" w:eastAsia="Times"/>
          <w:b w:val="0"/>
          <w:i w:val="0"/>
          <w:color w:val="000000"/>
          <w:sz w:val="22"/>
        </w:rPr>
        <w:t>‘human’ life and get opportunities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cultivate perfection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sphere. Today even in our own country anarchy is reigning. The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wholly ours. We have been suppressed as slaves for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fifty years. The British and American missionaries in India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no real service to the country. Their conception of service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work of compassion and serve the poor. But by establishing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hospitals, schools and such other institutions, they attracted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and men and our people left their own religion and </w:t>
      </w:r>
      <w:r>
        <w:rPr>
          <w:rFonts w:ascii="Times" w:hAnsi="Times" w:eastAsia="Times"/>
          <w:b w:val="0"/>
          <w:i w:val="0"/>
          <w:color w:val="000000"/>
          <w:sz w:val="22"/>
        </w:rPr>
        <w:t>embraced Christianity.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religion is in no way inferior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Christianity. I can cite you numerous instances like these to show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we have been bled. And when the blood has disappeared, only the </w:t>
      </w:r>
      <w:r>
        <w:rPr>
          <w:rFonts w:ascii="Times" w:hAnsi="Times" w:eastAsia="Times"/>
          <w:b w:val="0"/>
          <w:i w:val="0"/>
          <w:color w:val="000000"/>
          <w:sz w:val="22"/>
        </w:rPr>
        <w:t>skeleton remains. That is our plight today, but I am full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regain our health in a few years and a revitalized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>make missionary bodies also reorientate their outlook and activities.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body is not mine, but belongs to God, and I have this mud-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pack regularly, follow a strict routine and take care of my health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I may loyally and with a sense of responsibility safeguard </w:t>
      </w:r>
      <w:r>
        <w:rPr>
          <w:rFonts w:ascii="Times" w:hAnsi="Times" w:eastAsia="Times"/>
          <w:b w:val="0"/>
          <w:i w:val="0"/>
          <w:color w:val="000000"/>
          <w:sz w:val="22"/>
        </w:rPr>
        <w:t>His gift and use it for the service of the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93-4;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II,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233-4</w:t>
      </w:r>
    </w:p>
    <w:p>
      <w:pPr>
        <w:autoSpaceDN w:val="0"/>
        <w:autoSpaceDE w:val="0"/>
        <w:widowControl/>
        <w:spacing w:line="292" w:lineRule="exact" w:before="302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204. DISCUSSION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>SOCIALIST</w:t>
      </w:r>
      <w:r>
        <w:rPr>
          <w:rFonts w:ascii="Times" w:hAnsi="Times" w:eastAsia="Times"/>
          <w:b w:val="0"/>
          <w:i/>
          <w:color w:val="000000"/>
          <w:sz w:val="24"/>
        </w:rPr>
        <w:t>WORKERS</w:t>
      </w:r>
    </w:p>
    <w:p>
      <w:pPr>
        <w:autoSpaceDN w:val="0"/>
        <w:autoSpaceDE w:val="0"/>
        <w:widowControl/>
        <w:spacing w:line="270" w:lineRule="exact" w:before="2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1947</w:t>
      </w:r>
    </w:p>
    <w:p>
      <w:pPr>
        <w:autoSpaceDN w:val="0"/>
        <w:autoSpaceDE w:val="0"/>
        <w:widowControl/>
        <w:spacing w:line="260" w:lineRule="exact" w:before="42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rulers are not foreigners but our own country-men.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work in perfect harmony with them, our newly-won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will be in danger. Let all people sit together and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solution to problems on which there are differences. But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defect is that, as soon as we differ from somebody 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slightly, or a misunderstanding arises, instead of meeting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 and trying to find a solution we take him to task publicly.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04" w:right="137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creates a great mental gulf between people, leading to antag-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onism. Parties and isms are only results of such differences. One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poison we have seen in the coming into existence of Pakistan. </w:t>
      </w:r>
      <w:r>
        <w:rPr>
          <w:rFonts w:ascii="Times" w:hAnsi="Times" w:eastAsia="Times"/>
          <w:b w:val="0"/>
          <w:i w:val="0"/>
          <w:color w:val="000000"/>
          <w:sz w:val="22"/>
        </w:rPr>
        <w:t>Are we not satisfied even with that?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simply not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socialism means. The Russian type of socialism will not suit India </w:t>
      </w:r>
      <w:r>
        <w:rPr>
          <w:rFonts w:ascii="Times" w:hAnsi="Times" w:eastAsia="Times"/>
          <w:b w:val="0"/>
          <w:i w:val="0"/>
          <w:color w:val="000000"/>
          <w:sz w:val="22"/>
        </w:rPr>
        <w:t>at all.</w:t>
      </w:r>
      <w:r>
        <w:rPr>
          <w:rFonts w:ascii="Times" w:hAnsi="Times" w:eastAsia="Times"/>
          <w:b w:val="0"/>
          <w:i w:val="0"/>
          <w:color w:val="000000"/>
          <w:sz w:val="22"/>
        </w:rPr>
        <w:t>Even in Russia their policies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not succeeded completely.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don’t you try to save the country from the calamity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befallen it today? So long as this communal virus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eradicated, socialism will never come. Note down and remember,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these words of an old man. The people will want to see 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sacrifices; they will judge our labour and look for perfection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character in us. But you wish to pay no attention to these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one hand, hundreds of thousands of our brothers and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homeless. If now you incite the people and exploit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 to establish new parties or spread your isms, rest assured God will </w:t>
      </w:r>
      <w:r>
        <w:rPr>
          <w:rFonts w:ascii="Times" w:hAnsi="Times" w:eastAsia="Times"/>
          <w:b w:val="0"/>
          <w:i w:val="0"/>
          <w:color w:val="000000"/>
          <w:sz w:val="22"/>
        </w:rPr>
        <w:t>never forgive this terrible crime of betrayal of the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4-5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AT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PRAYER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telling you in all humility that it is improper to obstruct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I cannot stop the prayer. It will go on. But I find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>day there is some complaint or other. It pains me very much.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continue with the same subject. I want to talk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in the air, because great pressure is brought to bear on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being told that while I kept on opposing [the idea of Pakistan]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Viceroy’s declaration and saying that we would not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under coercion, now I have become silent. I am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told so. I must confess that I am not happy about this decision.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many things happen in the world that are not to our liking;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we have to  put up with them. We have to put up with this thing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manner.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newspaper has said that even now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can reject the proposal. I also think that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 is fully entitled not to accept the proposal. But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suddenly oppose the Congress to which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 all this time and which has earned reputation in the world and </w:t>
      </w:r>
      <w:r>
        <w:rPr>
          <w:rFonts w:ascii="Times" w:hAnsi="Times" w:eastAsia="Times"/>
          <w:b w:val="0"/>
          <w:i w:val="0"/>
          <w:color w:val="000000"/>
          <w:sz w:val="22"/>
        </w:rPr>
        <w:t>has also done so much work.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monster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think they are following their religion by clinging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monster. But God alone will judge who is a true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us. Similarly, if the Congress also puts a religious garb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irreligious practices, we shall have to wind up the organization.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kill the Congress? We shall all lay down our lives before it.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not by committing suicide. But we shall continue to fight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bow down to it till we bring it on to the correct path or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But we shall do this when we find that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erring. In my view, it is not committing a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blunder at present. Nor has it committed deliberate blunders earlier.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it functioned so far by accepting irreligion as religion,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risen to the position it has today.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correct to say that the Congress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consulted the A.I.C.C. before taking this decision.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cannot function if it has to wait for consultation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every step. Subsequently the A.I.C.C. can challenge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and vote it out to form a new 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working regularly for the Congress and enjoyed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enforce the constitution of the Congress, I had said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discussions that we could not collect 300 or 1000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A. I. C. C. every now and again. It would be impossible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to function in this manner. Of course, later 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can certainly call for an explanation from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It can also remove the Committee by passing a vote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so as to make sure that it will not repeat its mistakes, and </w:t>
      </w:r>
      <w:r>
        <w:rPr>
          <w:rFonts w:ascii="Times" w:hAnsi="Times" w:eastAsia="Times"/>
          <w:b w:val="0"/>
          <w:i w:val="0"/>
          <w:color w:val="000000"/>
          <w:sz w:val="22"/>
        </w:rPr>
        <w:t>form a new Committee.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the Working Committee issued a </w:t>
      </w:r>
      <w:r>
        <w:rPr>
          <w:rFonts w:ascii="Times" w:hAnsi="Times" w:eastAsia="Times"/>
          <w:b w:val="0"/>
          <w:i/>
          <w:color w:val="000000"/>
          <w:sz w:val="22"/>
        </w:rPr>
        <w:t>hundi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in the name of the A.I.C.C. which the latter did not approve.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would still have to honour the </w:t>
      </w:r>
      <w:r>
        <w:rPr>
          <w:rFonts w:ascii="Times" w:hAnsi="Times" w:eastAsia="Times"/>
          <w:b w:val="0"/>
          <w:i/>
          <w:color w:val="000000"/>
          <w:sz w:val="22"/>
        </w:rPr>
        <w:t>hundi,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dissolve the Working Committee and elect a new one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mistake was not repeated. In fact in such a situation the A.I.C.C.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take such a step.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rule applies in the case of its decision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Hindustan-Pakistan affair. The division is now a </w:t>
      </w:r>
      <w:r>
        <w:rPr>
          <w:rFonts w:ascii="Times" w:hAnsi="Times" w:eastAsia="Times"/>
          <w:b w:val="0"/>
          <w:i/>
          <w:color w:val="000000"/>
          <w:sz w:val="22"/>
        </w:rPr>
        <w:t>fait accompli.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still ample scope for adjustment. We can make or unmake 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Hindustan and Pakistan or whatever else we call it. True,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does not represent the League. But as I have looked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 feel that the Congress represents the entire Indian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account the Congress can never say that because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great harm to us it will also harm them in return.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would not remain what it is if it did that. Even when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Round Table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said that I would do them a </w:t>
      </w:r>
      <w:r>
        <w:rPr>
          <w:rFonts w:ascii="Times" w:hAnsi="Times" w:eastAsia="Times"/>
          <w:b w:val="0"/>
          <w:i w:val="0"/>
          <w:color w:val="000000"/>
          <w:sz w:val="22"/>
        </w:rPr>
        <w:t>good turn even if they harmed us.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wants to establish democratic rule. It will not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interests of the Princes either. But the Princes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retain their position only when they become the trustees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like the Raja of Oundh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small principality like Oundh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long remembered only because it bowed to the sovereignty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As against this, the State of Kashmir, although it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millions, will be wiped out if it does not listen to the voice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Hitherto these rulers may have behaved arrogantly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 British authorities; but now they must realize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issues from the people. I made a special mention of Kashmir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at the moment our eyes are fixed on it. But this applies to all </w:t>
      </w:r>
      <w:r>
        <w:rPr>
          <w:rFonts w:ascii="Times" w:hAnsi="Times" w:eastAsia="Times"/>
          <w:b w:val="0"/>
          <w:i w:val="0"/>
          <w:color w:val="000000"/>
          <w:sz w:val="22"/>
        </w:rPr>
        <w:t>the native State.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talked at such length in order that the Congress may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belong to the people and the people may continue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fold, i.e., they may follow the Congress discipline. If we start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strife, the Congress is going to perish. If you do not approve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decision of the Working Committee you can frankly say so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A.I.C.C. meeting. I have no intention to attend the session.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attend if I am invited. But who is going to listen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solitary voice? After all you are the people. You can convey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a civil manner whether or not you approve of what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>done.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becomes the duty of the Congress to give up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granted as Pakistan and make its best efforts in the portion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with it. Let the people in Pakistan go ahead of the Congress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efforts to bring progress to their land. If this happens the two can </w:t>
      </w:r>
      <w:r>
        <w:rPr>
          <w:rFonts w:ascii="Times" w:hAnsi="Times" w:eastAsia="Times"/>
          <w:b w:val="0"/>
          <w:i w:val="0"/>
          <w:color w:val="000000"/>
          <w:sz w:val="22"/>
        </w:rPr>
        <w:t>live in amity and happiness.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end Gandhiji repeated his appeal to Jinnah Saheb and called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upon him to invite the Hindus, Muslims, Parsis and all others to come  to a settlement</w:t>
      </w:r>
    </w:p>
    <w:p>
      <w:pPr>
        <w:autoSpaceDN w:val="0"/>
        <w:autoSpaceDE w:val="0"/>
        <w:widowControl/>
        <w:spacing w:line="220" w:lineRule="exact" w:before="360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1931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Appasaheb Pant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spare the Viceroy the trouble and the Congress leaders the needless running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around. He appealed to Jinnah to build a Pakistan  where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could be recited side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side with the Koran, and the temple and the gurudwara would be given the same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respect as the mosque, so that those who had been opposing Pakistan till now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sorry for their mistake and would only sing praises of Pakistan.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134-7</w:t>
      </w:r>
    </w:p>
    <w:p>
      <w:pPr>
        <w:autoSpaceDN w:val="0"/>
        <w:autoSpaceDE w:val="0"/>
        <w:widowControl/>
        <w:spacing w:line="292" w:lineRule="exact" w:before="302" w:after="0"/>
        <w:ind w:left="0" w:right="2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206.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June, 8, 1947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rights to be deserves and preserved come from duty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Thus the very right to live accrues to us only when we do the </w:t>
      </w:r>
      <w:r>
        <w:rPr>
          <w:rFonts w:ascii="Times" w:hAnsi="Times" w:eastAsia="Times"/>
          <w:b w:val="0"/>
          <w:i w:val="0"/>
          <w:color w:val="000000"/>
          <w:sz w:val="22"/>
        </w:rPr>
        <w:t>duty of citizenship of the world. From this very fundamental state-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perhaps it is easy enough to define the duties of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and correlate every right to some corresponding duty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performed. Every other right can be shown to be a usurpation </w:t>
      </w:r>
      <w:r>
        <w:rPr>
          <w:rFonts w:ascii="Times" w:hAnsi="Times" w:eastAsia="Times"/>
          <w:b w:val="0"/>
          <w:i w:val="0"/>
          <w:color w:val="000000"/>
          <w:sz w:val="22"/>
        </w:rPr>
        <w:t>hardly worth fighting for.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8-6-1947</w:t>
      </w:r>
    </w:p>
    <w:p>
      <w:pPr>
        <w:autoSpaceDN w:val="0"/>
        <w:autoSpaceDE w:val="0"/>
        <w:widowControl/>
        <w:spacing w:line="292" w:lineRule="exact" w:before="310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207. WALLS</w:t>
      </w:r>
      <w:r>
        <w:rPr>
          <w:rFonts w:ascii="Times" w:hAnsi="Times" w:eastAsia="Times"/>
          <w:b w:val="0"/>
          <w:i/>
          <w:color w:val="000000"/>
          <w:sz w:val="24"/>
        </w:rPr>
        <w:t>OF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PROTECTION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5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ask ourselves what walls should be erected to protect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which I wrote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 week. The answer seems clear.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needs walls of protection. To say that is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and sounds sweet, but it is difficult to understand the import </w:t>
      </w:r>
      <w:r>
        <w:rPr>
          <w:rFonts w:ascii="Times" w:hAnsi="Times" w:eastAsia="Times"/>
          <w:b w:val="0"/>
          <w:i w:val="0"/>
          <w:color w:val="000000"/>
          <w:sz w:val="22"/>
        </w:rPr>
        <w:t>of the statement and more so to act accordingly.</w:t>
      </w:r>
    </w:p>
    <w:p>
      <w:pPr>
        <w:autoSpaceDN w:val="0"/>
        <w:autoSpaceDE w:val="0"/>
        <w:widowControl/>
        <w:spacing w:line="260" w:lineRule="exact" w:before="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he who has attained perfect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stand in need of protection walls. But the aspirant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them, even as a young mango plant has need of a strong 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it. A child goes from its mother’s lap to the cradle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cradle to the push cart till he becomes a man who has learnt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without aid. To cling to the aid when it is needless is surely </w:t>
      </w:r>
      <w:r>
        <w:rPr>
          <w:rFonts w:ascii="Times" w:hAnsi="Times" w:eastAsia="Times"/>
          <w:b w:val="0"/>
          <w:i w:val="0"/>
          <w:color w:val="000000"/>
          <w:sz w:val="22"/>
        </w:rPr>
        <w:t>harmful.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made it clear last week that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one out of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‘Gleanings’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was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>simultaneously with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“How didi I Begin it”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eleven observances. It follows, therefore, that the real aid to </w:t>
      </w:r>
      <w:r>
        <w:rPr>
          <w:rFonts w:ascii="Times" w:hAnsi="Times" w:eastAsia="Times"/>
          <w:b w:val="0"/>
          <w:i/>
          <w:color w:val="000000"/>
          <w:sz w:val="22"/>
        </w:rPr>
        <w:t>brahma-</w:t>
      </w:r>
      <w:r>
        <w:rPr>
          <w:rFonts w:ascii="Times" w:hAnsi="Times" w:eastAsia="Times"/>
          <w:b w:val="0"/>
          <w:i/>
          <w:color w:val="000000"/>
          <w:sz w:val="22"/>
        </w:rPr>
        <w:t>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the remaining ten observances. The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the walls of protection is that the latter 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temporary,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permanent. They are an integral part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mental condition. The outward behaviour </w:t>
      </w:r>
      <w:r>
        <w:rPr>
          <w:rFonts w:ascii="Times" w:hAnsi="Times" w:eastAsia="Times"/>
          <w:b w:val="0"/>
          <w:i w:val="0"/>
          <w:color w:val="000000"/>
          <w:sz w:val="22"/>
        </w:rPr>
        <w:t>of a man is at once the sign and proof of the inner state. 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</w:t>
      </w:r>
      <w:r>
        <w:rPr>
          <w:rFonts w:ascii="Times" w:hAnsi="Times" w:eastAsia="Times"/>
          <w:b w:val="0"/>
          <w:i w:val="0"/>
          <w:color w:val="000000"/>
          <w:sz w:val="22"/>
        </w:rPr>
        <w:t>killed the sexual urge in him will never be guilty of 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shape or </w:t>
      </w:r>
      <w:r>
        <w:rPr>
          <w:rFonts w:ascii="Times" w:hAnsi="Times" w:eastAsia="Times"/>
          <w:b w:val="0"/>
          <w:i w:val="0"/>
          <w:color w:val="000000"/>
          <w:sz w:val="22"/>
        </w:rPr>
        <w:t>form. However attractive a woman may be, her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attraction will produce </w:t>
      </w:r>
      <w:r>
        <w:rPr>
          <w:rFonts w:ascii="Times" w:hAnsi="Times" w:eastAsia="Times"/>
          <w:b w:val="0"/>
          <w:i w:val="0"/>
          <w:color w:val="000000"/>
          <w:sz w:val="22"/>
        </w:rPr>
        <w:t>no effect on the man without the urge.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rule applies to </w:t>
      </w:r>
      <w:r>
        <w:rPr>
          <w:rFonts w:ascii="Times" w:hAnsi="Times" w:eastAsia="Times"/>
          <w:b w:val="0"/>
          <w:i w:val="0"/>
          <w:color w:val="000000"/>
          <w:sz w:val="22"/>
        </w:rPr>
        <w:t>women. But he or she who has not conquered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 should not turn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even towards a sister or a brother or a daughter or a son. This </w:t>
      </w:r>
      <w:r>
        <w:rPr>
          <w:rFonts w:ascii="Times" w:hAnsi="Times" w:eastAsia="Times"/>
          <w:b w:val="0"/>
          <w:i w:val="0"/>
          <w:color w:val="000000"/>
          <w:sz w:val="22"/>
        </w:rPr>
        <w:t>advice I have given to friends who have profited by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myself I have to admit with great shame that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of women had ceased to rouse any sexual urge in me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in the early days of my return to India past recollections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roused the urge against which I had to battle fairly hard. The same is </w:t>
      </w:r>
      <w:r>
        <w:rPr>
          <w:rFonts w:ascii="Times" w:hAnsi="Times" w:eastAsia="Times"/>
          <w:b w:val="0"/>
          <w:i w:val="0"/>
          <w:color w:val="000000"/>
          <w:sz w:val="22"/>
        </w:rPr>
        <w:t>true of the vague fear which is so unbecoming in man.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cowardly by nature. I was frightened to sleep in the dark.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sleep alone in a room was an act of bravery for me. I hope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that cowardliness. Yet I do not know what would be my state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my way and had to wander alone in a thick forest on a dark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were to forget that God was ever with me. If this childhood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has not completely gone from me, it would be certainly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me to be fearless in a lonely jungle than to control the </w:t>
      </w:r>
      <w:r>
        <w:rPr>
          <w:rFonts w:ascii="Times" w:hAnsi="Times" w:eastAsia="Times"/>
          <w:b w:val="0"/>
          <w:i w:val="0"/>
          <w:color w:val="000000"/>
          <w:sz w:val="22"/>
        </w:rPr>
        <w:t>sex urge.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certain rules laid down in India for the would-be </w:t>
      </w:r>
      <w:r>
        <w:rPr>
          <w:rFonts w:ascii="Times" w:hAnsi="Times" w:eastAsia="Times"/>
          <w:b w:val="0"/>
          <w:i/>
          <w:color w:val="000000"/>
          <w:sz w:val="22"/>
        </w:rPr>
        <w:t>brahmachari.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Thus he may not live among women, animals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eunuchs, he may not teach a woman alone or even in a group,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sit on the same mat with a woman, he may not look at any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woman’s body, he may not take milk, curds, ghee or any fatty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nor indulge in baths and oil massage. I read about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South Africa. There I came in touch with some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who, while they observed </w:t>
      </w:r>
      <w:r>
        <w:rPr>
          <w:rFonts w:ascii="Times" w:hAnsi="Times" w:eastAsia="Times"/>
          <w:b w:val="0"/>
          <w:i/>
          <w:color w:val="000000"/>
          <w:sz w:val="22"/>
        </w:rPr>
        <w:t>brahmacharya,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never knew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above-named restraints were necessary. Nor did I observe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was none the worse for the non-observance. I did give up milk,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and other animal substances but for different reasons. I gave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attempt two or three years after my return to India. But if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find any effective vegetable substitute for milk and ghee,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gladly renounce all animal products. But this is another story.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perfect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never loses his vital fluid.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he is able to increase it day by day and, what is more,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conserves it; he will, therefore, never become old in the accepted sense </w:t>
      </w:r>
      <w:r>
        <w:rPr>
          <w:rFonts w:ascii="Times" w:hAnsi="Times" w:eastAsia="Times"/>
          <w:b w:val="0"/>
          <w:i w:val="0"/>
          <w:color w:val="000000"/>
          <w:sz w:val="22"/>
        </w:rPr>
        <w:t>and his intellect will never be dimmed.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to me that even the true aspirant does not need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above-mentioned restraints.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 virtue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 by outward restraints. He who runs away from a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contact with a woman does not understand the full meaning of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the reader imagine for one moment that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is to serve as the slightest encouragement to life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real restraint. Nor is there room in any honest attempt for </w:t>
      </w:r>
      <w:r>
        <w:rPr>
          <w:rFonts w:ascii="Times" w:hAnsi="Times" w:eastAsia="Times"/>
          <w:b w:val="0"/>
          <w:i w:val="0"/>
          <w:color w:val="000000"/>
          <w:sz w:val="22"/>
        </w:rPr>
        <w:t>hypocrisy.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Self-indulgence and hypocrisy are sins to be avoided.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shun false restraints. He must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fences according to his limitations, breaking them down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feels that they are unnecessary. The first thing is to know what true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then to realize its value and lastly to try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priceless virtue. I hold that true service of the country demands </w:t>
      </w:r>
      <w:r>
        <w:rPr>
          <w:rFonts w:ascii="Times" w:hAnsi="Times" w:eastAsia="Times"/>
          <w:b w:val="0"/>
          <w:i w:val="0"/>
          <w:color w:val="000000"/>
          <w:sz w:val="22"/>
        </w:rPr>
        <w:t>this observance.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June 8,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15-6-1947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P. K.</w:t>
      </w:r>
      <w:r>
        <w:rPr>
          <w:rFonts w:ascii="Times" w:hAnsi="Times" w:eastAsia="Times"/>
          <w:b w:val="0"/>
          <w:i/>
          <w:color w:val="000000"/>
          <w:sz w:val="24"/>
        </w:rPr>
        <w:t>ELAYADAM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ELAYADAM,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 of 3rd instant informing me that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500 have been received by Khadi Pratishthan. I have before me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12th May describing your condition. I fear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leads me to think that your mind is not sound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unnecessarily afraid of being murdered. I am sure that nobody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you. Imagining the worst happened to you, why should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fear? You see in the papers that innocent persons are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murdered throughout the world. From that you should derive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that since death is the inevitable lot of every creature born,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welcomed as a faithful friend whether it comes out of illness </w:t>
      </w:r>
      <w:r>
        <w:rPr>
          <w:rFonts w:ascii="Times" w:hAnsi="Times" w:eastAsia="Times"/>
          <w:b w:val="0"/>
          <w:i w:val="0"/>
          <w:color w:val="000000"/>
          <w:sz w:val="22"/>
        </w:rPr>
        <w:t>or accident, even though it may be named murder. Therefore I would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to lead a useful life of service wherever you are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 from you I shall instruct Khadi Pratishthan to refund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 received by them.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 K.  E</w:t>
      </w:r>
      <w:r>
        <w:rPr>
          <w:rFonts w:ascii="Times" w:hAnsi="Times" w:eastAsia="Times"/>
          <w:b w:val="0"/>
          <w:i w:val="0"/>
          <w:color w:val="000000"/>
          <w:sz w:val="18"/>
        </w:rPr>
        <w:t>LAYADAM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C/o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HREE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ASHI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ISHWANATH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AMITI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50,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URTOLA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10566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SARAT</w:t>
      </w:r>
      <w:r>
        <w:rPr>
          <w:rFonts w:ascii="Times" w:hAnsi="Times" w:eastAsia="Times"/>
          <w:b w:val="0"/>
          <w:i/>
          <w:color w:val="000000"/>
          <w:sz w:val="24"/>
        </w:rPr>
        <w:t>CHANDRA</w:t>
      </w:r>
      <w:r>
        <w:rPr>
          <w:rFonts w:ascii="Times" w:hAnsi="Times" w:eastAsia="Times"/>
          <w:b w:val="0"/>
          <w:i/>
          <w:color w:val="000000"/>
          <w:sz w:val="24"/>
        </w:rPr>
        <w:t>BOSE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gone through your draft.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now discussed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roughly with Pandit Nehru and the Sardar. Both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against the proposal and they are of opinion that it is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trick for dividing Hindus and the Scheduled Caste leaders.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merely a suspicion but almost a conviction. They feel also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being lavishly expended in order to secure the Scheduled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votes. If such is the case, you should give up the struggle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present. For the unity purchases by corrupt practices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a frank partition, it being a recognition of the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 of hearts and the unfortunate experiences of the Hindus.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there is no prospect of transfer of power outside the two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Therefore, whatever arrangement is come to,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by a previous agreement between the Congress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League. This, as far as I can see, you can’t obtain. Nevertheless,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shake your faith, unless it is founded on shifting 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consisting of corrupt practices and trickery alluded to above.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absolutely sure that there is no warrant whatever for the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unless you get the written assurance of the local Muslim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by the centre, you should give up the struggle for 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and cease to disturb the atmosphere that has been created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partition of Bengal.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187-8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Sarat Chandra Bose”, 24-5-1947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1947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has denied to women the right to remarry.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fair, men too ought not to remarry, much less expect or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blessings. But if they must remarry, let them select as their partner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widow who is desirous of remarrying. If widowers stopped marrying </w:t>
      </w:r>
      <w:r>
        <w:rPr>
          <w:rFonts w:ascii="Times" w:hAnsi="Times" w:eastAsia="Times"/>
          <w:b w:val="0"/>
          <w:i w:val="0"/>
          <w:color w:val="000000"/>
          <w:sz w:val="22"/>
        </w:rPr>
        <w:t>maidens they would be highly obliging the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101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</w:t>
      </w:r>
      <w:r>
        <w:rPr>
          <w:rFonts w:ascii="Times" w:hAnsi="Times" w:eastAsia="Times"/>
          <w:b w:val="0"/>
          <w:i/>
          <w:color w:val="000000"/>
          <w:sz w:val="24"/>
        </w:rPr>
        <w:t>NOTE</w:t>
      </w:r>
      <w:r>
        <w:rPr>
          <w:rFonts w:ascii="Times" w:hAnsi="Times" w:eastAsia="Times"/>
          <w:b w:val="0"/>
          <w:i/>
          <w:color w:val="000000"/>
          <w:sz w:val="24"/>
        </w:rPr>
        <w:t>TO AMRIT</w:t>
      </w:r>
      <w:r>
        <w:rPr>
          <w:rFonts w:ascii="Times" w:hAnsi="Times" w:eastAsia="Times"/>
          <w:b w:val="0"/>
          <w:i/>
          <w:color w:val="000000"/>
          <w:sz w:val="24"/>
        </w:rPr>
        <w:t>KAUR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1947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you are doing in the Constituent Assembly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done to me. Personal service, when it merges into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>service, is the only service worth doing. All else is rubbish.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241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</w:t>
      </w:r>
      <w:r>
        <w:rPr>
          <w:rFonts w:ascii="Times" w:hAnsi="Times" w:eastAsia="Times"/>
          <w:b w:val="0"/>
          <w:i/>
          <w:color w:val="000000"/>
          <w:sz w:val="24"/>
        </w:rPr>
        <w:t>TALK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WOMAN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RELATIVE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1947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at any rate should think of God and His infinite power </w:t>
      </w:r>
      <w:r>
        <w:rPr>
          <w:rFonts w:ascii="Times" w:hAnsi="Times" w:eastAsia="Times"/>
          <w:b w:val="0"/>
          <w:i w:val="0"/>
          <w:color w:val="000000"/>
          <w:sz w:val="22"/>
        </w:rPr>
        <w:t>and know that His is the only real support. While cultivating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and courage, they should also exercise wisely their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of humility, simplicity and kindness with which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endowed them. India’s women were never weak, are not so even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not be so in future. If we think over the matter, we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from the times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has been unrivalled, and that courage has been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character. Revive that strength of character. If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remind themselves of the examples of Draupadi and Sita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 the same strength of virtue, they will never be able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well no matter how many of them get educated.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atrocities one hears of are perpetrated on women, the fault does not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men alone. Women also are responsible. I know that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taken the downward path. In their craze for equality with </w:t>
      </w:r>
      <w:r>
        <w:rPr>
          <w:rFonts w:ascii="Times" w:hAnsi="Times" w:eastAsia="Times"/>
          <w:b w:val="0"/>
          <w:i w:val="0"/>
          <w:color w:val="000000"/>
          <w:sz w:val="22"/>
        </w:rPr>
        <w:t>men, they have forgotten their duty. Ba was in no way weaker than I;</w:t>
      </w:r>
    </w:p>
    <w:p>
      <w:pPr>
        <w:autoSpaceDN w:val="0"/>
        <w:autoSpaceDE w:val="0"/>
        <w:widowControl/>
        <w:spacing w:line="220" w:lineRule="exact" w:before="32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widower wanting to remarry had asked for Gandhiji’s blessings.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 was one of a group from South Africa on a visit to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870" w:val="left"/>
          <w:tab w:pos="42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she was stronger. If I had not had her co-opeation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sunk. It was that illiterate woman who helped me to observe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vows with the utmost strictness and kept me ever vigilant.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politics also she displayed great courage and took part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campaigns. From the worldly point of view she may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illiterate, but she was an ideal woman who had received what I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true education. She was a devout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used to worship the </w:t>
      </w:r>
      <w:r>
        <w:rPr>
          <w:rFonts w:ascii="Times" w:hAnsi="Times" w:eastAsia="Times"/>
          <w:b w:val="0"/>
          <w:i/>
          <w:color w:val="000000"/>
          <w:sz w:val="22"/>
        </w:rPr>
        <w:t>tulsi,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religiously observed sacred days and continued to wear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necklace of holy beads right up to her death. I have given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necklace to this girl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she loved the Harijan girl as much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loved manu or Devdas’s Tara. She was a living image of the virtues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>Vaishnav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described by Narasinha Mehta in his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her that  I am today what I am. She never spared herself,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how  ill she herself was, in serving me. And often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danger of  my life. In the fast of 1943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may say I was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death’s door, but she never cried or lost courage but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kept up other people’s courage and prayed to God. I can see </w:t>
      </w:r>
      <w:r>
        <w:rPr>
          <w:rFonts w:ascii="Times" w:hAnsi="Times" w:eastAsia="Times"/>
          <w:b w:val="0"/>
          <w:i w:val="0"/>
          <w:color w:val="000000"/>
          <w:sz w:val="22"/>
        </w:rPr>
        <w:t>her face vividly even  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98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</w:t>
      </w:r>
      <w:r>
        <w:rPr>
          <w:rFonts w:ascii="Times" w:hAnsi="Times" w:eastAsia="Times"/>
          <w:b w:val="0"/>
          <w:i/>
          <w:color w:val="000000"/>
          <w:sz w:val="24"/>
        </w:rPr>
        <w:t>TALK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>COMMUNIST</w:t>
      </w:r>
      <w:r>
        <w:rPr>
          <w:rFonts w:ascii="Times" w:hAnsi="Times" w:eastAsia="Times"/>
          <w:b w:val="0"/>
          <w:i/>
          <w:color w:val="000000"/>
          <w:sz w:val="24"/>
        </w:rPr>
        <w:t>WORKERS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tell you the same thing that I told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those Socialist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two days. All of you should think first of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as a whole. Instead of doing that, you are wasting your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minor grievances. The moment you come upon some error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somebody, real or imaginary, without any investigation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Communists start making in-flammatory speeches, denounce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incite the people. Is there not a single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deserving your co-operation? Just think for a moment.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in the place of Nehru, what would you do? You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either take the places of Nehru or Sardar—I stand guarantee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will step down the moment you ask them to do so—or co-</w:t>
      </w:r>
    </w:p>
    <w:p>
      <w:pPr>
        <w:autoSpaceDN w:val="0"/>
        <w:autoSpaceDE w:val="0"/>
        <w:widowControl/>
        <w:spacing w:line="220" w:lineRule="exact" w:before="52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‘1942’, a misprint.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may 27 and June 7; vide “Talk with Socialists”, 27-5-1947 and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with Socialist Workers”, 7-6-1947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with them. That will be for your own good. In any case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stop making speeches full of baseless allegations.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are fine indeed. But you do not seem to follow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for you do not seem to know the difference between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falsehood or justice and injustice. What is more saddening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is that, instead of having faith in India and drawing inspiration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its unrivalled culture, you wish to introduce Russian civilization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as if Russia was your motherland. I disapprove of relying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power, however much that may materially benefit us, 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principle that your eating is not going to satisfy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hunger, that I can satisfy my hunger only be eating myself.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the same thing every day, that in the matter of food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depend upon any foreign country. It would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for us to share among ourselves the food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live on other people’s charity. Let us be worthy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We may certainly accept useful and beneficial ideas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countries, but this does not mean that we should uncritically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 everything foreign. There are good and bad things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It is a grave error to believe that everything in our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and in other countries good. Some things in foreign countries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while some features of our culture are unrivalled. You also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‘satyagraha’ as part of your jargon. But anybody who uses </w:t>
      </w:r>
      <w:r>
        <w:rPr>
          <w:rFonts w:ascii="Times" w:hAnsi="Times" w:eastAsia="Times"/>
          <w:b w:val="0"/>
          <w:i w:val="0"/>
          <w:color w:val="000000"/>
          <w:sz w:val="22"/>
        </w:rPr>
        <w:t>this word should realize that by doing so he accepts a great responsi-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bility. A satyagrahi should rely wholly on truth. He cannot then </w:t>
      </w:r>
      <w:r>
        <w:rPr>
          <w:rFonts w:ascii="Times" w:hAnsi="Times" w:eastAsia="Times"/>
          <w:b w:val="0"/>
          <w:i w:val="0"/>
          <w:color w:val="000000"/>
          <w:sz w:val="22"/>
        </w:rPr>
        <w:t>afford to be ambiguous in his attitudes. He cannot jump on to a band-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wagon. In brief, he cannot depart from his principles in the smallest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degree. A satyagrahi cares for nothing but truth. He will give no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do no injustice whatever to anybody either in thought, word or </w:t>
      </w:r>
      <w:r>
        <w:rPr>
          <w:rFonts w:ascii="Times" w:hAnsi="Times" w:eastAsia="Times"/>
          <w:b w:val="0"/>
          <w:i w:val="0"/>
          <w:color w:val="000000"/>
          <w:sz w:val="22"/>
        </w:rPr>
        <w:t>deed. And he must always have perfect clarity in his thoughts.</w:t>
      </w:r>
    </w:p>
    <w:p>
      <w:pPr>
        <w:autoSpaceDN w:val="0"/>
        <w:autoSpaceDE w:val="0"/>
        <w:widowControl/>
        <w:spacing w:line="260" w:lineRule="exact" w:before="4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are servants of the country and are eager to serve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we are, we are brothers and sisters born in the same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such, we should supplement one another’s work,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slandering one another and stop fruitless arguments, be generous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mutually forgiving. Let us give up out narrow-mindedness,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 of heart and raise the good name of the country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point in the whole world. In that lies everybody’s happiness,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prosperity.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of you are like my own children. Since you heard me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in Hindi.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04" w:right="140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patiently, I poured out my heart to you. You can come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wish. I want your help. I can do something only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it. What can I do by myself? One cannot clap with only one </w:t>
      </w:r>
      <w:r>
        <w:rPr>
          <w:rFonts w:ascii="Times" w:hAnsi="Times" w:eastAsia="Times"/>
          <w:b w:val="0"/>
          <w:i w:val="0"/>
          <w:color w:val="000000"/>
          <w:sz w:val="22"/>
        </w:rPr>
        <w:t>hand, as the saying 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[Form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102-4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peace during the prayer should not be disturbed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bombs are showered from the sky and there is an upheaval. As the </w:t>
      </w:r>
      <w:r>
        <w:rPr>
          <w:rFonts w:ascii="Times" w:hAnsi="Times" w:eastAsia="Times"/>
          <w:b w:val="0"/>
          <w:i/>
          <w:color w:val="000000"/>
          <w:sz w:val="22"/>
        </w:rPr>
        <w:t>gopi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hears the notes of the flute in the wilderness, the devotee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hears the voice in the recesses of his own heart. It has been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‘the voice of silence’ in English. In other words, we can hear that </w:t>
      </w:r>
      <w:r>
        <w:rPr>
          <w:rFonts w:ascii="Times" w:hAnsi="Times" w:eastAsia="Times"/>
          <w:b w:val="0"/>
          <w:i w:val="0"/>
          <w:color w:val="000000"/>
          <w:sz w:val="22"/>
        </w:rPr>
        <w:t>voice only when we are quiet.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informed you that Prof. Kosambiji who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erudite scholar and was considered a leading authority in Pali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at the Sevagram Ashram. Balvantsinha, Manager of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that he had not witnessed such a death so far. It was exactly as </w:t>
      </w:r>
      <w:r>
        <w:rPr>
          <w:rFonts w:ascii="Times" w:hAnsi="Times" w:eastAsia="Times"/>
          <w:b w:val="0"/>
          <w:i w:val="0"/>
          <w:color w:val="000000"/>
          <w:sz w:val="22"/>
        </w:rPr>
        <w:t>Kabir described in the following couplet: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servant Kabir says: Although we wear this sheet with ever so much care, 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to be given up even as it 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 we can all befriend Death in this manner, it would be to the </w:t>
      </w:r>
      <w:r>
        <w:rPr>
          <w:rFonts w:ascii="Times" w:hAnsi="Times" w:eastAsia="Times"/>
          <w:b w:val="0"/>
          <w:i w:val="0"/>
          <w:color w:val="000000"/>
          <w:sz w:val="22"/>
        </w:rPr>
        <w:t>good of India.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I should act as an arbitrator in the dispute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Meos and the Jats. But how can I act as an arbitrator?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 do know any of them. And then, only a person who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to have his judgment accepted can act as an arbitrator.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no arms nor would I seek the help of a court of law.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they should now restrain themselves. Whether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is good or bad, now the Congress and the League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 settlement. They should not go on fighting till either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accepts defeat. The Meos are a brave community and the Jats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Ahirs too would not give a chance to an-one to say that they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defeated. Fortunately, they are not killing the aged, infants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women. Both the sides have amassed enough arms. They are fighting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bravely, but anyway it leads to destruction. A poor man is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when his hut is burnt down as a king when his palace is burnt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Fighting is going on so close to us and yet we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about it. Darkness has descended over the region. Even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you who know them should carry my voice to them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and try to stop the fighting.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accused of spoiling the situation in Bengal. It is my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nothing is spoilt at my hands. Whether it is in Bengal, Bihar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Noakhali, nothing has ever been spoilt at my hands.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things and I have done so. Now, like the Punjab, Bengal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to be divided. In one part of Bengal the Muslims are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and in the other the Hindus. A large number of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partition, for, how long can one put up with turbulence?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one there is partition they can at least live in peace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homeland. The Muslim League in Bengal has rejected this proposal.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takes the Bengal Muslim League seriously? Division of </w:t>
      </w:r>
      <w:r>
        <w:rPr>
          <w:rFonts w:ascii="Times" w:hAnsi="Times" w:eastAsia="Times"/>
          <w:b w:val="0"/>
          <w:i w:val="0"/>
          <w:color w:val="000000"/>
          <w:sz w:val="22"/>
        </w:rPr>
        <w:t>Bengal is certain under the new proposal.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am being blamed for not letting Bengal be divided.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I do not want the division. But then I also totally disapprove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whole country being divided into Hindustan and Pakistan.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was the only Hindu remaining, I would still have the courage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live in the midst of the Muslim majority. What is the worst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do? Kill me; could they do anything worse? But they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me. They would protect one solitary individual. God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me. God always protects one who has no one to protect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the poet says, “God is the strength of the weak.”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like the division of Bengal. But I will say that the Hindus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themselves be subdued and give up their desire in order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life and property. If they feel that they will be able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in their part of the province, let no one imagine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>come in the way.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Sarat Babu came to me the other day. He does not want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partitioned. He says that the whole Province has one culture,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food habits. Why them should it be divided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religion? Sarat Babu has his view, I have mine. The people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right to act as they desire. My individual opinion cannot </w:t>
      </w:r>
      <w:r>
        <w:rPr>
          <w:rFonts w:ascii="Times" w:hAnsi="Times" w:eastAsia="Times"/>
          <w:b w:val="0"/>
          <w:i w:val="0"/>
          <w:color w:val="000000"/>
          <w:sz w:val="22"/>
        </w:rPr>
        <w:t>thwart the opinion of many.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“Speech at Prayer Meeting”, 29-5-1947 and “Speech at Prayer </w:t>
      </w:r>
      <w:r>
        <w:rPr>
          <w:rFonts w:ascii="Times" w:hAnsi="Times" w:eastAsia="Times"/>
          <w:b w:val="0"/>
          <w:i w:val="0"/>
          <w:color w:val="000000"/>
          <w:sz w:val="18"/>
        </w:rPr>
        <w:t>Meeting”, 5-6-1947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always co-operate in good things. If a bad man recites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Ramanama, shall I not join him? I shall certainly join him in reciting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Ramanama. And if a man considered good indulges in wicked acts,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join hands with him? If I do so, I shall not be Gandhi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can never worship Satan. Whoever acts out of good intention, </w:t>
      </w:r>
      <w:r>
        <w:rPr>
          <w:rFonts w:ascii="Times" w:hAnsi="Times" w:eastAsia="Times"/>
          <w:b w:val="0"/>
          <w:i w:val="0"/>
          <w:color w:val="000000"/>
          <w:sz w:val="22"/>
        </w:rPr>
        <w:t>out of love, will have my support.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know that money is being squandered to stall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 of Bengal. Nothing enduring can be achieved with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money. Votes purchases with money have no force. I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such an act. I can never support an act of goondaism,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by my own kith and kin.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 would like to tell Sarat Babu that even though he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stop the partition of Bengal we should forget about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being. It cannot be achieved by impure means. God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realized by impure means and no means for obtaining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dishonourable can ever be pure.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Pravachan–</w:t>
      </w:r>
      <w:r>
        <w:rPr>
          <w:rFonts w:ascii="Times" w:hAnsi="Times" w:eastAsia="Times"/>
          <w:b w:val="0"/>
          <w:i w:val="0"/>
          <w:color w:val="000000"/>
          <w:sz w:val="18"/>
        </w:rPr>
        <w:t>I, pp. 137-40</w:t>
      </w:r>
    </w:p>
    <w:p>
      <w:pPr>
        <w:autoSpaceDN w:val="0"/>
        <w:autoSpaceDE w:val="0"/>
        <w:widowControl/>
        <w:spacing w:line="292" w:lineRule="exact" w:before="302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215.</w:t>
      </w:r>
      <w:r>
        <w:rPr>
          <w:rFonts w:ascii="Times" w:hAnsi="Times" w:eastAsia="Times"/>
          <w:b w:val="0"/>
          <w:i/>
          <w:color w:val="000000"/>
          <w:sz w:val="24"/>
        </w:rPr>
        <w:t>TELEGRAM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SARAT</w:t>
      </w:r>
      <w:r>
        <w:rPr>
          <w:rFonts w:ascii="Times" w:hAnsi="Times" w:eastAsia="Times"/>
          <w:b w:val="0"/>
          <w:i/>
          <w:color w:val="000000"/>
          <w:sz w:val="24"/>
        </w:rPr>
        <w:t>CHANDRA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BOSE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8,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HOW         CAN         BRIBE-GIVERS         AND         BRIBE-TAKERS         BE      PUNISHED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BY      PRIVATE      PERSONS         EXCEPT         AT         THE       BAR  OF      PUBLIC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OPINION?      BE       CALM      AND       STEADFAST.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188</w:t>
      </w:r>
    </w:p>
    <w:p>
      <w:pPr>
        <w:autoSpaceDN w:val="0"/>
        <w:autoSpaceDE w:val="0"/>
        <w:widowControl/>
        <w:spacing w:line="240" w:lineRule="exact" w:before="2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autoSpaceDE w:val="0"/>
        <w:widowControl/>
        <w:spacing w:line="220" w:lineRule="exact" w:before="2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in reply to that of the addressee which read: “If information </w:t>
      </w:r>
      <w:r>
        <w:rPr>
          <w:rFonts w:ascii="Times" w:hAnsi="Times" w:eastAsia="Times"/>
          <w:b w:val="0"/>
          <w:i w:val="0"/>
          <w:color w:val="000000"/>
          <w:sz w:val="18"/>
        </w:rPr>
        <w:t>false, punish informants, if information true, punish bribe-givers and bribe-takers.”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was referring to Gandhiji’s allegation regarding “votes purchases”;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4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216. MESSAGE FOR ANNIE BESANTS’S BIRTH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CENTENARY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570" w:val="left"/>
          <w:tab w:pos="4550" w:val="left"/>
          <w:tab w:pos="5270" w:val="left"/>
          <w:tab w:pos="583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9,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studying in London in 1888 and after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become, like many, an admirer of Bradlaugh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Besant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ima-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gine my excitement when one fine morning I read in the Lon- </w:t>
      </w:r>
      <w:r>
        <w:rPr>
          <w:rFonts w:ascii="Times" w:hAnsi="Times" w:eastAsia="Times"/>
          <w:b w:val="0"/>
          <w:i w:val="0"/>
          <w:color w:val="000000"/>
          <w:sz w:val="22"/>
        </w:rPr>
        <w:t>don Press that Annie Besant had become a Theosophist under Blava-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tsky’s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inspiration. I was a mere boy practically unknown to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I would have been more than satisfied if I could have touched </w:t>
      </w:r>
      <w:r>
        <w:rPr>
          <w:rFonts w:ascii="Times" w:hAnsi="Times" w:eastAsia="Times"/>
          <w:b w:val="0"/>
          <w:i w:val="0"/>
          <w:color w:val="000000"/>
          <w:sz w:val="22"/>
        </w:rPr>
        <w:t>the hem of the garments of the massive Blavatsky and her disting-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uished disciple. But I could not though some friends had kindly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Blavatsky Lodge. When Dr. Besant came to India and captivated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I came in close touch with her and though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differences my veneration for her did not suffer abatement.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therefore the centenary celebrations will be worthy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>woman.</w:t>
      </w:r>
    </w:p>
    <w:p>
      <w:pPr>
        <w:autoSpaceDN w:val="0"/>
        <w:autoSpaceDE w:val="0"/>
        <w:widowControl/>
        <w:spacing w:line="266" w:lineRule="exact" w:before="48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109-10</w:t>
      </w:r>
    </w:p>
    <w:p>
      <w:pPr>
        <w:autoSpaceDN w:val="0"/>
        <w:autoSpaceDE w:val="0"/>
        <w:widowControl/>
        <w:spacing w:line="292" w:lineRule="exact" w:before="302" w:after="0"/>
        <w:ind w:left="0" w:right="25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217.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…,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ashamed to have kept you long in suspense. This is my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silence. Rajkumari reminds me of yours of 20th May and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hope you can decipher. Now that I tax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to be on October 1, 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Charles Bradlaugh (1833-91), English free-thinker and radical, prominent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championship of individual liberty; was close associate of Annie Besant till </w:t>
      </w:r>
      <w:r>
        <w:rPr>
          <w:rFonts w:ascii="Times" w:hAnsi="Times" w:eastAsia="Times"/>
          <w:b w:val="0"/>
          <w:i w:val="0"/>
          <w:color w:val="000000"/>
          <w:sz w:val="18"/>
        </w:rPr>
        <w:t>1885.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1847-1933, British Theosophist; founded Indian Home Rule League in 1916;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was President of Indian National Congress in 1917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Helena Blavatsky (1831-91) founder of Theosophical Society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 Presumably the addressee was Marjorie </w:t>
      </w:r>
      <w:r>
        <w:rPr>
          <w:rFonts w:ascii="Times" w:hAnsi="Times" w:eastAsia="Times"/>
          <w:b w:val="0"/>
          <w:i w:val="0"/>
          <w:color w:val="000000"/>
          <w:sz w:val="18"/>
        </w:rPr>
        <w:t>Sykes.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71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memory, I fancy that the Williams Brothers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whom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took me to madam Blavatsky. This is of no consequence. </w:t>
      </w:r>
      <w:r>
        <w:rPr>
          <w:rFonts w:ascii="Times" w:hAnsi="Times" w:eastAsia="Times"/>
          <w:b w:val="0"/>
          <w:i w:val="0"/>
          <w:color w:val="000000"/>
          <w:sz w:val="22"/>
        </w:rPr>
        <w:t>I have written this for the sake of accuracy.</w:t>
      </w:r>
    </w:p>
    <w:p>
      <w:pPr>
        <w:autoSpaceDN w:val="0"/>
        <w:autoSpaceDE w:val="0"/>
        <w:widowControl/>
        <w:spacing w:line="280" w:lineRule="exact" w:before="6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109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</w:t>
      </w:r>
      <w:r>
        <w:rPr>
          <w:rFonts w:ascii="Times" w:hAnsi="Times" w:eastAsia="Times"/>
          <w:b w:val="0"/>
          <w:i/>
          <w:color w:val="000000"/>
          <w:sz w:val="24"/>
        </w:rPr>
        <w:t>FOREWORD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“CHARLES</w:t>
      </w:r>
      <w:r>
        <w:rPr>
          <w:rFonts w:ascii="Times" w:hAnsi="Times" w:eastAsia="Times"/>
          <w:b w:val="0"/>
          <w:i/>
          <w:color w:val="000000"/>
          <w:sz w:val="24"/>
        </w:rPr>
        <w:t>FREER</w:t>
      </w:r>
      <w:r>
        <w:rPr>
          <w:rFonts w:ascii="Times" w:hAnsi="Times" w:eastAsia="Times"/>
          <w:b w:val="0"/>
          <w:i/>
          <w:color w:val="000000"/>
          <w:sz w:val="24"/>
        </w:rPr>
        <w:t>ANDREWS”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DRAFT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266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Charlie Andrews though a very great scholar was simple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child, straight as die and shy like an Indian woman.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biographers the record was a labour of love. I am sorry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read it.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8" w:lineRule="exact" w:before="46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 9, 1947 </w:t>
      </w: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108</w:t>
      </w:r>
    </w:p>
    <w:p>
      <w:pPr>
        <w:sectPr>
          <w:type w:val="continuous"/>
          <w:pgSz w:w="9360" w:h="12960"/>
          <w:pgMar w:top="504" w:right="1402" w:bottom="508" w:left="1440" w:header="720" w:footer="720" w:gutter="0"/>
          <w:cols w:num="2" w:equalWidth="0">
            <w:col w:w="4067" w:space="0"/>
            <w:col w:w="245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7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508" w:left="1440" w:header="720" w:footer="720" w:gutter="0"/>
          <w:cols w:num="2" w:equalWidth="0">
            <w:col w:w="4067" w:space="0"/>
            <w:col w:w="245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MARJORIE</w:t>
      </w:r>
      <w:r>
        <w:rPr>
          <w:rFonts w:ascii="Times" w:hAnsi="Times" w:eastAsia="Times"/>
          <w:b w:val="0"/>
          <w:i/>
          <w:color w:val="000000"/>
          <w:sz w:val="24"/>
        </w:rPr>
        <w:t>SYKES</w:t>
      </w:r>
    </w:p>
    <w:p>
      <w:pPr>
        <w:autoSpaceDN w:val="0"/>
        <w:autoSpaceDE w:val="0"/>
        <w:widowControl/>
        <w:spacing w:line="244" w:lineRule="exact" w:before="48" w:after="0"/>
        <w:ind w:left="52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9, 1947</w:t>
      </w:r>
    </w:p>
    <w:p>
      <w:pPr>
        <w:autoSpaceDN w:val="0"/>
        <w:tabs>
          <w:tab w:pos="550" w:val="left"/>
          <w:tab w:pos="625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MARJORIE,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received just now. Here are a few words of foreword.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time to look at your chapter. I have handed it to Rajkumari </w:t>
      </w:r>
      <w:r>
        <w:rPr>
          <w:rFonts w:ascii="Times" w:hAnsi="Times" w:eastAsia="Times"/>
          <w:b w:val="0"/>
          <w:i w:val="0"/>
          <w:color w:val="000000"/>
          <w:sz w:val="22"/>
        </w:rPr>
        <w:t>who is sitting near me.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74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Bihar Pachhi Dilhi,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p. 108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</w:t>
      </w:r>
      <w:r>
        <w:rPr>
          <w:rFonts w:ascii="Times" w:hAnsi="Times" w:eastAsia="Times"/>
          <w:b w:val="0"/>
          <w:i/>
          <w:color w:val="000000"/>
          <w:sz w:val="24"/>
        </w:rPr>
        <w:t>DRAFT</w:t>
      </w:r>
      <w:r>
        <w:rPr>
          <w:rFonts w:ascii="Times" w:hAnsi="Times" w:eastAsia="Times"/>
          <w:b w:val="0"/>
          <w:i/>
          <w:color w:val="000000"/>
          <w:sz w:val="24"/>
        </w:rPr>
        <w:t>OF LETTER</w:t>
      </w:r>
      <w:r>
        <w:rPr>
          <w:rFonts w:ascii="Times" w:hAnsi="Times" w:eastAsia="Times"/>
          <w:b w:val="0"/>
          <w:i/>
          <w:color w:val="000000"/>
          <w:sz w:val="24"/>
        </w:rPr>
        <w:t>TO ABDUL</w:t>
      </w:r>
      <w:r>
        <w:rPr>
          <w:rFonts w:ascii="Times" w:hAnsi="Times" w:eastAsia="Times"/>
          <w:b w:val="0"/>
          <w:i/>
          <w:color w:val="000000"/>
          <w:sz w:val="24"/>
        </w:rPr>
        <w:t>GHAFFAR</w:t>
      </w:r>
      <w:r>
        <w:rPr>
          <w:rFonts w:ascii="Times" w:hAnsi="Times" w:eastAsia="Times"/>
          <w:b w:val="0"/>
          <w:i/>
          <w:color w:val="000000"/>
          <w:sz w:val="24"/>
        </w:rPr>
        <w:t>KHAN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55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BADSHAH,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9, 1947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60" w:lineRule="exact" w:before="3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note from Jawaharlal.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the result of a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>opinion between him and me. In the circumstances</w:t>
      </w:r>
      <w:r>
        <w:rPr>
          <w:rFonts w:ascii="Times" w:hAnsi="Times" w:eastAsia="Times"/>
          <w:b w:val="0"/>
          <w:i w:val="0"/>
          <w:color w:val="000000"/>
          <w:sz w:val="22"/>
        </w:rPr>
        <w:t>I must not guide</w:t>
      </w:r>
    </w:p>
    <w:p>
      <w:pPr>
        <w:autoSpaceDN w:val="0"/>
        <w:autoSpaceDE w:val="0"/>
        <w:widowControl/>
        <w:spacing w:line="220" w:lineRule="exact" w:before="3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 Autobiography”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Benarsidas Chaturvedi and Marjorie Sykes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foreword as published,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of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not in Gandhiji’s hand.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extracts from Jawaharlal Nehru’s note,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V.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you. He has put forth his argument as usual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very able manner. </w:t>
      </w:r>
      <w:r>
        <w:rPr>
          <w:rFonts w:ascii="Times" w:hAnsi="Times" w:eastAsia="Times"/>
          <w:b w:val="0"/>
          <w:i w:val="0"/>
          <w:color w:val="000000"/>
          <w:sz w:val="22"/>
        </w:rPr>
        <w:t>Now you have to act as you think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His suggestion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come to Delhi and discuss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before taking any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is worthy of consideration. I am planning to go away to </w:t>
      </w:r>
      <w:r>
        <w:rPr>
          <w:rFonts w:ascii="Times" w:hAnsi="Times" w:eastAsia="Times"/>
          <w:b w:val="0"/>
          <w:i w:val="0"/>
          <w:color w:val="000000"/>
          <w:sz w:val="22"/>
        </w:rPr>
        <w:t>Bihar, if I can, before the meeting of the A.I.C.C.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were none the worse for your journey to Peshawar.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facing p. 289</w:t>
      </w:r>
    </w:p>
    <w:p>
      <w:pPr>
        <w:autoSpaceDN w:val="0"/>
        <w:autoSpaceDE w:val="0"/>
        <w:widowControl/>
        <w:spacing w:line="292" w:lineRule="exact" w:before="302" w:after="1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</w:t>
      </w:r>
      <w:r>
        <w:rPr>
          <w:rFonts w:ascii="Times" w:hAnsi="Times" w:eastAsia="Times"/>
          <w:b w:val="0"/>
          <w:i/>
          <w:color w:val="000000"/>
          <w:sz w:val="24"/>
        </w:rPr>
        <w:t>DRAFT</w:t>
      </w:r>
      <w:r>
        <w:rPr>
          <w:rFonts w:ascii="Times" w:hAnsi="Times" w:eastAsia="Times"/>
          <w:b w:val="0"/>
          <w:i/>
          <w:color w:val="000000"/>
          <w:sz w:val="24"/>
        </w:rPr>
        <w:t>OF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JAWAHARLAL</w:t>
      </w:r>
      <w:r>
        <w:rPr>
          <w:rFonts w:ascii="Times" w:hAnsi="Times" w:eastAsia="Times"/>
          <w:b w:val="0"/>
          <w:i/>
          <w:color w:val="000000"/>
          <w:sz w:val="24"/>
        </w:rPr>
        <w:t>NEHRU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59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JAWAHARLAL,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9, 1947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 which I have read most carefully.  If I shared </w:t>
      </w:r>
      <w:r>
        <w:rPr>
          <w:rFonts w:ascii="Times" w:hAnsi="Times" w:eastAsia="Times"/>
          <w:b w:val="0"/>
          <w:i w:val="0"/>
          <w:color w:val="000000"/>
          <w:sz w:val="22"/>
        </w:rPr>
        <w:t>your Premises, I should whole-heartedly agree with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your note by messenger to the Badshah with my </w:t>
      </w:r>
      <w:r>
        <w:rPr>
          <w:rFonts w:ascii="Times" w:hAnsi="Times" w:eastAsia="Times"/>
          <w:b w:val="0"/>
          <w:i w:val="0"/>
          <w:color w:val="000000"/>
          <w:sz w:val="22"/>
        </w:rPr>
        <w:t>covering letter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which I enclose a copy herewith.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contemplate the differences in outlook and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members of the W. C. and me, I feel that my presence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even if it is not detrimental to the cause we all have at </w:t>
      </w:r>
      <w:r>
        <w:rPr>
          <w:rFonts w:ascii="Times" w:hAnsi="Times" w:eastAsia="Times"/>
          <w:b w:val="0"/>
          <w:i w:val="0"/>
          <w:color w:val="000000"/>
          <w:sz w:val="22"/>
        </w:rPr>
        <w:t>heart. May I not go back to Bihar in two or three days?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be wrong if you insisted that referendum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wrong without the presentation of the picture of Pakistan?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facing p. 289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. . .,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. . . has gone to you. I had a long talk with him 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it was decided that both of them would leave the Ashram.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step will pain both Bhai . . . and me. But, having regard to his </w:t>
      </w:r>
      <w:r>
        <w:rPr>
          <w:rFonts w:ascii="Times" w:hAnsi="Times" w:eastAsia="Times"/>
          <w:b w:val="0"/>
          <w:i w:val="0"/>
          <w:color w:val="000000"/>
          <w:sz w:val="22"/>
        </w:rPr>
        <w:t>health and his mental suffering, I have advised him that since it is</w:t>
      </w:r>
    </w:p>
    <w:p>
      <w:pPr>
        <w:autoSpaceDN w:val="0"/>
        <w:autoSpaceDE w:val="0"/>
        <w:widowControl/>
        <w:spacing w:line="220" w:lineRule="exact" w:before="34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in Devanagari is not in Gandhiji’s hand.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not in Gandhiji’s hand.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uncertain when I shall come there it is best that 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in the Ashram, I have . . .’s letter. I cannot reply today . . .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106-7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1947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 w:val="0"/>
          <w:color w:val="000000"/>
          <w:sz w:val="20"/>
        </w:rPr>
        <w:t>. . . .,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Kosambiji has passed away. We should send to Ceylon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as we can some Indians who follow Buddhism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desirous of learning Pali. Do you have any such students in mind?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think over what rules we should frame for selecting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and give me some suggestions. For instance, what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the expense for each student, etc. . . .</w:t>
      </w:r>
    </w:p>
    <w:p>
      <w:pPr>
        <w:autoSpaceDN w:val="0"/>
        <w:autoSpaceDE w:val="0"/>
        <w:widowControl/>
        <w:spacing w:line="280" w:lineRule="exact" w:before="40" w:after="646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article on Anandshankarbhai.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had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instead of in English, Gujaratis would have benefited by your </w:t>
      </w:r>
      <w:r>
        <w:rPr>
          <w:rFonts w:ascii="Times" w:hAnsi="Times" w:eastAsia="Times"/>
          <w:b w:val="0"/>
          <w:i w:val="0"/>
          <w:color w:val="000000"/>
          <w:sz w:val="22"/>
        </w:rPr>
        <w:t>article. Whom will this benefit? I could read only the first paragraph.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04" w:right="1402" w:bottom="508" w:left="1440" w:header="720" w:footer="720" w:gutter="0"/>
          <w:cols w:num="2" w:equalWidth="0">
            <w:col w:w="3648" w:space="0"/>
            <w:col w:w="286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362"/>
        <w:ind w:left="15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508" w:left="1440" w:header="720" w:footer="720" w:gutter="0"/>
          <w:cols w:num="2" w:equalWidth="0">
            <w:col w:w="3648" w:space="0"/>
            <w:col w:w="286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MADALASA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MADALASA,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Shriman is coming here on the 12th. Since I have started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may get your problems solved through it.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understand your question properly. Do not try to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to yourself any writing or action of mine. Whenever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perplexed by something, you must try to get your doubt resolved.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can never warrant indulgence. My life is dedicated to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>of self-control. It is possible that I might not succeed in reaching my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Anandshankar Dhruva died on April 7, 1942.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ideal. But I am sure that I will never give people excuses for self-</w:t>
      </w:r>
      <w:r>
        <w:rPr>
          <w:rFonts w:ascii="Times" w:hAnsi="Times" w:eastAsia="Times"/>
          <w:b w:val="0"/>
          <w:i w:val="0"/>
          <w:color w:val="000000"/>
          <w:sz w:val="22"/>
        </w:rPr>
        <w:t>indulgence.</w:t>
      </w:r>
    </w:p>
    <w:p>
      <w:pPr>
        <w:autoSpaceDN w:val="0"/>
        <w:autoSpaceDE w:val="0"/>
        <w:widowControl/>
        <w:spacing w:line="220" w:lineRule="exact" w:before="86" w:after="22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8"/>
        <w:gridCol w:w="3278"/>
      </w:tblGrid>
      <w:tr>
        <w:trPr>
          <w:trHeight w:hRule="exact" w:val="60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333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PRABHAKAR</w:t>
      </w:r>
    </w:p>
    <w:p>
      <w:pPr>
        <w:autoSpaceDN w:val="0"/>
        <w:autoSpaceDE w:val="0"/>
        <w:widowControl/>
        <w:spacing w:line="266" w:lineRule="exact" w:before="4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PRABHAKAR,</w:t>
      </w:r>
    </w:p>
    <w:p>
      <w:pPr>
        <w:autoSpaceDN w:val="0"/>
        <w:autoSpaceDE w:val="0"/>
        <w:widowControl/>
        <w:spacing w:line="260" w:lineRule="exact" w:before="3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Sankaran’s letter. How far is this true? He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about Bhai Ranade. What is all this? However much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if our minds are not pure or if or conduct is not sincere, we are </w:t>
      </w:r>
      <w:r>
        <w:rPr>
          <w:rFonts w:ascii="Times" w:hAnsi="Times" w:eastAsia="Times"/>
          <w:b w:val="0"/>
          <w:i w:val="0"/>
          <w:color w:val="000000"/>
          <w:sz w:val="22"/>
        </w:rPr>
        <w:t>good for nothing.</w:t>
      </w:r>
    </w:p>
    <w:p>
      <w:pPr>
        <w:autoSpaceDN w:val="0"/>
        <w:autoSpaceDE w:val="0"/>
        <w:widowControl/>
        <w:spacing w:line="220" w:lineRule="exact" w:before="8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G.N.9037. Also C.W. 9161.  Courtesy: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Prabhakar</w:t>
      </w:r>
    </w:p>
    <w:p>
      <w:pPr>
        <w:autoSpaceDN w:val="0"/>
        <w:autoSpaceDE w:val="0"/>
        <w:widowControl/>
        <w:spacing w:line="292" w:lineRule="exact" w:before="302" w:after="0"/>
        <w:ind w:left="0" w:right="18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226.</w:t>
      </w:r>
      <w:r>
        <w:rPr>
          <w:rFonts w:ascii="Times" w:hAnsi="Times" w:eastAsia="Times"/>
          <w:b w:val="0"/>
          <w:i/>
          <w:color w:val="000000"/>
          <w:sz w:val="24"/>
        </w:rPr>
        <w:t>TALK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VISITORS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1947</w:t>
      </w:r>
    </w:p>
    <w:p>
      <w:pPr>
        <w:autoSpaceDN w:val="0"/>
        <w:autoSpaceDE w:val="0"/>
        <w:widowControl/>
        <w:spacing w:line="260" w:lineRule="exact" w:before="122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fight between brother and brother is not going to stop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masses do not get work as well as bread. Order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in fact in the country, cannot possibly be restored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indigenous crafts are developed. This is the sole remedy for banishing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from the country. The affluent in India can be counted on </w:t>
      </w:r>
      <w:r>
        <w:rPr>
          <w:rFonts w:ascii="Times" w:hAnsi="Times" w:eastAsia="Times"/>
          <w:b w:val="0"/>
          <w:i w:val="0"/>
          <w:color w:val="000000"/>
          <w:sz w:val="22"/>
        </w:rPr>
        <w:t>one’s fingers, whereas there are millions who are starving.</w:t>
      </w:r>
    </w:p>
    <w:p>
      <w:pPr>
        <w:autoSpaceDN w:val="0"/>
        <w:autoSpaceDE w:val="0"/>
        <w:widowControl/>
        <w:spacing w:line="260" w:lineRule="exact" w:before="3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fought for India’s independence. There were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and as a result we have achieved what the world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success (not the kind I would have wished). The partition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spite of me. It has hurt me. But it is the way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 has come that has hurt me more. And it is difficult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result of the constant tension will be. I have pledged myself </w:t>
      </w:r>
      <w:r>
        <w:rPr>
          <w:rFonts w:ascii="Times" w:hAnsi="Times" w:eastAsia="Times"/>
          <w:b w:val="0"/>
          <w:i w:val="0"/>
          <w:color w:val="000000"/>
          <w:sz w:val="22"/>
        </w:rPr>
        <w:t>to do or die in the attempt to put down the present conflagration. I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does not identify them excepts as foreigners.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04" w:right="136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all mankind as I love my own countrymen, because my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dwells in the heart of every human being and I aspire to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>highest in life through the service of humanity. It is true that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that we practised was the non-violence of the weak, i.e.,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at all. But I maintain that this was not what I presented to </w:t>
      </w:r>
      <w:r>
        <w:rPr>
          <w:rFonts w:ascii="Times" w:hAnsi="Times" w:eastAsia="Times"/>
          <w:b w:val="0"/>
          <w:i w:val="0"/>
          <w:color w:val="000000"/>
          <w:sz w:val="22"/>
        </w:rPr>
        <w:t>my countrymen. Nor did I present to them the weapon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because they were weak or disarmed or without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training, but because my study of history has taught me that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violence used in howsoever noble a cause only breed their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instead of ensuring peace endanger it. There is no miracle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non-violence which can drive out the poison of hatred.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the tradition of our ancient seers, sages and saints,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heritage that india can share with the world, it is this gospel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forgiveness and faith which is her proud possession. I have faith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time to come India will pit that against the threat of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world has invited upon itself by the invention of the atom </w:t>
      </w:r>
      <w:r>
        <w:rPr>
          <w:rFonts w:ascii="Times" w:hAnsi="Times" w:eastAsia="Times"/>
          <w:b w:val="0"/>
          <w:i w:val="0"/>
          <w:color w:val="000000"/>
          <w:sz w:val="22"/>
        </w:rPr>
        <w:t>bomb. The</w:t>
      </w:r>
      <w:r>
        <w:rPr>
          <w:rFonts w:ascii="Times" w:hAnsi="Times" w:eastAsia="Times"/>
          <w:b w:val="0"/>
          <w:i w:val="0"/>
          <w:color w:val="000000"/>
          <w:sz w:val="22"/>
        </w:rPr>
        <w:t>weapon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>truth</w:t>
      </w:r>
      <w:r>
        <w:rPr>
          <w:rFonts w:ascii="Times" w:hAnsi="Times" w:eastAsia="Times"/>
          <w:b w:val="0"/>
          <w:i w:val="0"/>
          <w:color w:val="000000"/>
          <w:sz w:val="22"/>
        </w:rPr>
        <w:t>andlove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infallible, but there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wrong in us,</w:t>
      </w:r>
      <w:r>
        <w:rPr>
          <w:rFonts w:ascii="Times" w:hAnsi="Times" w:eastAsia="Times"/>
          <w:b w:val="0"/>
          <w:i w:val="0"/>
          <w:color w:val="000000"/>
          <w:sz w:val="22"/>
        </w:rPr>
        <w:t>its votaries, which has</w:t>
      </w:r>
      <w:r>
        <w:rPr>
          <w:rFonts w:ascii="Times" w:hAnsi="Times" w:eastAsia="Times"/>
          <w:b w:val="0"/>
          <w:i w:val="0"/>
          <w:color w:val="000000"/>
          <w:sz w:val="22"/>
        </w:rPr>
        <w:t>plunged 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.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internecine strife. I am, therefore, trying to exainine myself becasue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owing to some shortcoming in me which it has been my fate </w:t>
      </w:r>
      <w:r>
        <w:rPr>
          <w:rFonts w:ascii="Times" w:hAnsi="Times" w:eastAsia="Times"/>
          <w:b w:val="0"/>
          <w:i w:val="0"/>
          <w:color w:val="000000"/>
          <w:sz w:val="22"/>
        </w:rPr>
        <w:t>to see reflected in the present outburst of 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111-2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some letters saying that </w:t>
      </w:r>
      <w:r>
        <w:rPr>
          <w:rFonts w:ascii="Times" w:hAnsi="Times" w:eastAsia="Times"/>
          <w:b w:val="0"/>
          <w:i/>
          <w:color w:val="000000"/>
          <w:sz w:val="22"/>
        </w:rPr>
        <w:t>Allopanishad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had talked to you some days ago is not to be found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of religious writings. I had mentioned this work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so I consulted a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 has written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I have in mind does mention </w:t>
      </w:r>
      <w:r>
        <w:rPr>
          <w:rFonts w:ascii="Times" w:hAnsi="Times" w:eastAsia="Times"/>
          <w:b w:val="0"/>
          <w:i/>
          <w:color w:val="000000"/>
          <w:sz w:val="22"/>
        </w:rPr>
        <w:t>Allopanishad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saying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</w:t>
      </w:r>
      <w:r>
        <w:rPr>
          <w:rFonts w:ascii="Times" w:hAnsi="Times" w:eastAsia="Times"/>
          <w:b w:val="0"/>
          <w:i/>
          <w:color w:val="000000"/>
          <w:sz w:val="22"/>
        </w:rPr>
        <w:t>mantras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These Upanishads date back to the time of the Atharva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Veda. He has said much else which would be of greater interest to </w:t>
      </w:r>
      <w:r>
        <w:rPr>
          <w:rFonts w:ascii="Times" w:hAnsi="Times" w:eastAsia="Times"/>
          <w:b w:val="0"/>
          <w:i w:val="0"/>
          <w:color w:val="000000"/>
          <w:sz w:val="22"/>
        </w:rPr>
        <w:t>students. Hence I shall not quote that part of the letter.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Then I have a letter from Jayachandra Vidyalankar. Jayach-</w:t>
      </w:r>
      <w:r>
        <w:rPr>
          <w:rFonts w:ascii="Times" w:hAnsi="Times" w:eastAsia="Times"/>
          <w:b w:val="0"/>
          <w:i w:val="0"/>
          <w:color w:val="000000"/>
          <w:sz w:val="22"/>
        </w:rPr>
        <w:t>andraji says :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Mathuradas Trikumji;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Maharana Kumbha, grandfather of Rana Sanga, was the first to offer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organized resistance to the Muslims aggressors. He conquered the territories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occupied by the Muslim in Gujarat and Malwa and erected the victory pillar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Chittor. On the pillar side by side with the many representations of Hindu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gods and goddesses and next to those of Brahma, Vishnu and Mahesh the name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Allahs is also inscribed. It is well known how the Hindu leaders like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Maharana Ranjit Singh and Chhatrapati Shivaji respected Islam. Why do these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champions of Hinduism who resent the recitation from the Koran at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prayers not object to Allah’s name inscribed on this victory pillar 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pointing out that the cause of Hindu-muslim animosity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faulty writing of history, Vidyalankarji requests me to see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teaching of history is done in the right spirit, without which all </w:t>
      </w:r>
      <w:r>
        <w:rPr>
          <w:rFonts w:ascii="Times" w:hAnsi="Times" w:eastAsia="Times"/>
          <w:b w:val="0"/>
          <w:i w:val="0"/>
          <w:color w:val="000000"/>
          <w:sz w:val="22"/>
        </w:rPr>
        <w:t>attempts to bring about Hindu-Muslim unity must fail.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Lately I have been receiving a large number of letters attacking </w:t>
      </w:r>
      <w:r>
        <w:rPr>
          <w:rFonts w:ascii="Times" w:hAnsi="Times" w:eastAsia="Times"/>
          <w:b w:val="0"/>
          <w:i w:val="0"/>
          <w:color w:val="000000"/>
          <w:sz w:val="22"/>
        </w:rPr>
        <w:t>me. A friend points out how ineffective were my words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said </w:t>
      </w:r>
      <w:r>
        <w:rPr>
          <w:rFonts w:ascii="Times" w:hAnsi="Times" w:eastAsia="Times"/>
          <w:b w:val="0"/>
          <w:i w:val="0"/>
          <w:color w:val="000000"/>
          <w:sz w:val="22"/>
        </w:rPr>
        <w:t>that vivisection of the country would be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vivisection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calls upon me strongly to oppoose the partition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But I do not think I am in any way to blame in this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Said that the country should not be divided I was confident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the support of the masses. But when the popular view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mine, should I force my own view on the people?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said that we should never compromise with falsehod and </w:t>
      </w:r>
      <w:r>
        <w:rPr>
          <w:rFonts w:ascii="Times" w:hAnsi="Times" w:eastAsia="Times"/>
          <w:b w:val="0"/>
          <w:i w:val="0"/>
          <w:color w:val="000000"/>
          <w:sz w:val="22"/>
        </w:rPr>
        <w:t>wickedness. And today I can say with confidence that if all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were with me, I would not let India be divided.,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today the general opinion is not with me, and so I must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and stay back. The lesson which we have been trying to learn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30 years and which we now tend to forget is that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non-violence can we triumph over untruth and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can be overcome only with patience and excitement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calm. Today we cringe before our own shadow. There is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between me and those who want me to oppose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that we are both opposed to the division of the country.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fundamental difference between their opposition and mine. How </w:t>
      </w:r>
      <w:r>
        <w:rPr>
          <w:rFonts w:ascii="Times" w:hAnsi="Times" w:eastAsia="Times"/>
          <w:b w:val="0"/>
          <w:i w:val="0"/>
          <w:color w:val="000000"/>
          <w:sz w:val="22"/>
        </w:rPr>
        <w:t>can love and enmity go togethrer?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friend writes that this Viceroy is even more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other Viceroys; that whereas the others crushed us at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sword this one trapped the Congress with his smooth talk.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agree with this opinion. The correspondent has unwittingly and </w:t>
      </w:r>
      <w:r>
        <w:rPr>
          <w:rFonts w:ascii="Times" w:hAnsi="Times" w:eastAsia="Times"/>
          <w:b w:val="0"/>
          <w:i w:val="0"/>
          <w:color w:val="000000"/>
          <w:sz w:val="22"/>
        </w:rPr>
        <w:t>unknowingly praised the Viceroy and has debunked the intelligence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4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efficiency of the Congress Ministers. Why can he not understand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simple thing that the general opinion, that is, the opinion of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are fit to hold any opinoin, is supporting the Congress leaders?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leaders are not fools. They too find the partition repugnant,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representatives of the country they cannot go against public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opinion. They derive their power from the people. The situation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have been different if the correspondent had the power.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 no circumstances would it be proper to criticize the Viceroy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the leaders are elected representatives of the people or when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own pepole betray the country. The saying ‘‘as the king so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subjects’’ is not so apt as its reverse: ‘‘As the subjects so the king.’’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140-2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MATHURADAS</w:t>
      </w:r>
      <w:r>
        <w:rPr>
          <w:rFonts w:ascii="Times" w:hAnsi="Times" w:eastAsia="Times"/>
          <w:b w:val="0"/>
          <w:i/>
          <w:color w:val="000000"/>
          <w:sz w:val="24"/>
        </w:rPr>
        <w:t>TRIKUMJI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1947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. . 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at 4.30 in the morning after the prayer.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yesterday. You are as persevering as ever. I even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the information you sent.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you read reports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these days? I was somehow under the impression that </w:t>
      </w:r>
      <w:r>
        <w:rPr>
          <w:rFonts w:ascii="Times" w:hAnsi="Times" w:eastAsia="Times"/>
          <w:b w:val="0"/>
          <w:i/>
          <w:color w:val="000000"/>
          <w:sz w:val="22"/>
        </w:rPr>
        <w:t>Allopanishad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included in Nathuramji’s collection. I see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referred to in his notes. Your other discovery also does you credit.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have regained sufficient strength to write all that!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close student of my life. Even so, I wrote something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your time and mine. I do feel unhappy that I have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convince people that I am perfectly pure. But time always does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and it will do so in this case, too. I am being tested. The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very difficult one. I think I shall be here up to the 15th at </w:t>
      </w:r>
      <w:r>
        <w:rPr>
          <w:rFonts w:ascii="Times" w:hAnsi="Times" w:eastAsia="Times"/>
          <w:b w:val="0"/>
          <w:i w:val="0"/>
          <w:color w:val="000000"/>
          <w:sz w:val="22"/>
        </w:rPr>
        <w:t>any rate. How I wish you would recover completely!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p. 215; also </w:t>
      </w: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107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sent to Gandhiji copies of </w:t>
      </w:r>
      <w:r>
        <w:rPr>
          <w:rFonts w:ascii="Times" w:hAnsi="Times" w:eastAsia="Times"/>
          <w:b w:val="0"/>
          <w:i/>
          <w:color w:val="000000"/>
          <w:sz w:val="18"/>
        </w:rPr>
        <w:t>Allopanishad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manuscript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well as from the Adyar collection of </w:t>
      </w:r>
      <w:r>
        <w:rPr>
          <w:rFonts w:ascii="Times" w:hAnsi="Times" w:eastAsia="Times"/>
          <w:b w:val="0"/>
          <w:i/>
          <w:color w:val="000000"/>
          <w:sz w:val="18"/>
        </w:rPr>
        <w:t>Unpublished Upanishads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found at the Royal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Library.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which, however, places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under June 9, 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5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229. A LETTER</w:t>
      </w:r>
    </w:p>
    <w:p>
      <w:pPr>
        <w:autoSpaceDN w:val="0"/>
        <w:autoSpaceDE w:val="0"/>
        <w:widowControl/>
        <w:spacing w:line="270" w:lineRule="exact" w:before="2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1947</w:t>
      </w:r>
    </w:p>
    <w:p>
      <w:pPr>
        <w:autoSpaceDN w:val="0"/>
        <w:autoSpaceDE w:val="0"/>
        <w:widowControl/>
        <w:spacing w:line="260" w:lineRule="exact" w:before="10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examine all that we say we shall find that we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so much that it has almost become a habit with us.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care to examine the truth or otherwise of our idle talk.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 the value of silence we would be rendering a great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nation. The present time particularly is not for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speeches. Deeds, not words, are what is demanded of us. ‘Silence is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everything.’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who wants to see truth and take shelter in God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at least one day of weekly silence. I say it on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>my own experience of silence on Mondays.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pp. 112-3</w:t>
      </w:r>
    </w:p>
    <w:p>
      <w:pPr>
        <w:autoSpaceDN w:val="0"/>
        <w:autoSpaceDE w:val="0"/>
        <w:widowControl/>
        <w:spacing w:line="292" w:lineRule="exact" w:before="302" w:after="0"/>
        <w:ind w:left="0" w:right="25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230.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2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1947</w:t>
      </w:r>
    </w:p>
    <w:p>
      <w:pPr>
        <w:autoSpaceDN w:val="0"/>
        <w:autoSpaceDE w:val="0"/>
        <w:widowControl/>
        <w:spacing w:line="260" w:lineRule="exact" w:before="12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time of trial. I have passed through many an ordeal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life. But perhaps this is to be the hardest. I like it. The fiercer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becomes, the closer is the communion with God that I experience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deeper grows my faith in His abundant grace. So long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persists, I know it is well with me. I am dictating these letters early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morning. I woke up but lay reciting Ramanama. However,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to one’s duty is as good as reciting Ramanama, I woke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Manudi. I send the girl to sleep whenever it suits me and wake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up when I wish. And whenever I wake her up she promptly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and can prepare herself to take down with an alert mind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dictate. She falls ill now and then. No doubt I am overtaxing 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 make her work beyond her capacity. But God seems to sustain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in spite of it all as if to help me in my hour of trial. Hence she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upright at any hour whether it be midnight or very early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This too is Divine help in my time of trial. Still another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grace is the way in which He is keeping up my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enabling me to maintain my serenity in the midst of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shocks and turmoil. I remain happy and cheerful. It may be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>it is for this reason that I have been constantly realizing that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quotes the saying,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646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‘‘Adversity so-called is not adversity, nor is prosperity what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that name; the only adversity is to forget God, the only prosperity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ceaseless remembrance’’.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sixty years we have been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thick of the fight, and now we have ushered the goddess of liberty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courtyard. Yet many big tasks remain to be fulfilled.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is much like having a sumptuous meal all ready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pouring dal into the pot of rice pudding. Thus,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so hard and for so long we now need most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>humility and capacity for hard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113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1947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is the key to swaraj. It helps us to identify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with the poor millions. But we should not on that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succumb to a feeling of pride. If one spins with the egoistic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is thereby helping the poor, one’s spinning would be futile.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the poor is, however, one’s duty; it is a Divine obligation.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granted a man inexhaustible means of wealth to sustain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he needs must do this much for the sake of his countrymen.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spins with the realization that it is one’s dharma is the true </w:t>
      </w:r>
      <w:r>
        <w:rPr>
          <w:rFonts w:ascii="Times" w:hAnsi="Times" w:eastAsia="Times"/>
          <w:b w:val="0"/>
          <w:i/>
          <w:color w:val="000000"/>
          <w:sz w:val="22"/>
        </w:rPr>
        <w:t>sevak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113-4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seek God one need not go on a pilgrimage or light lamps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 with ghee and burn incense before the image of the deity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anoint it or paint it with vermilion. For He resides in our hearts.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humbly obliterate in us the consciousness of our physical body, </w:t>
      </w:r>
      <w:r>
        <w:rPr>
          <w:rFonts w:ascii="Times" w:hAnsi="Times" w:eastAsia="Times"/>
          <w:b w:val="0"/>
          <w:i w:val="0"/>
          <w:color w:val="000000"/>
          <w:sz w:val="22"/>
        </w:rPr>
        <w:t>we would see Him face to face.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114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quotes from </w:t>
      </w:r>
      <w:r>
        <w:rPr>
          <w:rFonts w:ascii="Times" w:hAnsi="Times" w:eastAsia="Times"/>
          <w:b w:val="0"/>
          <w:i/>
          <w:color w:val="000000"/>
          <w:sz w:val="18"/>
        </w:rPr>
        <w:t>Ashram Bhajanavali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XLIV, p. 390.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233.</w:t>
      </w:r>
      <w:r>
        <w:rPr>
          <w:rFonts w:ascii="Times" w:hAnsi="Times" w:eastAsia="Times"/>
          <w:b w:val="0"/>
          <w:i/>
          <w:color w:val="000000"/>
          <w:sz w:val="24"/>
        </w:rPr>
        <w:t>ADVICE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HINDU</w:t>
      </w:r>
      <w:r>
        <w:rPr>
          <w:rFonts w:ascii="Times" w:hAnsi="Times" w:eastAsia="Times"/>
          <w:b w:val="0"/>
          <w:i/>
          <w:color w:val="000000"/>
          <w:sz w:val="24"/>
        </w:rPr>
        <w:t>MAHASABHA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YOUTHS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1947</w:t>
      </w:r>
    </w:p>
    <w:p>
      <w:pPr>
        <w:autoSpaceDN w:val="0"/>
        <w:autoSpaceDE w:val="0"/>
        <w:widowControl/>
        <w:spacing w:line="260" w:lineRule="exact" w:before="4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know I repudiated the title of Mahatma long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questioned it. But maybe out of your concern for me, you feel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put me on my guard lest I should fall into the dotage of </w:t>
      </w:r>
      <w:r>
        <w:rPr>
          <w:rFonts w:ascii="Times" w:hAnsi="Times" w:eastAsia="Times"/>
          <w:b w:val="0"/>
          <w:i w:val="0"/>
          <w:color w:val="000000"/>
          <w:sz w:val="22"/>
        </w:rPr>
        <w:t>old age.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repeated to them that if people did not know how to face death non-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violently, they could by all means die fighting valiantly. But even if they wanted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avenge wrong-doing in Pakistan, the right way was to go to Pakistan and fight with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 were the authors of it. There could be no bravery in taking cowardly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reprisals on the Muslims residing in India.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the same thing to Pakistan, too. In England they managed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survive when odds seemed all against any chance of survival. The </w:t>
      </w:r>
      <w:r>
        <w:rPr>
          <w:rFonts w:ascii="Times" w:hAnsi="Times" w:eastAsia="Times"/>
          <w:b w:val="0"/>
          <w:i w:val="0"/>
          <w:color w:val="000000"/>
          <w:sz w:val="22"/>
        </w:rPr>
        <w:t>secret of it was their wonderful unity, national discipline and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zation. For betrayal of the country, father did not hesitate to send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to the gallows. But in India, even after partition. Hindus and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quarrelling among themselves. Each wants to go his own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listens. Where will it all end? We, old leaders, are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autumn leaves. Tomorrow you shall have to shoulder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burden. It is up to you, the youth, therefore, to shed your indiff-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erence, inertia and sloth and throw yourselves into constructive work </w:t>
      </w:r>
      <w:r>
        <w:rPr>
          <w:rFonts w:ascii="Times" w:hAnsi="Times" w:eastAsia="Times"/>
          <w:b w:val="0"/>
          <w:i w:val="0"/>
          <w:color w:val="000000"/>
          <w:sz w:val="22"/>
        </w:rPr>
        <w:t>with all your heart and soul.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247-8</w:t>
      </w:r>
    </w:p>
    <w:p>
      <w:pPr>
        <w:autoSpaceDN w:val="0"/>
        <w:autoSpaceDE w:val="0"/>
        <w:widowControl/>
        <w:spacing w:line="292" w:lineRule="exact" w:before="30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234.</w:t>
      </w:r>
      <w:r>
        <w:rPr>
          <w:rFonts w:ascii="Times" w:hAnsi="Times" w:eastAsia="Times"/>
          <w:b w:val="0"/>
          <w:i/>
          <w:color w:val="000000"/>
          <w:sz w:val="24"/>
        </w:rPr>
        <w:t>TALK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>RAJENDRA</w:t>
      </w:r>
      <w:r>
        <w:rPr>
          <w:rFonts w:ascii="Times" w:hAnsi="Times" w:eastAsia="Times"/>
          <w:b w:val="0"/>
          <w:i/>
          <w:color w:val="000000"/>
          <w:sz w:val="24"/>
        </w:rPr>
        <w:t>PRASAD</w:t>
      </w:r>
    </w:p>
    <w:p>
      <w:pPr>
        <w:autoSpaceDN w:val="0"/>
        <w:autoSpaceDE w:val="0"/>
        <w:widowControl/>
        <w:spacing w:line="270" w:lineRule="exact" w:before="2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10, 1947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2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ought to take warning from this.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could free myself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I would like to tour all over the country and launch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among the youth to throw themselves into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can see their enthusiasm to do something for the country.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getting no sustenance and there is every danger of its running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wrong channel. I sensed the malady from which our country is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long ago. We, top leaders, are getting old. Before we pass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 youths had come during Gandhiji’s morning walk. They said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no mahatma and that he was misleading the Hindus.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Inferred from Pyarelal’s introductory remarks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remarks of Hindu Mahasabha youths who had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the same day;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16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away, we should devote whatever strength God has given us to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younger people to shoulder the responsibility of building up the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dreams just as we trained them before as non-violent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freedom struggle. People cannot be trained for the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tasks ahead unless at least a portion of the top-ranking leaders remain </w:t>
      </w:r>
      <w:r>
        <w:rPr>
          <w:rFonts w:ascii="Times" w:hAnsi="Times" w:eastAsia="Times"/>
          <w:b w:val="0"/>
          <w:i w:val="0"/>
          <w:color w:val="000000"/>
          <w:sz w:val="22"/>
        </w:rPr>
        <w:t>outside the Government to work among the people.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Volume II, p. 248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have said in connection with the decision of Bengal,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levelled allegations against any party. I have only repeated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heard. Who would not be happy if Bengal was spared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 and could remain one undivided whole? But I cannot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with anyone who talks of preserving unity through falsehood,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 and bribery. Nothing need be said if no Bengali—either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Muslim—has done it. Why should anyone wear the cap if it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fit 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people do entertain suspicion that something wrong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perpetrated in Bengal. Those who told me this also gave 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and addresses. But I do not think it proper to disclose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It they have been telling me falsehoods, it is bad and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punished. But who am I to punish anybody? I have not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>to punish anyone.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one great thing with me and that is public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has tremendous power. In our coutry the significance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expression has not yet been fully realized. In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however, the expression has a forceful connotation.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king is helpless in the face of what the English call‘public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opinion’. Even the redoubtable Mr. Churchill, scion of a great family,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powerful orator   and erudite scholar—certainly not an ignoramus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me—could not save his office in spite of all his achievements.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means that public opinion in England is highly awake, no one </w:t>
      </w:r>
      <w:r>
        <w:rPr>
          <w:rFonts w:ascii="Times" w:hAnsi="Times" w:eastAsia="Times"/>
          <w:b w:val="0"/>
          <w:i w:val="0"/>
          <w:color w:val="000000"/>
          <w:sz w:val="22"/>
        </w:rPr>
        <w:t>can do anything in opposition to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public opinion is not as vigilant as in England. Had it </w:t>
      </w:r>
      <w:r>
        <w:rPr>
          <w:rFonts w:ascii="Times" w:hAnsi="Times" w:eastAsia="Times"/>
          <w:b w:val="0"/>
          <w:i w:val="0"/>
          <w:color w:val="000000"/>
          <w:sz w:val="22"/>
        </w:rPr>
        <w:t>been so a worthless fellow like me would not have presumed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mahatma. And even after I became a Mahatma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did would not have been put up with. As it is, in India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called a mahatma ceases to be answerable to the publice, </w:t>
      </w:r>
      <w:r>
        <w:rPr>
          <w:rFonts w:ascii="Times" w:hAnsi="Times" w:eastAsia="Times"/>
          <w:b w:val="0"/>
          <w:i w:val="0"/>
          <w:color w:val="000000"/>
          <w:sz w:val="22"/>
        </w:rPr>
        <w:t>whatever—right or wrong—he might do.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had been a great warrior, but when he realized that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 good thing he gave up his life in trying to put an end to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said that the greatest power on earth is public opinion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>generated by truth and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what I am trying to do. But nothing is going to come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efforts unless public opinion in India is informed with courage </w:t>
      </w:r>
      <w:r>
        <w:rPr>
          <w:rFonts w:ascii="Times" w:hAnsi="Times" w:eastAsia="Times"/>
          <w:b w:val="0"/>
          <w:i w:val="0"/>
          <w:color w:val="000000"/>
          <w:sz w:val="22"/>
        </w:rPr>
        <w:t>and truthfulness.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not the case today. The impression I have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the Dominion Status that is to be granted to us on August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15. The reason is the public opinion that has been forming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in favour of complete independence. This talk of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pricks the country. The feeling is justified and yet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It is not right because we are not aware of the potentialities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Status. First, with the coming of Dominion Status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will quit India in two months. Secondly, we can shake off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Status whenever we want. Of course if we persist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madness others are hardly to blame. Anyway, to return to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public opinion, if it stays vigilant all will be well. If through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without any bribery, without any corrupt methods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adopted, Bengal decides to remain one, then it is well and good.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cowards and slaves so long that we are unable to resist </w:t>
      </w:r>
      <w:r>
        <w:rPr>
          <w:rFonts w:ascii="Times" w:hAnsi="Times" w:eastAsia="Times"/>
          <w:b w:val="0"/>
          <w:i w:val="0"/>
          <w:color w:val="000000"/>
          <w:sz w:val="22"/>
        </w:rPr>
        <w:t>the temptation to do ignoble acts.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one has not acted wickedly and still people level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one, why should one feel unhappy? For instance,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high-placed officers who do not become corrupt, who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clean; and yet allegations of corruption are made against them.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perturb them. If someone calls me a wicked and corrupt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do I have to weep? Do I become wicked merely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calls me so? I do admit that false allegations are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against people out of malice and cowardice. We should not talk </w:t>
      </w:r>
      <w:r>
        <w:rPr>
          <w:rFonts w:ascii="Times" w:hAnsi="Times" w:eastAsia="Times"/>
          <w:b w:val="0"/>
          <w:i w:val="0"/>
          <w:color w:val="000000"/>
          <w:sz w:val="22"/>
        </w:rPr>
        <w:t>ill of anyone.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see good points of people. If we want to be free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find fault with others, let us look at their better side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now assume that the division of India is a fact and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41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been forced to accept it. But if the partition cannot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happy, why should it make us unhappy? Only we should not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hearts be sundered. We must save our hearts from bieng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fragmented. Otherwise Jinnah Saheb’s claim that we are two 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stand vindicated. I have never believed in it. When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descended from the same ancestors, can our nationality change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changing our religion? When Sind, the Punjab and maybe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Frontier Province too go to Pakistan will they  no more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us? I for one do not regard even Britain as an alien country,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I then regard Pakistan as another nation?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said that I belong to India and in India to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>Presidency, there again to Gujarat, in Gujarat, particularly to Kathia-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war, where again to a small town of Porbandar. But because I belong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Porbandar I also belong to the whole of India, that is, I am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Punjabi and if I go to the Punjab I shall live there regarding it as my </w:t>
      </w:r>
      <w:r>
        <w:rPr>
          <w:rFonts w:ascii="Times" w:hAnsi="Times" w:eastAsia="Times"/>
          <w:b w:val="0"/>
          <w:i w:val="0"/>
          <w:color w:val="000000"/>
          <w:sz w:val="22"/>
        </w:rPr>
        <w:t>home and if I am killed I shall accept death.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that Jinnah Saheb has said that Pakistan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an emperor, but that it will belong to the people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 too will get a square deal there. I would only like to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put into practice what he says. He should also impress </w:t>
      </w:r>
      <w:r>
        <w:rPr>
          <w:rFonts w:ascii="Times" w:hAnsi="Times" w:eastAsia="Times"/>
          <w:b w:val="0"/>
          <w:i w:val="0"/>
          <w:color w:val="000000"/>
          <w:sz w:val="22"/>
        </w:rPr>
        <w:t>this upon his followers and tell them to forget all talk of war.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too will not think of suppressing the minorites in our 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land. Even the handful of Parsis in India shall be our co-sharers.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bad if the Hindus and Muslims joined hands and threatened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annihilate the Parsis saying they were drink-addicts. The Parsis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friends and I tell them that if they do not give up drinking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kill themselves. But we shall not kill them. In the same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Sikhs should be protected in the Punjab.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treat them kindly and in a brotherly way and reassure them.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start tyrannizing over them, the Hindus and Sikhs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them, without fear of death, that they will not accept Islam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duress nor partake of [beef]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Hindus should not think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a new community which cannot accommodate Muslims.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a majority in this part of India. We must enlighten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and work with courage. Courage does not reside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sword. We will become truthful, we will become servants of God and, </w:t>
      </w:r>
      <w:r>
        <w:rPr>
          <w:rFonts w:ascii="Times" w:hAnsi="Times" w:eastAsia="Times"/>
          <w:b w:val="0"/>
          <w:i w:val="0"/>
          <w:color w:val="000000"/>
          <w:sz w:val="22"/>
        </w:rPr>
        <w:t>if need be, we will lay down our lives. When we do this India and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‘meat’.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will not be two separate entities and the artificial partition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become meaningless. If we fight among ourselves the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being two nations will be proved. Let us all therefore pray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although India and Pakistan have become separate nations our </w:t>
      </w:r>
      <w:r>
        <w:rPr>
          <w:rFonts w:ascii="Times" w:hAnsi="Times" w:eastAsia="Times"/>
          <w:b w:val="0"/>
          <w:i w:val="0"/>
          <w:color w:val="000000"/>
          <w:sz w:val="22"/>
        </w:rPr>
        <w:t>hearts may not be divided.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142-6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LORD</w:t>
      </w:r>
      <w:r>
        <w:rPr>
          <w:rFonts w:ascii="Times" w:hAnsi="Times" w:eastAsia="Times"/>
          <w:b w:val="0"/>
          <w:i/>
          <w:color w:val="000000"/>
          <w:sz w:val="24"/>
        </w:rPr>
        <w:t>MOUNTBATTEN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10/11,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Rajkumari has given me the purport of you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have been good enough to tell me that I could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at any time I wanted to, I must not avail myself of the kindness.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like, however, to reduce to writing some of the things I hold to </w:t>
      </w:r>
      <w:r>
        <w:rPr>
          <w:rFonts w:ascii="Times" w:hAnsi="Times" w:eastAsia="Times"/>
          <w:b w:val="0"/>
          <w:i w:val="0"/>
          <w:color w:val="000000"/>
          <w:sz w:val="22"/>
        </w:rPr>
        <w:t>be necessary for the proper and swift working of the scheme.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referendum in the Frontier Province I must confess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idea does not commend itself to Pandit Nehru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colleagues. As I told you, if my proposal did not commend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>them, I would not have the heart to go any further with it.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does not in any way affect my proposal that </w:t>
      </w:r>
      <w:r>
        <w:rPr>
          <w:rFonts w:ascii="Times" w:hAnsi="Times" w:eastAsia="Times"/>
          <w:b w:val="0"/>
          <w:i w:val="0"/>
          <w:color w:val="000000"/>
          <w:sz w:val="22"/>
        </w:rPr>
        <w:t>before proceeding with the referendum, you should invite Qaid-e-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Azam Jinnah to proceed to the Frontier Province and to woo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including Badshah Khan and his Khudai Khidmatgars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the province what it is—better or worse. Before he goes, no </w:t>
      </w:r>
      <w:r>
        <w:rPr>
          <w:rFonts w:ascii="Times" w:hAnsi="Times" w:eastAsia="Times"/>
          <w:b w:val="0"/>
          <w:i w:val="0"/>
          <w:color w:val="000000"/>
          <w:sz w:val="22"/>
        </w:rPr>
        <w:t>doubt, he should be assured of a courteous hearing from them.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he favours the idea or not, Qaid-e-Azam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give a fair picture of the Pakistan scheme before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 mind is asked to make its choice of Hindustan or Pakistan.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 that the Pathan knows his position in Hindustan. If he does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or the Constituent Assembly now at work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complete the picture. It will be unfair, I apprehend,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between Hindustan or Pakistan without knowing what each is. </w:t>
      </w:r>
      <w:r>
        <w:rPr>
          <w:rFonts w:ascii="Times" w:hAnsi="Times" w:eastAsia="Times"/>
          <w:b w:val="0"/>
          <w:i w:val="0"/>
          <w:color w:val="000000"/>
          <w:sz w:val="22"/>
        </w:rPr>
        <w:t>He should at least know where his entity will be fully protected.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as yet no peace in the Frontier Province. Can there </w:t>
      </w:r>
      <w:r>
        <w:rPr>
          <w:rFonts w:ascii="Times" w:hAnsi="Times" w:eastAsia="Times"/>
          <w:b w:val="0"/>
          <w:i w:val="0"/>
          <w:color w:val="000000"/>
          <w:sz w:val="22"/>
        </w:rPr>
        <w:t>be a true referendum when strife has not completely abated? Minds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too heated to think coherently. Neither the Congress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can disown liability for disturbances by their followers.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does not reign in the land, the whole superstructure will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 and you will, in spite of division, leave behind a legacy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will not be proud.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sooner you have a homogeneous ministry the better.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case can the Lague nominees work independently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Cabinet. It is a vicious thing that there is no joint responsibility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>every act of individual members.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to keep the wonderful time-table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is to anticipate the future and ask your special staff to work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items presented by you, without reference to the Cabinet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when the time comes, the report should be presented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respective parties for acceptance, amendment or rejection.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see things the more firmly I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States’ problem presents a variety of difficulties which demand very </w:t>
      </w:r>
      <w:r>
        <w:rPr>
          <w:rFonts w:ascii="Times" w:hAnsi="Times" w:eastAsia="Times"/>
          <w:b w:val="0"/>
          <w:i w:val="0"/>
          <w:color w:val="000000"/>
          <w:sz w:val="22"/>
        </w:rPr>
        <w:t>serious and fearless treatment on your part.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the civil and military services, though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not equally difficult, demands the same firm handling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States. Gurgaon strife is an instance in point. So far as I know one </w:t>
      </w:r>
      <w:r>
        <w:rPr>
          <w:rFonts w:ascii="Times" w:hAnsi="Times" w:eastAsia="Times"/>
          <w:b w:val="0"/>
          <w:i w:val="0"/>
          <w:color w:val="000000"/>
          <w:sz w:val="22"/>
        </w:rPr>
        <w:t>single officer is responsible for the continuance of the mischief.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may I suggest that the attempt to please all parties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fruitless and thankless task. In the course of our conver-sation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equal praise bestowed on both the parties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meant. No praise would have been the right thing. ‘Duty will be merit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debt becomes a donation.’ It is not too late to mend.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 skill as a warrior was never more in demand than today. </w:t>
      </w:r>
      <w:r>
        <w:rPr>
          <w:rFonts w:ascii="Times" w:hAnsi="Times" w:eastAsia="Times"/>
          <w:b w:val="0"/>
          <w:i w:val="0"/>
          <w:color w:val="000000"/>
          <w:sz w:val="22"/>
        </w:rPr>
        <w:t>Fancy a sailor without his fleet, save his mother wit!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I have tried to be as succinct as possible. I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briefer. If any of the points raised herein demand a personal talk,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but to appoint the suitable time. Please do not think of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the sake of courtesy.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I received you kind note of 10th instant whilst I had almost </w:t>
      </w:r>
      <w:r>
        <w:rPr>
          <w:rFonts w:ascii="Times" w:hAnsi="Times" w:eastAsia="Times"/>
          <w:b w:val="0"/>
          <w:i w:val="0"/>
          <w:color w:val="000000"/>
          <w:sz w:val="22"/>
        </w:rPr>
        <w:t>finished this note. It does not call for a separate reply.</w:t>
      </w:r>
    </w:p>
    <w:p>
      <w:pPr>
        <w:autoSpaceDN w:val="0"/>
        <w:autoSpaceDE w:val="0"/>
        <w:widowControl/>
        <w:spacing w:line="220" w:lineRule="exact" w:before="3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reply of June 12, said that the doubted ‘‘whether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practicable to make any special staff work out all the details of splitting up of the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Departments of the Government of India.’’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4"/>
        <w:ind w:left="0" w:right="0"/>
      </w:pPr>
    </w:p>
    <w:p>
      <w:pPr>
        <w:autoSpaceDN w:val="0"/>
        <w:tabs>
          <w:tab w:pos="5050" w:val="left"/>
        </w:tabs>
        <w:autoSpaceDE w:val="0"/>
        <w:widowControl/>
        <w:spacing w:line="300" w:lineRule="exact" w:before="0" w:after="302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finished at 9.25 p.m. It will be typed tomorrow.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634" w:right="135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 E.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ICEROY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sectPr>
          <w:type w:val="continuous"/>
          <w:pgSz w:w="9360" w:h="12960"/>
          <w:pgMar w:top="634" w:right="1356" w:bottom="488" w:left="1440" w:header="720" w:footer="720" w:gutter="0"/>
          <w:cols w:num="2" w:equalWidth="0">
            <w:col w:w="3372" w:space="0"/>
            <w:col w:w="319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74"/>
        <w:ind w:left="0" w:right="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634" w:right="1356" w:bottom="488" w:left="1440" w:header="720" w:footer="720" w:gutter="0"/>
          <w:cols w:num="2" w:equalWidth="0">
            <w:col w:w="3372" w:space="0"/>
            <w:col w:w="319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India Office Library and Records, London; also </w:t>
      </w:r>
      <w:r>
        <w:rPr>
          <w:rFonts w:ascii="Times" w:hAnsi="Times" w:eastAsia="Times"/>
          <w:b w:val="0"/>
          <w:i/>
          <w:color w:val="000000"/>
          <w:sz w:val="18"/>
        </w:rPr>
        <w:t>Gandhiji’s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1944-47, pp. 256-8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CHAMPA</w:t>
      </w:r>
      <w:r>
        <w:rPr>
          <w:rFonts w:ascii="Times" w:hAnsi="Times" w:eastAsia="Times"/>
          <w:b w:val="0"/>
          <w:i/>
          <w:color w:val="000000"/>
          <w:sz w:val="24"/>
        </w:rPr>
        <w:t>R.</w:t>
      </w:r>
      <w:r>
        <w:rPr>
          <w:rFonts w:ascii="Times" w:hAnsi="Times" w:eastAsia="Times"/>
          <w:b w:val="0"/>
          <w:i/>
          <w:color w:val="000000"/>
          <w:sz w:val="24"/>
        </w:rPr>
        <w:t>MEHTA</w:t>
      </w:r>
    </w:p>
    <w:p>
      <w:pPr>
        <w:autoSpaceDN w:val="0"/>
        <w:autoSpaceDE w:val="0"/>
        <w:widowControl/>
        <w:spacing w:line="266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4.15 a.m, June 11, 1947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CHAMPA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advice is that, as the girls are there.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stay on there and return to Sevagram when it is cooler.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study whatever they can there. You do the same. Nothing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about me. Your place is ultimately in Sevagram. More in my </w:t>
      </w:r>
      <w:r>
        <w:rPr>
          <w:rFonts w:ascii="Times" w:hAnsi="Times" w:eastAsia="Times"/>
          <w:b w:val="0"/>
          <w:i w:val="0"/>
          <w:color w:val="000000"/>
          <w:sz w:val="22"/>
        </w:rPr>
        <w:t>next letter.</w:t>
      </w:r>
    </w:p>
    <w:p>
      <w:pPr>
        <w:autoSpaceDN w:val="0"/>
        <w:autoSpaceDE w:val="0"/>
        <w:widowControl/>
        <w:spacing w:line="220" w:lineRule="exact" w:before="4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2"/>
        <w:gridCol w:w="3282"/>
      </w:tblGrid>
      <w:tr>
        <w:trPr>
          <w:trHeight w:hRule="exact" w:val="105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HAMPABEHN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EHTA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ATISHKUNJ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ANCHGANI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IST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ATARA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8761. Also C.W. 1053. Courtesy: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Champa Mehta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PARASURAM</w:t>
      </w:r>
    </w:p>
    <w:p>
      <w:pPr>
        <w:autoSpaceDN w:val="0"/>
        <w:autoSpaceDE w:val="0"/>
        <w:widowControl/>
        <w:spacing w:line="266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1947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PARASURAM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J.P. Narayan tells me that you would like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Socialist Party if I agreed. I could have no objection whatever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bettering your prospects. I was told you were in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 till </w:t>
      </w:r>
      <w:r>
        <w:rPr>
          <w:rFonts w:ascii="Times" w:hAnsi="Times" w:eastAsia="Times"/>
          <w:b w:val="0"/>
          <w:i w:val="0"/>
          <w:color w:val="000000"/>
          <w:sz w:val="22"/>
        </w:rPr>
        <w:t>you felt you could join me. You know that I have not filled your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Daughter-in-law of Dr. Pranjivandas Mehta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Hailing from Malabar, he was Gandhiji’s stenographer for two years and left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service in the beginning of January, 1947;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Parasuram”, 2-1-1947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type w:val="continuous"/>
          <w:pgSz w:w="9360" w:h="12960"/>
          <w:pgMar w:top="634" w:right="135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and I have no intention of doing so. You will return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like.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5858. Also C.W. 3072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J.</w:t>
      </w:r>
      <w:r>
        <w:rPr>
          <w:rFonts w:ascii="Times" w:hAnsi="Times" w:eastAsia="Times"/>
          <w:b w:val="0"/>
          <w:i/>
          <w:color w:val="000000"/>
          <w:sz w:val="24"/>
        </w:rPr>
        <w:t>C.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KUMARAPPA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KU.,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Bania fingers seem to be paralysed. May your departure be </w:t>
      </w:r>
      <w:r>
        <w:rPr>
          <w:rFonts w:ascii="Times" w:hAnsi="Times" w:eastAsia="Times"/>
          <w:b w:val="0"/>
          <w:i w:val="0"/>
          <w:color w:val="000000"/>
          <w:sz w:val="22"/>
        </w:rPr>
        <w:t>as distant as possible!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 K</w:t>
      </w:r>
      <w:r>
        <w:rPr>
          <w:rFonts w:ascii="Times" w:hAnsi="Times" w:eastAsia="Times"/>
          <w:b w:val="0"/>
          <w:i w:val="0"/>
          <w:color w:val="000000"/>
          <w:sz w:val="18"/>
        </w:rPr>
        <w:t>UMARAPPA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I. V. I. A.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10196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MUNNALAL</w:t>
      </w:r>
      <w:r>
        <w:rPr>
          <w:rFonts w:ascii="Times" w:hAnsi="Times" w:eastAsia="Times"/>
          <w:b w:val="0"/>
          <w:i/>
          <w:color w:val="000000"/>
          <w:sz w:val="24"/>
        </w:rPr>
        <w:t>G.</w:t>
      </w:r>
      <w:r>
        <w:rPr>
          <w:rFonts w:ascii="Times" w:hAnsi="Times" w:eastAsia="Times"/>
          <w:b w:val="0"/>
          <w:i/>
          <w:color w:val="000000"/>
          <w:sz w:val="24"/>
        </w:rPr>
        <w:t>SHAH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get no free time at all, and so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worry if I do not reply or am late in replying.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Kosambiji has passed away. We shall be honouring his memory </w:t>
      </w:r>
      <w:r>
        <w:rPr>
          <w:rFonts w:ascii="Times" w:hAnsi="Times" w:eastAsia="Times"/>
          <w:b w:val="0"/>
          <w:i w:val="0"/>
          <w:color w:val="000000"/>
          <w:sz w:val="22"/>
        </w:rPr>
        <w:t>by sending out scholars of Pali.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take it that physical division of the country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certain. Since the Congress has accepted the plan, we must now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another way. That way I have been showing. Just as land or other </w:t>
      </w:r>
      <w:r>
        <w:rPr>
          <w:rFonts w:ascii="Times" w:hAnsi="Times" w:eastAsia="Times"/>
          <w:b w:val="0"/>
          <w:i w:val="0"/>
          <w:color w:val="000000"/>
          <w:sz w:val="22"/>
        </w:rPr>
        <w:t>property can be partitioned, so also can men’s hearts. If, therefore,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 of June 9, in which he had discussed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going to London with a delegation of Indian businessmen. Referring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Government’s plan to scale down their war debts he had expressed the hope </w:t>
      </w:r>
      <w:r>
        <w:rPr>
          <w:rFonts w:ascii="Times" w:hAnsi="Times" w:eastAsia="Times"/>
          <w:b w:val="0"/>
          <w:i w:val="0"/>
          <w:color w:val="000000"/>
          <w:sz w:val="18"/>
        </w:rPr>
        <w:t>that Gandhiji would not let the sterling credits slip through his Bania fingers.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hearts are true we can behave as if they had not been partitioned.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Kanchan and the baby girl are doing well. Kanchan must </w:t>
      </w:r>
      <w:r>
        <w:rPr>
          <w:rFonts w:ascii="Times" w:hAnsi="Times" w:eastAsia="Times"/>
          <w:b w:val="0"/>
          <w:i w:val="0"/>
          <w:color w:val="000000"/>
          <w:sz w:val="22"/>
        </w:rPr>
        <w:t>be delighted beyond measure.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where I am in July. You will also have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will be able to free yourself from your work at the time.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here up to the 15th at any rate. After that, Rama alone knows.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long letter just now. I understand your unhappiness.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talk over the matter when we meet.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8410. Also C.W. 5622.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</w:t>
      </w:r>
      <w:r>
        <w:rPr>
          <w:rFonts w:ascii="Times" w:hAnsi="Times" w:eastAsia="Times"/>
          <w:b w:val="0"/>
          <w:i/>
          <w:color w:val="000000"/>
          <w:sz w:val="24"/>
        </w:rPr>
        <w:t>ADVICE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SADHUS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live carefree lives at the expense of other peoples’s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sweat can never achive spiritual progress. Today religion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fossilized. . . The corruption that is evident today in all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and the mental, physical and moral deterioration of our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traceable to the fact that we have looked down upon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. . You should, therefore, map out a programme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you, besides spreading the knowledge of Ramanama,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by performing bread labour and getting the masses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>same.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238.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 TALK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>MANU</w:t>
      </w:r>
      <w:r>
        <w:rPr>
          <w:rFonts w:ascii="Times" w:hAnsi="Times" w:eastAsia="Times"/>
          <w:b w:val="0"/>
          <w:i/>
          <w:color w:val="000000"/>
          <w:sz w:val="24"/>
        </w:rPr>
        <w:t>GANDHI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1947</w:t>
      </w:r>
    </w:p>
    <w:p>
      <w:pPr>
        <w:autoSpaceDN w:val="0"/>
        <w:autoSpaceDE w:val="0"/>
        <w:widowControl/>
        <w:spacing w:line="260" w:lineRule="exact" w:before="10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at all believe in such violent activities.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only one occupation: to incite people wherever possible. There is a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of them had joined Gandhiji on his morning walk.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Manu had asked Gandhiji why he was so critical of the Communists.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1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in Kathiawad, now current in Gujarat, that one my look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insects in water but some look for them even in milk. These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have no such thing as principles. They make no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truth and untruth, violence and non-violence. What is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pitiable is that they receive their guidance from Russia.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want to adopt what good things or good ideas we find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but at the same time we should be practical. The Communists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and other places are indulging in destructive activities.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see who will ultimately suffer by that. The country has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>become fully independent. Will it bring equality if people surrepti-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tiously set fire to Government buildings or destory post offices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 wires? And whatever is destroyed belongs to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ultimately. That is why I do not believe in this ideology. My comm-</w:t>
      </w:r>
      <w:r>
        <w:rPr>
          <w:rFonts w:ascii="Times" w:hAnsi="Times" w:eastAsia="Times"/>
          <w:b w:val="0"/>
          <w:i w:val="0"/>
          <w:color w:val="000000"/>
          <w:sz w:val="22"/>
        </w:rPr>
        <w:t>unism will be full of dignity and courage. To cause harm clande-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stinely is unmanly and barbarous. It suggests cowardice.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our history we shall find that when the Rajputs fought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bravely in the field and at sunset they stopped combat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of both sides met each other as friends. What does the legend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show? There may be differences of opinion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of the actual events narrated in this epic created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ancestors but the idea behind it and its moral are wonderful. Besides,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socialism or communism is in our very blood. Our prayers, our Vedas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Shastras provide innumerable instances of it. What do we say in </w:t>
      </w:r>
      <w:r>
        <w:rPr>
          <w:rFonts w:ascii="Times" w:hAnsi="Times" w:eastAsia="Times"/>
          <w:b w:val="0"/>
          <w:i w:val="0"/>
          <w:color w:val="000000"/>
          <w:sz w:val="22"/>
        </w:rPr>
        <w:t>our morning prayers?</w:t>
      </w:r>
    </w:p>
    <w:p>
      <w:pPr>
        <w:autoSpaceDN w:val="0"/>
        <w:autoSpaceDE w:val="0"/>
        <w:widowControl/>
        <w:spacing w:line="260" w:lineRule="exact" w:before="40" w:after="0"/>
        <w:ind w:left="550" w:right="4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desire not a kingdom nor paradise, nor even release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and death. I desire only an end to the pain of the </w:t>
      </w:r>
      <w:r>
        <w:rPr>
          <w:rFonts w:ascii="Times" w:hAnsi="Times" w:eastAsia="Times"/>
          <w:b w:val="0"/>
          <w:i w:val="0"/>
          <w:color w:val="000000"/>
          <w:sz w:val="22"/>
        </w:rPr>
        <w:t>anguished.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Lenin, the Communist leader, add to this? Why are we </w:t>
      </w:r>
      <w:r>
        <w:rPr>
          <w:rFonts w:ascii="Times" w:hAnsi="Times" w:eastAsia="Times"/>
          <w:b w:val="0"/>
          <w:i w:val="0"/>
          <w:color w:val="000000"/>
          <w:sz w:val="22"/>
        </w:rPr>
        <w:t>so much infatuated by him?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121-2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have spoken to you about the impending division of </w:t>
      </w:r>
      <w:r>
        <w:rPr>
          <w:rFonts w:ascii="Times" w:hAnsi="Times" w:eastAsia="Times"/>
          <w:b w:val="0"/>
          <w:i w:val="0"/>
          <w:color w:val="000000"/>
          <w:sz w:val="22"/>
        </w:rPr>
        <w:t>Bengal, nevertheless I wish to speak to you about it again a third time.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a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full of anger. As I have told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is a kind of madness. The man who is a prey to anger loses all </w:t>
      </w:r>
      <w:r>
        <w:rPr>
          <w:rFonts w:ascii="Times" w:hAnsi="Times" w:eastAsia="Times"/>
          <w:b w:val="0"/>
          <w:i w:val="0"/>
          <w:color w:val="000000"/>
          <w:sz w:val="22"/>
        </w:rPr>
        <w:t>discrimination. The letter I received shows such anger.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says that I have caused great harm to Bengalis.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way have I caused harm to Bengalis? I have said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    that Bengal should be vivisected. It is true that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If a just scheme were offered to us I would say that a Bengali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all a Bengali, be he Hindu or Muslim or Christian. If he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uphold his mother tongue, uphold his country, who can interfere?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tell you that even the Congress cannot interfere, nor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League. It is very clear that if Bengal could remain united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good thing. But how is that to be? That is the question.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achieve something good but choose a method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crooked we shall not reach our goal. If you adopt a worng path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go east you will end up by arriving in the west.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not choose a wrong path. We should take the right path.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what I have been saying. But people get angry. I want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stick to what I have been saying. I stand by what is right.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does not have right on his side, whether he is my brother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son. I do not care. I therefore tell the Bengalis that if Bengal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divided it will be through their own decision and if Bengal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united it will also be through them. So far nothing has </w:t>
      </w:r>
      <w:r>
        <w:rPr>
          <w:rFonts w:ascii="Times" w:hAnsi="Times" w:eastAsia="Times"/>
          <w:b w:val="0"/>
          <w:i w:val="0"/>
          <w:color w:val="000000"/>
          <w:sz w:val="22"/>
        </w:rPr>
        <w:t>happened. This much for Bengal.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other matters brought to my attention, too.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friends from Campbellpur came to see me. They said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so far living happily there. They did not run away. But what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 do? They are scared about what their plight would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and Campbellpur certainly would be included in Pakistan.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them that whatever the situation might be in Pakistan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living in India. If the map of India is divided in two,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affect them? I said, ‘‘You are brave people. You don’t fear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God. Anyone who fears God need fear no one else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 therefore cannot advise you to leave Campbellpur.”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know how they could defend themselves if they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said I had told the Hindus in Noakhali that they were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out from where they were. They wanted weapons.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they be doing with the weapons? The Government had the </w:t>
      </w:r>
      <w:r>
        <w:rPr>
          <w:rFonts w:ascii="Times" w:hAnsi="Times" w:eastAsia="Times"/>
          <w:b w:val="0"/>
          <w:i w:val="0"/>
          <w:color w:val="000000"/>
          <w:sz w:val="22"/>
        </w:rPr>
        <w:t>weapons and if the Government could not protect them, they being in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H. S. Suhrawardy;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minority, then the Government was incompetent.Such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and I told them to force such a Government to go. If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are left behind here are they to be slaughtered and would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merely watch? Then the Government no longer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Government. It becomes a tyranny. And why should we live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tyranny? We have been fighting the British for so many years.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now fall from the frying pan into the fire? Is it for this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undergone so much suffering, made so much noise and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and non-co-operation?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not be right. I said the same thing to the Mus-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lims of Bihar. They said that I could talk in that way because I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Mahatma, but they were traders and had businesses and families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to look after. I must show them a way. I said I was helpless. I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change now in my old age.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were they to say? They were good people and I was busy.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them to go saying I could only advise them to be brave.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indulge in tall talk. Man is born to be brave. Man is not born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cowardly or to become scared. Man is a part of God.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him the divine spark. I have not heard that a cow or a bullock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horse partakes of the divine spark. It is true that as all creatures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 of God we are more or less alike. But the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other creatures is that we do not say of the latter, as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men, that they have in them the divine spark. Then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divine spark, is it so that we may become frightened of each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is it so that we may love each other? So I tried to explain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>them. But how were they to understand?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Jinnah is doing something very big. Nobody had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dreamt that in this day and age Pakistan would become a possibility.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 Pakistan is a reality. True, it has not yet come into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surely by the 15th of August it will be formed. When I think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I tell myself that I should not grieve over it.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there was no alternative to division. Jinnah says that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till India is divided. So let there be division. But shall I throw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hands and accept this division? I say that nobody can cut 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pieces. Therefore nobody can cut India into pieces. This is mere talk.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you that if you become truthful, then whether it is Pakistan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or whatever other name you may choose, the task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Who can tear asunder that which God has created one?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ask Mr. Jinnah what he intends to do with regard to those people. </w:t>
      </w:r>
      <w:r>
        <w:rPr>
          <w:rFonts w:ascii="Times" w:hAnsi="Times" w:eastAsia="Times"/>
          <w:b w:val="0"/>
          <w:i w:val="0"/>
          <w:color w:val="000000"/>
          <w:sz w:val="22"/>
        </w:rPr>
        <w:t>It is already agreed what parts are to be included in Pakistan.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Campbellpur is so included. It  cannot be shifted. What are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do? Should they flee? Does he want that they should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there? He says that all will get justice; that in Pakistan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will apply to all and no one will be discriminated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on the ground that he is a Hindu or a Christain. He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>all will get the same justice.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my tongue, my words, have lost their power. But he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that power. He is the ruler of Pakistan and nobody can deny it.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the ruler of Pakistan, what he intends doing. He should make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intentions public. Let me now go a little further. Badshah Khan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Badshah Khan can go somewhere else. He can stay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Azad. He has a beautiful bungalow. He can eat there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wants. He can put up with Jawaharlal. He has a huge mansion.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my poor hut. And what would I offer him to eat? I cannot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meat. He agrees to take whatever I eat, cereals, a little fruit,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all.   But he is happy with it and thus he is my friend.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fakir. Dr. Khan Saheb is his brother. Dr. Khan Saheb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without Badshah Khan’s help. Badshah Khan is a fakir.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he is “Badshah” or king. He has become a king not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sword but through love, through service. When I go there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him called by any other name. It is here that he is called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Gandhi. There they do not even know Gandhi, to say nothing </w:t>
      </w:r>
      <w:r>
        <w:rPr>
          <w:rFonts w:ascii="Times" w:hAnsi="Times" w:eastAsia="Times"/>
          <w:b w:val="0"/>
          <w:i w:val="0"/>
          <w:color w:val="000000"/>
          <w:sz w:val="22"/>
        </w:rPr>
        <w:t>of Frontier Gandhi.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Badshah Khan and others decided that there ought to be a </w:t>
      </w:r>
      <w:r>
        <w:rPr>
          <w:rFonts w:ascii="Times" w:hAnsi="Times" w:eastAsia="Times"/>
          <w:b w:val="0"/>
          <w:i w:val="0"/>
          <w:color w:val="000000"/>
          <w:sz w:val="22"/>
        </w:rPr>
        <w:t>referendum. Tempers have not yet cooled, for Pathans are hot-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blooded. What will be gained by a referendum? They will not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say that they want Pakistan or that they want Hindustan.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division among the Pathans. I should like to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of Pakistan if he wants a division among the Pathans.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compel one of the parts? Would it not be better for him instead to </w:t>
      </w:r>
      <w:r>
        <w:rPr>
          <w:rFonts w:ascii="Times" w:hAnsi="Times" w:eastAsia="Times"/>
          <w:b w:val="0"/>
          <w:i w:val="0"/>
          <w:color w:val="000000"/>
          <w:sz w:val="22"/>
        </w:rPr>
        <w:t>explain what Pakistan  is 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has been granted. The Congress has agreed,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unwillingly. Now Punjab is to be divided, Bengal is to be divided.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it is in the hands of the leader of Pakistan to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 of the Punjab and Bengal. Why does he not say ‘I now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Why do you fear? We have fought. Let us forget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or has not been at fault. I have just signed that declaration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that we shall not resort to the sword to gain political ends.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try to gain those ends by argument. Let us then argue. I will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a referendum.’ If Jinnah says that he will welcome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Pathans, those who consider him their enemy and those whom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his enemies—the Khudai Khidmatgars, the Khan Brothers,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Hindus, the Sikhs, the Parsis and Christians—he will welcome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will say that you lose nothing by remaining in Pakistan.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 not say this much? Why should he not say what shape </w:t>
      </w:r>
      <w:r>
        <w:rPr>
          <w:rFonts w:ascii="Times" w:hAnsi="Times" w:eastAsia="Times"/>
          <w:b w:val="0"/>
          <w:i w:val="0"/>
          <w:color w:val="000000"/>
          <w:sz w:val="22"/>
        </w:rPr>
        <w:t>Pakistan is going to take? If he says this everyone will be happy.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is not something imaginary. India is not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imaginary. I should ask the Congress also to explain. No  poison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spread. If poison continues to be spread, what  will be the result?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Pakistan that has been formed will be a bad thing.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will have gone, leaving the Indians, both Hindus and Muslims, </w:t>
      </w:r>
      <w:r>
        <w:rPr>
          <w:rFonts w:ascii="Times" w:hAnsi="Times" w:eastAsia="Times"/>
          <w:b w:val="0"/>
          <w:i w:val="0"/>
          <w:color w:val="000000"/>
          <w:sz w:val="22"/>
        </w:rPr>
        <w:t>to abuse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was not inevitable. But when they saw that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could not make up their minds to work together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Assembly, what could they do? Then they talked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parties and both agreed on Hindustan and Pakistan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entities. I am not concerned with what name you give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done properly. If it is not done properly the poison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remain. I am sorry that Mountbatten has come today.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with any wicked intention. But I have a fear that through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will come. Unless of course he stops doing what he must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he pleads with me, pleads with the Congress, pleads with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Jinnah, pleads with you and tries to satisfy everyone. But in this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can please everybody. He who tries to please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fails. This is the law of God. It is the experience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So he cannot expect to please all. I would say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erring he should take it to task. He should say, ‘I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here. I am an officer of  the Navy and I like to talk frankly.’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say that what we do is not right, what the Congress does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But why should  we bother him? After all his dharma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ours.  But why should brother fight against brother?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now? When  there was time we fought. We shed blood. What we </w:t>
      </w:r>
      <w:r>
        <w:rPr>
          <w:rFonts w:ascii="Times" w:hAnsi="Times" w:eastAsia="Times"/>
          <w:b w:val="0"/>
          <w:i w:val="0"/>
          <w:color w:val="000000"/>
          <w:sz w:val="22"/>
        </w:rPr>
        <w:t>were fighting for, we got.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that Ibn Saud has sent a telegram to the Qaid-e-Azam.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in it that he is not happy over what has happened.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that there will be peace in the world. The Qaid-e-Azam has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that he also wants peace. But where is peace to come from?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peace in India today and if Hindus and Muslims continue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fight as enemies, how can there be peace? I shall say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addressed to me, all the anger directed at me, are futile. I </w:t>
      </w:r>
      <w:r>
        <w:rPr>
          <w:rFonts w:ascii="Times" w:hAnsi="Times" w:eastAsia="Times"/>
          <w:b w:val="0"/>
          <w:i w:val="0"/>
          <w:color w:val="000000"/>
          <w:sz w:val="22"/>
        </w:rPr>
        <w:t>say simply, where there is truth there is God. Where there is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violence, there is God. Where these are not, there is nothing.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only say that Mr. Jinnah carries a great responsi-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bility. He has to reassure the world. At any rate, he has to reassure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in Pakistan and those whom he wants to be in Pakistan.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to draw them to him. If he cannot do so it is bad for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bad for Pakistan. It is  bad for the Hindus,and  for  the Muslims.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wish anyone ill. My sole prayer is that we may do only what is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All-India Radio</w:t>
      </w:r>
    </w:p>
    <w:p>
      <w:pPr>
        <w:autoSpaceDN w:val="0"/>
        <w:autoSpaceDE w:val="0"/>
        <w:widowControl/>
        <w:spacing w:line="292" w:lineRule="exact" w:before="30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244.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H.</w:t>
      </w:r>
      <w:r>
        <w:rPr>
          <w:rFonts w:ascii="Times" w:hAnsi="Times" w:eastAsia="Times"/>
          <w:b w:val="0"/>
          <w:i/>
          <w:color w:val="000000"/>
          <w:sz w:val="24"/>
        </w:rPr>
        <w:t>S.</w:t>
      </w:r>
      <w:r>
        <w:rPr>
          <w:rFonts w:ascii="Times" w:hAnsi="Times" w:eastAsia="Times"/>
          <w:b w:val="0"/>
          <w:i/>
          <w:color w:val="000000"/>
          <w:sz w:val="24"/>
        </w:rPr>
        <w:t>SUHRAWARDY</w:t>
      </w:r>
    </w:p>
    <w:p>
      <w:pPr>
        <w:autoSpaceDN w:val="0"/>
        <w:autoSpaceDE w:val="0"/>
        <w:widowControl/>
        <w:spacing w:line="270" w:lineRule="exact" w:before="2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1947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long, angry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Instead of being angry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thankful to me that I have dispelled all suspicion,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ground for any. . .  Do you not realize that the unity of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dear to me as it is to you? The partition agreed to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 and the Muslim League, however reluctanty it may be,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be undone by you if you have the Muslim opinion behind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would, as I suggested to you when we met, stoop to </w:t>
      </w:r>
      <w:r>
        <w:rPr>
          <w:rFonts w:ascii="Times" w:hAnsi="Times" w:eastAsia="Times"/>
          <w:b w:val="0"/>
          <w:i w:val="0"/>
          <w:color w:val="000000"/>
          <w:sz w:val="22"/>
        </w:rPr>
        <w:t>conquer the Hindus.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190</w:t>
      </w:r>
    </w:p>
    <w:p>
      <w:pPr>
        <w:autoSpaceDN w:val="0"/>
        <w:autoSpaceDE w:val="0"/>
        <w:widowControl/>
        <w:spacing w:line="220" w:lineRule="exact" w:before="17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June 10, it read : ‘‘I am sorry that by this statement of yours the issues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have become confused. Newspapers have been only too glad to jump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that the United Bengal plan is dishonest. I do not expect any answer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you. . . or even that this letter will have the slightest effect upon you but I conisder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duty to convey to you my reactions in view of the irreparable—pardon me,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for using this expression—mischief that your statement might cause.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able to specify whom you mean, you have slandered all persons who believed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United Bengal.’’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the preceding item and ‘‘Telegram to Sarat Chandra </w:t>
      </w:r>
      <w:r>
        <w:rPr>
          <w:rFonts w:ascii="Times" w:hAnsi="Times" w:eastAsia="Times"/>
          <w:b w:val="0"/>
          <w:i w:val="0"/>
          <w:color w:val="000000"/>
          <w:sz w:val="18"/>
        </w:rPr>
        <w:t>Bose’’, p. 110.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9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245.</w:t>
      </w:r>
      <w:r>
        <w:rPr>
          <w:rFonts w:ascii="Times" w:hAnsi="Times" w:eastAsia="Times"/>
          <w:b w:val="0"/>
          <w:i/>
          <w:color w:val="000000"/>
          <w:sz w:val="24"/>
        </w:rPr>
        <w:t>TALK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ARMY</w:t>
      </w:r>
      <w:r>
        <w:rPr>
          <w:rFonts w:ascii="Times" w:hAnsi="Times" w:eastAsia="Times"/>
          <w:b w:val="0"/>
          <w:i/>
          <w:color w:val="000000"/>
          <w:sz w:val="24"/>
        </w:rPr>
        <w:t>MEN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1947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this is a transitional period and going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 pages of history we find that whenever there has been a  revo-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lution such inhuman things have happened. But I wanted to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history. For example we fought the battles of satyagraha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ahimsa and truth for sixty years and achieved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beyond imagination. In the same way I want to put army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good use and see how theycan serve the country in a different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want one thing and people want something different. What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about that? Only His will truly prevails. It is no exaggeration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say that science is being misused these days, that it is being put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diabo- lical use. Nothing can stand up to it except ahimsa.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about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242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p. 127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285"/>
        <w:gridCol w:w="3285"/>
      </w:tblGrid>
      <w:tr>
        <w:trPr>
          <w:trHeight w:hRule="exact" w:val="666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246.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SPEECH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AT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PRAYER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MEETING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ELHI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70" w:lineRule="exact" w:before="12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Khwaja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sitting to my right. I told you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once went to his house with Swami Satyadev. At that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Satyadev would not even drink water offered by a Muslim.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Khwaja Saheb was not offended and warmly welcomed him. He was </w:t>
      </w:r>
      <w:r>
        <w:rPr>
          <w:rFonts w:ascii="Times" w:hAnsi="Times" w:eastAsia="Times"/>
          <w:b w:val="0"/>
          <w:i w:val="0"/>
          <w:color w:val="000000"/>
          <w:sz w:val="22"/>
        </w:rPr>
        <w:t>then a trustee of the Aligarh University. Later he resigned the truste-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eship to join the non-co-operation movement. I seem to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the time I went to his house a meeting of the League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there. Was there any satyagrahi in that assembly?—I asked.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Maulanas Mohammed Ali and Shaukat Ali were in jail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was feeling discouraged. Khwaja Saheb told me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two satyagrahis and a half. One was Shuaib Qureshi, who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and courageous young man. Then there was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gentleman, present there, who was a staunch satyagrahi. He had once </w:t>
      </w:r>
      <w:r>
        <w:rPr>
          <w:rFonts w:ascii="Times" w:hAnsi="Times" w:eastAsia="Times"/>
          <w:b w:val="0"/>
          <w:i w:val="0"/>
          <w:color w:val="000000"/>
          <w:sz w:val="22"/>
        </w:rPr>
        <w:t>been assaulted by a mob and injured in two places on his arm. But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Khwaja Abdul Majid, President, All-India Nationalist Muslim Majlis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was strong he remained calm and did not offer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Lastly, Khwaja Saheb said, he himself was half a satyagrahi. </w:t>
      </w:r>
      <w:r>
        <w:rPr>
          <w:rFonts w:ascii="Times" w:hAnsi="Times" w:eastAsia="Times"/>
          <w:b w:val="0"/>
          <w:i w:val="0"/>
          <w:color w:val="000000"/>
          <w:sz w:val="22"/>
        </w:rPr>
        <w:t>From then on he has been like a brother to me.</w:t>
      </w:r>
    </w:p>
    <w:p>
      <w:pPr>
        <w:autoSpaceDN w:val="0"/>
        <w:autoSpaceDE w:val="0"/>
        <w:widowControl/>
        <w:spacing w:line="260" w:lineRule="exact" w:before="3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not want the country to be divided. Nevertheless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and he has come to me to lament it. I told him that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weep and I made him laugh.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Sapru Saheb too has felt hurt by what has happened.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League wanted it, but the Congress did not like it. How long can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over which the two are not agreed last? Geographically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divided. But so long as hearts too have not been divided,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weep. For all will be well so long as our hearts remain whole.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may well be divided today into Pakistan and Hindustan.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 we have to become one. Not that they will come and join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vexation. Our behaviour will be such that even if they want to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not be able to keep themselves away from us.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irks Jawaharlal that the rest of the country should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Hindustan. When one part is now Pakistan, how can the other part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Hindustan, he asks. He is right. For it will mean that it belongs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What then would the Christians, the Jews and the Muslims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do? Must they leave? Must Pantji ask Khawaja Saheb,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U.P. and is a friend of his, to leave U.P.? If this happens,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Jinnah will have been proved right in his assertion that the hearts </w:t>
      </w:r>
      <w:r>
        <w:rPr>
          <w:rFonts w:ascii="Times" w:hAnsi="Times" w:eastAsia="Times"/>
          <w:b w:val="0"/>
          <w:i w:val="0"/>
          <w:color w:val="000000"/>
          <w:sz w:val="22"/>
        </w:rPr>
        <w:t>were already divided.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  not  what history says.  I told you about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from the well-known historian Shri Jai Chandra Vidyalankar.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that even when Hindus and Muslims fought against each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never killed in the name of religion. In our childhood also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felt that we had separate identities. In days gone by when,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accompained by Hindus, Jainuluddin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set out on a pilgrimag  to Kashi,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got repaired all derelict temples he passed on the  way.  The name </w:t>
      </w:r>
      <w:r>
        <w:rPr>
          <w:rFonts w:ascii="Times" w:hAnsi="Times" w:eastAsia="Times"/>
          <w:b w:val="0"/>
          <w:i w:val="0"/>
          <w:color w:val="000000"/>
          <w:sz w:val="22"/>
        </w:rPr>
        <w:t>of Allah is inscribed on the Victory Tower of  Chittor.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our hearts now become so soiled that we cannot sit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or see each other with a kindly eye ?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a few Muslims have become wicked, shall we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become wicked? This is not what Jawaharlal wants. He says that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Muslims were part of the country the name Hindustan was fine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understanding was that anyone born in Hindustan belonged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Sultan of Kashmir; contemporary of Rana Kumbha of Chittor, the great-</w:t>
      </w:r>
      <w:r>
        <w:rPr>
          <w:rFonts w:ascii="Times" w:hAnsi="Times" w:eastAsia="Times"/>
          <w:b w:val="0"/>
          <w:i w:val="0"/>
          <w:color w:val="000000"/>
          <w:sz w:val="18"/>
        </w:rPr>
        <w:t>grand-father of Rana Pratap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Hindustan, whatever his religion. Now Hindustan will imply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belongs to Hindus. And who among the Hindus?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Hindus. But as I have said the caste Hindus—Brahmins,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Kshatriyas and Vaishyas—are a very small part of the population.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majority consists of untouchables and Advivasis. Will they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ruled by the few caste Hindus? True, today it is they who rule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roost. But if the untouchables and the Adivasis are allowed to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domination of the caste Hindus, Mr. Jinnah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right in saying that a handful or caste Hindus want to keep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under their heel. Could we be such fools? Could we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two-nation theory of Mr. Jinnah? It would mean that if my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Muslim he becomes a national of another country.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segregate three-quarters of our fellow country-men and keep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 governance of the country, our Hindustan will be just </w:t>
      </w:r>
      <w:r>
        <w:rPr>
          <w:rFonts w:ascii="Times" w:hAnsi="Times" w:eastAsia="Times"/>
          <w:b w:val="0"/>
          <w:i w:val="0"/>
          <w:color w:val="000000"/>
          <w:sz w:val="22"/>
        </w:rPr>
        <w:t>as Mr. Jinnah has pictured it.</w:t>
      </w:r>
    </w:p>
    <w:p>
      <w:pPr>
        <w:autoSpaceDN w:val="0"/>
        <w:autoSpaceDE w:val="0"/>
        <w:widowControl/>
        <w:spacing w:line="28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will be a Parsistan, a Sikhistan, separate bits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the Adivasis and so forth and Hindustan will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>remain Hindustan. It will undergo Balkanization.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what the English desire there will be no place left in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for them.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we must not weep over what has happened. Jawaharlal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Union of Indian Republic as the name for the country.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all will live together here. If a part wants to secede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it to remain, but those that remain shall live as brothers.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treat them that they will not want to break away, they will not feel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are separate. All will be loyal to the Union and serve it.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someone asked me why we should still continue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Hindustani. Such a question should not be raised. If we adopt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that since Urdu will be the language of Pakistan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Hindi as our language then the charge of separatism against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will be proved. Hindustani means an easy language to speak,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write. It used to be one language at one time but lately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loaded with Persian expressions which the people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and Hindi crammed with Sanskrit words which also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understand. If we used that language we should have to eject </w:t>
      </w:r>
      <w:r>
        <w:rPr>
          <w:rFonts w:ascii="Times" w:hAnsi="Times" w:eastAsia="Times"/>
          <w:b w:val="0"/>
          <w:i w:val="0"/>
          <w:color w:val="000000"/>
          <w:sz w:val="22"/>
        </w:rPr>
        <w:t>from our midst people like Sapru. Although a Hindu, his mother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is Urdu. If I start talking to him in Sanskritized Hindi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  make head or tail of it. We should therefore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Hindustani—of the Hindustani Sabha—and prove our </w:t>
      </w:r>
      <w:r>
        <w:rPr>
          <w:rFonts w:ascii="Times" w:hAnsi="Times" w:eastAsia="Times"/>
          <w:b w:val="0"/>
          <w:i w:val="0"/>
          <w:color w:val="000000"/>
          <w:sz w:val="22"/>
        </w:rPr>
        <w:t>love for those whose language is Urdu.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God’s will in what has happened. He wants to test us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what Pakistan will do and how generous India can be.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the test. I am hoping that no Hindu will be so mad as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inadequate respect for things the Muslim consider sacred or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 the same status to the Aligarh University as he does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Malaviyaji’s Hindu University. If we destroy their sacred places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ourselves be destroyed.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we should protect the fire temples of Parsis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synagogues of Jews as we protect Hindu temples. I must also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untouchables   will  be  treated  here  on  par  with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>the highest caste. True Hinduism embraces all  religions.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see that we have a hundred per cent success in this.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act on the principle of tit for tat. That is an obsolete principle.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times have changed. Now if someone abuses us we have to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by love. We have to answer lies with truth and meanness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generosity. Always and in every situation our eyes, ears and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 pure. Only then can we save ourselves; only then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survive. I have not the least doubt of it. We must not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with the idea that now that we have given the Muslims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wanted we can do what we like.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150-4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247.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M.</w:t>
      </w:r>
      <w:r>
        <w:rPr>
          <w:rFonts w:ascii="Times" w:hAnsi="Times" w:eastAsia="Times"/>
          <w:b w:val="0"/>
          <w:i/>
          <w:color w:val="000000"/>
          <w:sz w:val="24"/>
        </w:rPr>
        <w:t>A.</w:t>
      </w:r>
      <w:r>
        <w:rPr>
          <w:rFonts w:ascii="Times" w:hAnsi="Times" w:eastAsia="Times"/>
          <w:b w:val="0"/>
          <w:i/>
          <w:color w:val="000000"/>
          <w:sz w:val="24"/>
        </w:rPr>
        <w:t>JINNAH</w:t>
      </w:r>
    </w:p>
    <w:p>
      <w:pPr>
        <w:autoSpaceDN w:val="0"/>
        <w:autoSpaceDE w:val="0"/>
        <w:widowControl/>
        <w:spacing w:line="266" w:lineRule="exact" w:before="1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QAID-E-AZAM,</w:t>
      </w:r>
    </w:p>
    <w:p>
      <w:pPr>
        <w:autoSpaceDN w:val="0"/>
        <w:autoSpaceDE w:val="0"/>
        <w:widowControl/>
        <w:spacing w:line="28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the Viceroy writes saying that you will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my suggestion and put the case of Pakistan to the leaders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there, provided I can obtain an undertaking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that they will not interfere.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4"/>
        <w:ind w:left="0" w:right="0"/>
      </w:pPr>
    </w:p>
    <w:p>
      <w:pPr>
        <w:autoSpaceDN w:val="0"/>
        <w:tabs>
          <w:tab w:pos="550" w:val="left"/>
          <w:tab w:pos="32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you mean by the undertaking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 that they will not interfere.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AID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-A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ZAM  </w:t>
      </w:r>
      <w:r>
        <w:rPr>
          <w:rFonts w:ascii="Times" w:hAnsi="Times" w:eastAsia="Times"/>
          <w:b w:val="0"/>
          <w:i w:val="0"/>
          <w:color w:val="000000"/>
          <w:sz w:val="20"/>
        </w:rPr>
        <w:t>M. A . J</w:t>
      </w:r>
      <w:r>
        <w:rPr>
          <w:rFonts w:ascii="Times" w:hAnsi="Times" w:eastAsia="Times"/>
          <w:b w:val="0"/>
          <w:i w:val="0"/>
          <w:color w:val="000000"/>
          <w:sz w:val="18"/>
        </w:rPr>
        <w:t>INNAH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10,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URANGZEB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India Office Library and Records, London; also </w:t>
      </w:r>
      <w:r>
        <w:rPr>
          <w:rFonts w:ascii="Times" w:hAnsi="Times" w:eastAsia="Times"/>
          <w:b w:val="0"/>
          <w:i/>
          <w:color w:val="000000"/>
          <w:sz w:val="18"/>
        </w:rPr>
        <w:t>Gandhiji’s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1944-47, p. 261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LORD</w:t>
      </w:r>
      <w:r>
        <w:rPr>
          <w:rFonts w:ascii="Times" w:hAnsi="Times" w:eastAsia="Times"/>
          <w:b w:val="0"/>
          <w:i/>
          <w:color w:val="000000"/>
          <w:sz w:val="24"/>
        </w:rPr>
        <w:t>MOUNTBATTEN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1947</w:t>
      </w:r>
    </w:p>
    <w:p>
      <w:pPr>
        <w:autoSpaceDN w:val="0"/>
        <w:tabs>
          <w:tab w:pos="550" w:val="left"/>
          <w:tab w:pos="3330" w:val="left"/>
          <w:tab w:pos="5650" w:val="left"/>
        </w:tabs>
        <w:autoSpaceDE w:val="0"/>
        <w:widowControl/>
        <w:spacing w:line="24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of 12th instant were received last night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thank you. I have sent a letter to Qaid-e-Azam Jinnah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 copy is enclosed herewith.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condition precedent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Qaid-e-Azam accepting my suggestion is dangerous in its implication.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 is simply what I conveyed to you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11th </w:t>
      </w:r>
      <w:r>
        <w:rPr>
          <w:rFonts w:ascii="Times" w:hAnsi="Times" w:eastAsia="Times"/>
          <w:b w:val="0"/>
          <w:i w:val="0"/>
          <w:color w:val="000000"/>
          <w:sz w:val="22"/>
        </w:rPr>
        <w:t>instant.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Before proceeding with the referendum you should invite Qaid-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e-Azam Jinnah to proceed to the Frontier Province to woo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including Badshah Khan and the Khudai Khidmatgars. . 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added, ‘‘Before he goes, no doubt, he should be assured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 hearing from them.’’ The visit, therefore, if it takes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place for convincing and converting the Ministers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Badshah Khan and his Khudai Khidmatgars. It should in no sense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propaganda tour. I hope both you and Her Excellency would have a </w:t>
      </w:r>
      <w:r>
        <w:rPr>
          <w:rFonts w:ascii="Times" w:hAnsi="Times" w:eastAsia="Times"/>
          <w:b w:val="0"/>
          <w:i w:val="0"/>
          <w:color w:val="000000"/>
          <w:sz w:val="22"/>
        </w:rPr>
        <w:t>quiet and cool week-end in Simla.</w:t>
      </w:r>
    </w:p>
    <w:p>
      <w:pPr>
        <w:autoSpaceDN w:val="0"/>
        <w:autoSpaceDE w:val="0"/>
        <w:widowControl/>
        <w:spacing w:line="220" w:lineRule="exact" w:before="86" w:after="30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64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</w:p>
    <w:p>
      <w:pPr>
        <w:sectPr>
          <w:type w:val="continuous"/>
          <w:pgSz w:w="9360" w:h="12960"/>
          <w:pgMar w:top="644" w:right="1402" w:bottom="488" w:left="1440" w:header="720" w:footer="720" w:gutter="0"/>
          <w:cols w:num="2" w:equalWidth="0">
            <w:col w:w="3482" w:space="0"/>
            <w:col w:w="303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644" w:right="1402" w:bottom="488" w:left="1440" w:header="720" w:footer="720" w:gutter="0"/>
          <w:cols w:num="2" w:equalWidth="0">
            <w:col w:w="3482" w:space="0"/>
            <w:col w:w="303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India Office Library and Records, London. Also </w:t>
      </w:r>
      <w:r>
        <w:rPr>
          <w:rFonts w:ascii="Times" w:hAnsi="Times" w:eastAsia="Times"/>
          <w:b w:val="0"/>
          <w:i/>
          <w:color w:val="000000"/>
          <w:sz w:val="18"/>
        </w:rPr>
        <w:t>Gandhiji’s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Correspondence with the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>1944-47, pp. 260-1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reply of even date,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: ‘‘I thought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clear what I meant, that the Congress should undertake that they will not </w:t>
      </w:r>
      <w:r>
        <w:rPr>
          <w:rFonts w:ascii="Times" w:hAnsi="Times" w:eastAsia="Times"/>
          <w:b w:val="0"/>
          <w:i w:val="0"/>
          <w:color w:val="000000"/>
          <w:sz w:val="18"/>
        </w:rPr>
        <w:t>interfere with the people of the Frontier in any way whatsoever.’’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Mountbatten”, 10/11-6-1947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4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time-table should be drawn up for all the work to be done.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done according to a schedule, one will not fall 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will certainly have peace of mind. That is how I am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alive. Ramanama is our only Saviour. Therefore whenever we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time we should repeat Ramanama.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132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" w:hAnsi="Times" w:eastAsia="Times"/>
          <w:b w:val="0"/>
          <w:i/>
          <w:color w:val="000000"/>
          <w:sz w:val="24"/>
        </w:rPr>
        <w:t>WOMAN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loving letter. That you did all this on getting a 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 do not like. I personally like daughters more. Nature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endowed man with the power and feelings that daughters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blessed with. It will not be well with us till women shed the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makes them value sons above daughters. And you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‘‘thanks-giving’’. By the same token you may vow tomorrow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you become addicted to drink you would come to me for </w:t>
      </w:r>
      <w:r>
        <w:rPr>
          <w:rFonts w:ascii="Times" w:hAnsi="Times" w:eastAsia="Times"/>
          <w:b w:val="0"/>
          <w:i w:val="0"/>
          <w:color w:val="000000"/>
          <w:sz w:val="22"/>
        </w:rPr>
        <w:t>thanks-giving! I say this in jest but it will show you my distress.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I do not possess the power you attribute to me.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sinner like others. However, may God protect you and your son.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bring him up so that he grows up to serve the poor of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pp. 132-3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walking around in Noakhali I saw that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frightened. And frightened poeple cannot think of God. 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pass through villages and find our way along narrow tracks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the fields—something which few men and women in Noakhali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did. But the experience I gained from this walking tour I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gained otherwise. We had to pass through the fields owned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646" w:right="141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both Hindus and Muslims. So we uttered both names of God as we </w:t>
      </w:r>
      <w:r>
        <w:rPr>
          <w:rFonts w:ascii="Times" w:hAnsi="Times" w:eastAsia="Times"/>
          <w:b w:val="0"/>
          <w:i w:val="0"/>
          <w:color w:val="000000"/>
          <w:sz w:val="22"/>
        </w:rPr>
        <w:t>walked.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God is here, there and everywhere God must be one.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call Him by different names and are intolerant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names for God it would be nothing but madness.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posed the question whether those calling God Rahim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Hindustan—of course now we must give up calling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Hindustan—and whether in the part described as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as the name of God would be forbidden. Would someone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God Krishna be turned out of Pakistan? Whatever be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this cannot be permitted here. We shall worship God both as </w:t>
      </w:r>
      <w:r>
        <w:rPr>
          <w:rFonts w:ascii="Times" w:hAnsi="Times" w:eastAsia="Times"/>
          <w:b w:val="0"/>
          <w:i w:val="0"/>
          <w:color w:val="000000"/>
          <w:sz w:val="22"/>
        </w:rPr>
        <w:t>Krishna and Karim and show the world that we refuse to go mad.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sent me a harsh letter asking me if I must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 in my madness. ‘‘In a few days you will be leaving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world,’’ he says, ‘‘Will you never learn? If Purushottamdas Tandon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everyone should take up the sword, become a soldier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himself, why do you feel hurt? You are a votary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.You should be beyond dualism. You should not feel grief or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every little thing. You talk like the foolish sadhu who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tried to save a scorpion from drowning while it went on stinging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If you cannot give up your refrain of ahimsa you can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others to take the path of their choosing. Why do you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hindrance?’’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the steadfast intellect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going to live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and twenty-five years and not a day less. If all of us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steadfastness of intellect there is no reason why even one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live to 125 years. Of course if God so wills it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me today, but I am not going to die in a hurry. I have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 yet. Purushottamdas Tandon is an old co-worker.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together for years. Like me he is devoted to God.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that he was saying the things he did I was grieved. Were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lose what we had learned from thirty years of experience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had been so assiduously cultivating? Self-defence is invoked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taking up the sword.  But I have never known a man who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from defence to attack. It is inherent in the idea of defence. </w:t>
      </w:r>
      <w:r>
        <w:rPr>
          <w:rFonts w:ascii="Times" w:hAnsi="Times" w:eastAsia="Times"/>
          <w:b w:val="0"/>
          <w:i w:val="0"/>
          <w:color w:val="000000"/>
          <w:sz w:val="22"/>
        </w:rPr>
        <w:t>Now, for my feeling hurt. If I had perfect steadfastness of intellect I</w:t>
      </w:r>
    </w:p>
    <w:p>
      <w:pPr>
        <w:autoSpaceDN w:val="0"/>
        <w:autoSpaceDE w:val="0"/>
        <w:widowControl/>
        <w:spacing w:line="220" w:lineRule="exact" w:before="3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1882-1961, Congress leader; president of the Congress in 1923; actively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associated with Servants of the People Society, Hindi Sahitya Sammelan and Rashtra </w:t>
      </w:r>
      <w:r>
        <w:rPr>
          <w:rFonts w:ascii="Times" w:hAnsi="Times" w:eastAsia="Times"/>
          <w:b w:val="0"/>
          <w:i w:val="0"/>
          <w:color w:val="000000"/>
          <w:sz w:val="18"/>
        </w:rPr>
        <w:t>Bhasha Prachar Sabha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have felt hurt. Even as it is I am trying not to feel hurt.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each day I advance a little further. Otherwise I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hypocrite for reciting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mere recital of the verses cannot make one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</w:t>
      </w:r>
      <w:r>
        <w:rPr>
          <w:rFonts w:ascii="Times" w:hAnsi="Times" w:eastAsia="Times"/>
          <w:b w:val="0"/>
          <w:i w:val="0"/>
          <w:color w:val="000000"/>
          <w:sz w:val="22"/>
        </w:rPr>
        <w:t>day.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utter Ramanama and it does not spontaneously come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 in a single day, should I give up? I had a Punjabi friend,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Rambhaj Datt Chowdhary, who is now no more. Sometimes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 poems. When he came out of jail he brought along a poem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composed, and since he himself could not sing he asked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Sarla to sing it. In her melodious voice Sarla sang: ‘‘Never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even if you should lose your life.’’ And I told myself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accept defeat. If I regularly recite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I must one day achieve steadfastness of intellect.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Tandonji or anyone else can say will make me laugh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cry. I shall then leave the laughing and crying to God and give up </w:t>
      </w:r>
      <w:r>
        <w:rPr>
          <w:rFonts w:ascii="Times" w:hAnsi="Times" w:eastAsia="Times"/>
          <w:b w:val="0"/>
          <w:i w:val="0"/>
          <w:color w:val="000000"/>
          <w:sz w:val="22"/>
        </w:rPr>
        <w:t>grieving.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example of the sadhu and the scorpion is a good one.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person without faith asked him why he was so set on saving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scorpion, whose very nature it was to sting, he answered: ‘‘If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the scorpion to sting it is in the nature of man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 the sting. If the scorpion cannot give up its nature,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give up mine? Do I have to become a scorpion that stings and </w:t>
      </w:r>
      <w:r>
        <w:rPr>
          <w:rFonts w:ascii="Times" w:hAnsi="Times" w:eastAsia="Times"/>
          <w:b w:val="0"/>
          <w:i w:val="0"/>
          <w:color w:val="000000"/>
          <w:sz w:val="22"/>
        </w:rPr>
        <w:t>kill it ?’’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 the learned friend has counselled me that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up being stubborn and must persist in ahimsa I should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not stand in the way of others. Shall I then become a hypocrite?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deceive the world? The world then will only say that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Mahatma in India who mouths sweet phrases about ahimsa </w:t>
      </w:r>
      <w:r>
        <w:rPr>
          <w:rFonts w:ascii="Times" w:hAnsi="Times" w:eastAsia="Times"/>
          <w:b w:val="0"/>
          <w:i w:val="0"/>
          <w:color w:val="000000"/>
          <w:sz w:val="22"/>
        </w:rPr>
        <w:t>while his co-workers indulge in killing.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regrettable has happened. I have been a friend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Princes, and their servant too. I have been a servant also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rich. I haae been dragging the Rajas and the rich people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 Colony to secure their help. Where was the occasion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to visit the Bhangi quarter? But I am a Bhangi and they </w:t>
      </w:r>
      <w:r>
        <w:rPr>
          <w:rFonts w:ascii="Times" w:hAnsi="Times" w:eastAsia="Times"/>
          <w:b w:val="0"/>
          <w:i w:val="0"/>
          <w:color w:val="000000"/>
          <w:sz w:val="22"/>
        </w:rPr>
        <w:t>come there.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Sir C. P. Ramaswamy Iyer’s statement in the Press. </w:t>
      </w:r>
      <w:r>
        <w:rPr>
          <w:rFonts w:ascii="Times" w:hAnsi="Times" w:eastAsia="Times"/>
          <w:b w:val="0"/>
          <w:i w:val="0"/>
          <w:color w:val="000000"/>
          <w:sz w:val="22"/>
        </w:rPr>
        <w:t>He is a learned man. He has been a disciple of Annie Besant. On my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tour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went to Travancore on his invitation and I stayed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his guest. I had gone there not to quarrel but to work 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find his statement jarring. If he has been misreported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me but if the report is true he should give thought to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say. He says that on August 15 when India gains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will be declared independent. And the independence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 mind is of such a nature that already the Travancore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forbidden to hold meetings. According to a report Sir. C. P. </w:t>
      </w:r>
      <w:r>
        <w:rPr>
          <w:rFonts w:ascii="Times" w:hAnsi="Times" w:eastAsia="Times"/>
          <w:b w:val="0"/>
          <w:i w:val="0"/>
          <w:color w:val="000000"/>
          <w:sz w:val="22"/>
        </w:rPr>
        <w:t>has declared that all those who are opposed to the idea of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should quit Travancore. This order comes from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belongs not to Travancore but to Madras. How can he say </w:t>
      </w:r>
      <w:r>
        <w:rPr>
          <w:rFonts w:ascii="Times" w:hAnsi="Times" w:eastAsia="Times"/>
          <w:b w:val="0"/>
          <w:i w:val="0"/>
          <w:color w:val="000000"/>
          <w:sz w:val="22"/>
        </w:rPr>
        <w:t>such a thing?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there was British Raj Travancore was required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homage to the British. Now that India will be a free democracy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it do what it likes? The State now is ours, that is, it is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democratic India. As I have often said, in a democratic India a 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scavenger will have the same status. As human beings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equal. They may well be different in their intellectual endowments.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Maharaja of Travancore is gifted with a greater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calibre he should use it in the service of the people. If he uses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gifts to suppress the people it is a worthless thing.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suppresses or annihilates the people of Travancore, does he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>rule over the bare land?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Hyderabad is going to follow suit.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stated their position very clearly. They say for the time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watch without joining either Dominion. But of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Nizam become independent? Ninety per cent of the popu-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 of Hyderabad consists of Hindus and they include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some well-known figures. If the independence contemplated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Hyderabad or Travancore is not such as can make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they are free, then these States cannot survive. The times have </w:t>
      </w:r>
      <w:r>
        <w:rPr>
          <w:rFonts w:ascii="Times" w:hAnsi="Times" w:eastAsia="Times"/>
          <w:b w:val="0"/>
          <w:i w:val="0"/>
          <w:color w:val="000000"/>
          <w:sz w:val="22"/>
        </w:rPr>
        <w:t>changed and they should realize the fact.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 what the Englishmen, who have come here to do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 the end bring about? I cannot understand the English.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 am mad because I trust everybody—yes, while I am called 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do not give up my insistence on ahimsa I am also called </w:t>
      </w:r>
      <w:r>
        <w:rPr>
          <w:rFonts w:ascii="Times" w:hAnsi="Times" w:eastAsia="Times"/>
          <w:b w:val="0"/>
          <w:i w:val="0"/>
          <w:color w:val="000000"/>
          <w:sz w:val="22"/>
        </w:rPr>
        <w:t>mad because I trust the British. Why do I listen to Mountbatten ?—</w:t>
      </w:r>
      <w:r>
        <w:rPr>
          <w:rFonts w:ascii="Times" w:hAnsi="Times" w:eastAsia="Times"/>
          <w:b w:val="0"/>
          <w:i w:val="0"/>
          <w:color w:val="000000"/>
          <w:sz w:val="22"/>
        </w:rPr>
        <w:t>they ask. If he is an honest man, can’t he—acompetent commander—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to allow some six hundred Princes, who were not able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move without permission before, to do as they like,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mockery of freedom? It is a blessing that quite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Princes have already expressed themselves in favour of joining India.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British say that they are going, that they will not double-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 us. Let us then pray that God may grant wisdom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representatives. May they be brave and truthful so that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leave no one can call them names and say that they caused harm </w:t>
      </w:r>
      <w:r>
        <w:rPr>
          <w:rFonts w:ascii="Times" w:hAnsi="Times" w:eastAsia="Times"/>
          <w:b w:val="0"/>
          <w:i w:val="0"/>
          <w:color w:val="000000"/>
          <w:sz w:val="22"/>
        </w:rPr>
        <w:t>to India.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concerned they may leave right now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two months. We could then all come together and settle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us. I even go so far as to say that even if we have to indulge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mutual slaughter, we should be left to ourselves. Only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>should go.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two States I shall say they may stay but they must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serve the people. Even the Congress will not survive if it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serve the people.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Princes not question the right of the Congress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the matter. The Congress has rendered much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remember when I was at school something had gone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succession in Mysore and the Congress had helped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throne for the Prince. Something similar once happened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and the Congress helped. Then Baroda had once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 and the Congress made not a little effort to rehabilitate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Prince. The Congress always considered the Princes as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What harm could they do? In time, it was thought,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co-operate. If the Princes now stand up and say, “Well,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rulers”, it would not be proper. They ought to come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Assembly, rather they should send popular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 not do so then it seems that strife is going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lot. We are hardly out of the Hindu-Muslim quarrel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faced with this new conflict with the Princes. Then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I. C. S. I hope the Civil Service will conduct itself decently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a quarrel will arise. But if there must be quarrels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little groups who will advance their claims to this 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or that. But what will become of India then?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left for anybody. The country will be destroyed.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fate has ever been to be involved in conflict. I want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should now cease. But I cannot see the country lose its </w:t>
      </w:r>
      <w:r>
        <w:rPr>
          <w:rFonts w:ascii="Times" w:hAnsi="Times" w:eastAsia="Times"/>
          <w:b w:val="0"/>
          <w:i w:val="0"/>
          <w:color w:val="000000"/>
          <w:sz w:val="22"/>
        </w:rPr>
        <w:t>freedom while petty factions fight.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end I shall say that we must go on uttering the names: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Rama—Rahim, Krishna—Karim. We may not abuse the Princes,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tell them that they should be the servants of their people; they </w:t>
      </w:r>
      <w:r>
        <w:rPr>
          <w:rFonts w:ascii="Times" w:hAnsi="Times" w:eastAsia="Times"/>
          <w:b w:val="0"/>
          <w:i w:val="0"/>
          <w:color w:val="000000"/>
          <w:sz w:val="22"/>
        </w:rPr>
        <w:t>can be masters no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Pravachan—</w:t>
      </w:r>
      <w:r>
        <w:rPr>
          <w:rFonts w:ascii="Times" w:hAnsi="Times" w:eastAsia="Times"/>
          <w:b w:val="0"/>
          <w:i w:val="0"/>
          <w:color w:val="000000"/>
          <w:sz w:val="18"/>
        </w:rPr>
        <w:t>I, pp. 154-60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</w:t>
      </w:r>
      <w:r>
        <w:rPr>
          <w:rFonts w:ascii="Times" w:hAnsi="Times" w:eastAsia="Times"/>
          <w:b w:val="0"/>
          <w:i/>
          <w:color w:val="000000"/>
          <w:sz w:val="24"/>
        </w:rPr>
        <w:t>WHO</w:t>
      </w:r>
      <w:r>
        <w:rPr>
          <w:rFonts w:ascii="Times" w:hAnsi="Times" w:eastAsia="Times"/>
          <w:b w:val="0"/>
          <w:i/>
          <w:color w:val="000000"/>
          <w:sz w:val="24"/>
        </w:rPr>
        <w:t>AND</w:t>
      </w:r>
      <w:r>
        <w:rPr>
          <w:rFonts w:ascii="Times" w:hAnsi="Times" w:eastAsia="Times"/>
          <w:b w:val="0"/>
          <w:i/>
          <w:color w:val="000000"/>
          <w:sz w:val="24"/>
        </w:rPr>
        <w:t>WHERE</w:t>
      </w:r>
      <w:r>
        <w:rPr>
          <w:rFonts w:ascii="Times" w:hAnsi="Times" w:eastAsia="Times"/>
          <w:b w:val="0"/>
          <w:i/>
          <w:color w:val="000000"/>
          <w:sz w:val="24"/>
        </w:rPr>
        <w:t>IS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GOD 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defined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way of life which leads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Brahman. The knowledge that Brahman is God does not help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His real nature is. So if we have true knowledge about God </w:t>
      </w:r>
      <w:r>
        <w:rPr>
          <w:rFonts w:ascii="Times" w:hAnsi="Times" w:eastAsia="Times"/>
          <w:b w:val="0"/>
          <w:i w:val="0"/>
          <w:color w:val="000000"/>
          <w:sz w:val="22"/>
        </w:rPr>
        <w:t>we can know the correct path that leads to Him.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not a human being. Therefore to say that He incarnates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the form of a human being is also not the whole truth.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say that God incarnated in the form of a man only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that man has more godliness in him than other men. As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omnipresent, He is everywhere and dwells within every human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may therefore be said to be incarnations of Him. But this leads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nowhere. We call Rama and Krishna incarnations of God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saw divinity in them. In truth Krishna and others exist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imagination—they are creations of his imagination.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historical figures or not has nothing to do with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imagination. Sometimes we tread a dangerous path in believing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and Krishna were historical entities and are compelled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>recourse to all manner of arguments to prove that.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is that God is the force. He is the essene of life.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consciousness. He is omnipresent. In spite of  that all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from or shelter in Him or say everyone is not able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>shelter under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Electricity is a great force but all cannot benefit from it.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certain laws for generating it and therefore we can get electricity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we abide by those laws. Electricity is a lifeless force. Men, the </w:t>
      </w:r>
      <w:r>
        <w:rPr>
          <w:rFonts w:ascii="Times" w:hAnsi="Times" w:eastAsia="Times"/>
          <w:b w:val="0"/>
          <w:i w:val="0"/>
          <w:color w:val="000000"/>
          <w:sz w:val="22"/>
        </w:rPr>
        <w:t>living beings, have to labour hard to acquire the knowledge of its laws.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Harijanabandhu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published simul-</w:t>
      </w:r>
      <w:r>
        <w:rPr>
          <w:rFonts w:ascii="Times" w:hAnsi="Times" w:eastAsia="Times"/>
          <w:b w:val="0"/>
          <w:i w:val="0"/>
          <w:color w:val="000000"/>
          <w:sz w:val="18"/>
        </w:rPr>
        <w:t>taneously with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there are laws for knowing the great living force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call God. But it is self-evident that it requires hard labour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those laws. That law in short is termed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>from my experience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simplest</w:t>
      </w:r>
      <w:r>
        <w:rPr>
          <w:rFonts w:ascii="Times" w:hAnsi="Times" w:eastAsia="Times"/>
          <w:b w:val="0"/>
          <w:i w:val="0"/>
          <w:color w:val="000000"/>
          <w:sz w:val="22"/>
        </w:rPr>
        <w:t>way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cultivate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Ramanama. Devotees and sages like Tulsidas have shown us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path. No one need give undue importance to my experience.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realized it only at Uruli-Kanchan that Ramanama was the panacea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ills. Very little work remains to be done by a person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>how to make full use of it, and yet his work would be most impressive.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numerous aids to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true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one is Ramanama. Only when Rama descends from the lips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heart can one know His real power. The eleven vows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there to achieve this infalliable means. The ends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that it should become difficult to differentiate between the 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means. Take only truth from among the eleven vows. We can </w:t>
      </w:r>
      <w:r>
        <w:rPr>
          <w:rFonts w:ascii="Times" w:hAnsi="Times" w:eastAsia="Times"/>
          <w:b w:val="0"/>
          <w:i w:val="0"/>
          <w:color w:val="000000"/>
          <w:sz w:val="22"/>
        </w:rPr>
        <w:t>well ask whether Truth is the end and Rama is the means or vice versa.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me come to the point. The current meaning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complete control over the sex organs. The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attain that end is Ramanama. For proving the efficacy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there are undoubtedly certain rules.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discussed once. Even so we shall dwell on them again.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 14, 1947</w:t>
      </w:r>
    </w:p>
    <w:p>
      <w:pPr>
        <w:autoSpaceDN w:val="0"/>
        <w:autoSpaceDE w:val="0"/>
        <w:widowControl/>
        <w:spacing w:line="27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 22-6-1947</w:t>
      </w:r>
    </w:p>
    <w:p>
      <w:pPr>
        <w:autoSpaceDN w:val="0"/>
        <w:autoSpaceDE w:val="0"/>
        <w:widowControl/>
        <w:spacing w:line="292" w:lineRule="exact" w:before="31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</w:t>
      </w:r>
      <w:r>
        <w:rPr>
          <w:rFonts w:ascii="Times" w:hAnsi="Times" w:eastAsia="Times"/>
          <w:b w:val="0"/>
          <w:i/>
          <w:color w:val="000000"/>
          <w:sz w:val="24"/>
        </w:rPr>
        <w:t>LETTER</w:t>
      </w:r>
      <w:r>
        <w:rPr>
          <w:rFonts w:ascii="Times" w:hAnsi="Times" w:eastAsia="Times"/>
          <w:b w:val="0"/>
          <w:i/>
          <w:color w:val="000000"/>
          <w:sz w:val="24"/>
        </w:rPr>
        <w:t>TO</w:t>
      </w:r>
      <w:r>
        <w:rPr>
          <w:rFonts w:ascii="Times" w:hAnsi="Times" w:eastAsia="Times"/>
          <w:b w:val="0"/>
          <w:i/>
          <w:color w:val="000000"/>
          <w:sz w:val="24"/>
        </w:rPr>
        <w:t>M.</w:t>
      </w:r>
      <w:r>
        <w:rPr>
          <w:rFonts w:ascii="Times" w:hAnsi="Times" w:eastAsia="Times"/>
          <w:b w:val="0"/>
          <w:i/>
          <w:color w:val="000000"/>
          <w:sz w:val="24"/>
        </w:rPr>
        <w:t>A.</w:t>
      </w:r>
      <w:r>
        <w:rPr>
          <w:rFonts w:ascii="Times" w:hAnsi="Times" w:eastAsia="Times"/>
          <w:b w:val="0"/>
          <w:i/>
          <w:color w:val="000000"/>
          <w:sz w:val="24"/>
        </w:rPr>
        <w:t>JINNAH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QAID-E-AZAM,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13th instant was received when I was at a meeting.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that H. E. had not clearly understood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I now see that I was mistaken. I cannot ask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>commit hara-kiri.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1944-47, p. 375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A. Jinnah”, 13-6-1947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</w:t>
      </w:r>
      <w:r>
        <w:rPr>
          <w:rFonts w:ascii="Times" w:hAnsi="Times" w:eastAsia="Times"/>
          <w:b w:val="0"/>
          <w:i/>
          <w:color w:val="000000"/>
          <w:sz w:val="24"/>
        </w:rPr>
        <w:t>TALK</w:t>
      </w:r>
      <w:r>
        <w:rPr>
          <w:rFonts w:ascii="Times" w:hAnsi="Times" w:eastAsia="Times"/>
          <w:b w:val="0"/>
          <w:i/>
          <w:color w:val="000000"/>
          <w:sz w:val="24"/>
        </w:rPr>
        <w:t>WITH</w:t>
      </w:r>
      <w:r>
        <w:rPr>
          <w:rFonts w:ascii="Times" w:hAnsi="Times" w:eastAsia="Times"/>
          <w:b w:val="0"/>
          <w:i/>
          <w:color w:val="000000"/>
          <w:sz w:val="24"/>
        </w:rPr>
        <w:t>MANU</w:t>
      </w:r>
      <w:r>
        <w:rPr>
          <w:rFonts w:ascii="Times" w:hAnsi="Times" w:eastAsia="Times"/>
          <w:b w:val="0"/>
          <w:i/>
          <w:color w:val="000000"/>
          <w:sz w:val="24"/>
        </w:rPr>
        <w:t>GANDHI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1947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see as through a crystal the sincerity and love in Jawahar.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always argued with me and made me feel confused over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issues. But today he hardly ever argues over anything that I say.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be heart-broken if I hesitated to attend the A. I. C. C.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me a captive of his love. That is why I have proclaimed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at Jawahar’s and Sardar’s orders. He has the heart of a child.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he has the intellect, learning and power that only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intellectuals could boast of. He can renounce things as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snake its slough. His tireless energy would put even a youth to </w:t>
      </w:r>
      <w:r>
        <w:rPr>
          <w:rFonts w:ascii="Times" w:hAnsi="Times" w:eastAsia="Times"/>
          <w:b w:val="0"/>
          <w:i w:val="0"/>
          <w:color w:val="000000"/>
          <w:sz w:val="22"/>
        </w:rPr>
        <w:t>shame.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pp. 137-8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</w:t>
      </w:r>
      <w:r>
        <w:rPr>
          <w:rFonts w:ascii="Times" w:hAnsi="Times" w:eastAsia="Times"/>
          <w:b w:val="0"/>
          <w:i/>
          <w:color w:val="000000"/>
          <w:sz w:val="24"/>
        </w:rPr>
        <w:t>SPEECH</w:t>
      </w:r>
      <w:r>
        <w:rPr>
          <w:rFonts w:ascii="Times" w:hAnsi="Times" w:eastAsia="Times"/>
          <w:b w:val="0"/>
          <w:i/>
          <w:color w:val="000000"/>
          <w:sz w:val="24"/>
        </w:rPr>
        <w:t>AT</w:t>
      </w:r>
      <w:r>
        <w:rPr>
          <w:rFonts w:ascii="Times" w:hAnsi="Times" w:eastAsia="Times"/>
          <w:b w:val="0"/>
          <w:i/>
          <w:color w:val="000000"/>
          <w:sz w:val="24"/>
        </w:rPr>
        <w:t>PRAYER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1947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fond of this prayer of the Elephant King. The story of </w:t>
      </w:r>
      <w:r>
        <w:rPr>
          <w:rFonts w:ascii="Times" w:hAnsi="Times" w:eastAsia="Times"/>
          <w:b w:val="0"/>
          <w:i/>
          <w:color w:val="000000"/>
          <w:sz w:val="22"/>
        </w:rPr>
        <w:t>Gajendramoksha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part of our best literature. When the elephant,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immense strength, is helpless and sees that his own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save him from being dragged down by the crocodile, then he </w:t>
      </w:r>
      <w:r>
        <w:rPr>
          <w:rFonts w:ascii="Times" w:hAnsi="Times" w:eastAsia="Times"/>
          <w:b w:val="0"/>
          <w:i w:val="0"/>
          <w:color w:val="000000"/>
          <w:sz w:val="22"/>
        </w:rPr>
        <w:t>surrenders himself to God.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a similar plight. It appears to us at the moment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vanquished but we are not really vanquished. He who sees God by </w:t>
      </w:r>
      <w:r>
        <w:rPr>
          <w:rFonts w:ascii="Times" w:hAnsi="Times" w:eastAsia="Times"/>
          <w:b w:val="0"/>
          <w:i w:val="0"/>
          <w:color w:val="000000"/>
          <w:sz w:val="22"/>
        </w:rPr>
        <w:t>his side can never be vanquished.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so made man that when man is about to be drowned,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sees that he has lost all, only then does he think of God. </w:t>
      </w:r>
      <w:r>
        <w:rPr>
          <w:rFonts w:ascii="Times" w:hAnsi="Times" w:eastAsia="Times"/>
          <w:b w:val="0"/>
          <w:i w:val="0"/>
          <w:color w:val="000000"/>
          <w:sz w:val="22"/>
        </w:rPr>
        <w:t>When he is happy he does not think of God.</w:t>
      </w:r>
    </w:p>
    <w:p>
      <w:pPr>
        <w:autoSpaceDN w:val="0"/>
        <w:autoSpaceDE w:val="0"/>
        <w:widowControl/>
        <w:spacing w:line="220" w:lineRule="exact" w:before="2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 had met Gandhiji at midday to inform him that he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upon to address the A. I. C. C. in the evening;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p”Speech at A. I. C. C.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Meeting”, 14-6-1947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spoke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what Sir C. P. Ramaswamy, the Diwan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has said. This is the age of telegraph and radio.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reached him and he has sent me a very long wire.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many things but he has not lifted the ban on meetings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processions by the Travancore Congress Committee. He has not said a </w:t>
      </w:r>
      <w:r>
        <w:rPr>
          <w:rFonts w:ascii="Times" w:hAnsi="Times" w:eastAsia="Times"/>
          <w:b w:val="0"/>
          <w:i w:val="0"/>
          <w:color w:val="000000"/>
          <w:sz w:val="22"/>
        </w:rPr>
        <w:t>word about it. This is not good. It bodes ill.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further that Travancore has always been a free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right in a way. In ancient days our country was divided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kingdoms but India was always considered one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saints and seers established places of pilgrimage in all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did many things that promoted its social, economic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unity. But politically the country was never united.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reigns of Chandragupta and Ashoka, India had to a large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unified but even so a small bit in the South remained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empire. It was only when the English came that for the first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became one from Dibrugarh to Karachi and Kanya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Kumari to Kashmir. The English did it not for our good but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It is wrong to say that Travancore was free under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regime. The Princes were never free. They were vassals of the British,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subservient to them. Now when the British rule is on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and power is coming into the hands of the people, for any Prince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he was always independent and shall remain independent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wrong and not in the least becoming. True Sir C. P.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of mine. But what of it? Even if it be my son why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say what is true? If when India is free Sir C. P. declares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is independent, it means that he intends to enter into a </w:t>
      </w:r>
      <w:r>
        <w:rPr>
          <w:rFonts w:ascii="Times" w:hAnsi="Times" w:eastAsia="Times"/>
          <w:b w:val="0"/>
          <w:i w:val="0"/>
          <w:color w:val="000000"/>
          <w:sz w:val="22"/>
        </w:rPr>
        <w:t>conflict with free India.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tell him that he should descend from the pedestal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and live as a servant of the people of Travancore. If after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dispossessing you of the kingdom the British for a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you to power and gave you the right to oppress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subjects, what is there to be so proud about it? It would be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if you considered your subjects as your masters. Of course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down. But if it is faced with problems it is not a gentlemanly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kick someone who is down. If India has become divided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two, you are not concerned with it. You must be decent and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understand, you must not promote useless strife.</w:t>
      </w:r>
    </w:p>
    <w:p>
      <w:pPr>
        <w:autoSpaceDN w:val="0"/>
        <w:autoSpaceDE w:val="0"/>
        <w:widowControl/>
        <w:spacing w:line="220" w:lineRule="exact" w:before="26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Prayer Meeting”, 13-6-1947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from C. P. Ramaswamy Iyer”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34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Some friends have come from Rawalpindi with news of happe-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nings there. Sucheta Kripalani also gave me the distressing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there. One thing made me very sad. When the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was still undecided the conditions there were tolerable but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are on the rampage. They say that now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Pakistan, they will make slaves of everyone else. I mention this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meeting here so that what I say may reach the ears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It will certainly reach the ears of Mr. Jinnah. If what I say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let my Muslim brethren take me to task and say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Let them invite me to Peshawar to see how happy Hindus, Sikhs,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children are. But I have got the names. If some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had said such things, one need not have worried because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always a few irresponsible people everywhere. But if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think and express themselves in these terms then it is very </w:t>
      </w:r>
      <w:r>
        <w:rPr>
          <w:rFonts w:ascii="Times" w:hAnsi="Times" w:eastAsia="Times"/>
          <w:b w:val="0"/>
          <w:i w:val="0"/>
          <w:color w:val="000000"/>
          <w:sz w:val="22"/>
        </w:rPr>
        <w:t>bad.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Jinnah says that under the Muslim majority the minorities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live in peace. But what is in fact happening? If after Pakistan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being the conflict is further sharpened then it will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we have been made fools of. It will mean that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masters and anyone following a different religion will have to stay </w:t>
      </w:r>
      <w:r>
        <w:rPr>
          <w:rFonts w:ascii="Times" w:hAnsi="Times" w:eastAsia="Times"/>
          <w:b w:val="0"/>
          <w:i w:val="0"/>
          <w:color w:val="000000"/>
          <w:sz w:val="22"/>
        </w:rPr>
        <w:t>there as a slave or a servant and admit that he is inferior to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eager to hear from them that all are well treated in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temples also are well looked after. When I see that I shall bow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head to them. But if that does not happen then I shall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Jinnah was uttering a false-hood and I shall begin to suspect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Mountbatten who although a commander of such a high rank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hurry. He could have allowed the carnage to go on, if it had to </w:t>
      </w:r>
      <w:r>
        <w:rPr>
          <w:rFonts w:ascii="Times" w:hAnsi="Times" w:eastAsia="Times"/>
          <w:b w:val="0"/>
          <w:i w:val="0"/>
          <w:color w:val="000000"/>
          <w:sz w:val="22"/>
        </w:rPr>
        <w:t>go on, and said that he would not bow before the sword.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Prarthana Pravachan–I, </w:t>
      </w:r>
      <w:r>
        <w:rPr>
          <w:rFonts w:ascii="Times" w:hAnsi="Times" w:eastAsia="Times"/>
          <w:b w:val="0"/>
          <w:i w:val="0"/>
          <w:color w:val="000000"/>
          <w:sz w:val="18"/>
        </w:rPr>
        <w:t>pp. 160-3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SPEECH AT A.I.C.C. 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had made some preparations for this meeting.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I could not. You will no doubt agree that no one could </w:t>
      </w:r>
      <w:r>
        <w:rPr>
          <w:rFonts w:ascii="Times" w:hAnsi="Times" w:eastAsia="Times"/>
          <w:b w:val="0"/>
          <w:i w:val="0"/>
          <w:color w:val="000000"/>
          <w:sz w:val="22"/>
        </w:rPr>
        <w:t>be as much hurt by the division of the country as I am. And I don’t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anyone can be as unhappy today as I am. But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has happened. You know of my efforts in the building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Congress. Why was the Congress Working committee formed?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govern-ment has to be run, even if it is a government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 cabinet of ministers has to be appointed. Our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performs a similar function. It acts in your name.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power to keep it going or to dismiss it.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on your behalf accepted partition. Now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what our duty is. If you want to throw out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so. But you cannot make any changes in it.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has done this, it has done so deliberately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weighty reasons. And this decision has been taken jointly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the Muslim League and the British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does not approve of the scheme in its entirety.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so it has accepted it. The Cabinet Mission plan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devised by the British Government, but not this new plan.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the League have a share in its formulation. If you reject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the world will call you irresponsible. You must therefore go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those who have acted on your behalf. If you want to reject it,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remember that what the country needs most today is peace.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sure that your rejecting the scheme will not lead to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the peace and further disorders you can do so.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you decide to do, you must do after a great deal of deliberation.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things are happening today which bring to mind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saying about swallowing a camel and straining at a gnat.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that has been arrived at has been reached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complicity and yet you complain of the Working Committee,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which has men of such great calibre on it.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had always said that the Congress would not accept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was opposed to Pakistan even more. However we may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my position. The decision has not been mine to take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has accepted it because there was no other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now see it clearly that the country is already divided into two </w:t>
      </w:r>
      <w:r>
        <w:rPr>
          <w:rFonts w:ascii="Times" w:hAnsi="Times" w:eastAsia="Times"/>
          <w:b w:val="0"/>
          <w:i w:val="0"/>
          <w:color w:val="000000"/>
          <w:sz w:val="22"/>
        </w:rPr>
        <w:t>camps.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our constitution permits it and your duty demands it that if</w:t>
      </w:r>
    </w:p>
    <w:p>
      <w:pPr>
        <w:autoSpaceDN w:val="0"/>
        <w:autoSpaceDE w:val="0"/>
        <w:widowControl/>
        <w:spacing w:line="220" w:lineRule="exact" w:before="4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resolution, passed by the A. I. C. C. on June 15, welcomed the decision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British Government to transfer power and accepted the British Government’s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proposals of June 3, which were “likely to lead to the secession of some parts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 from India”.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0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that the Working Committee is in the wrong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it, you should revolt and assume all power. You have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do so, if you feel that you have the strength. But I do 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strength in us today. If you had it I would also be with you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strong enough myself I would, alone, take up the flag of revolt. </w:t>
      </w:r>
      <w:r>
        <w:rPr>
          <w:rFonts w:ascii="Times" w:hAnsi="Times" w:eastAsia="Times"/>
          <w:b w:val="0"/>
          <w:i w:val="0"/>
          <w:color w:val="000000"/>
          <w:sz w:val="22"/>
        </w:rPr>
        <w:t>But today I do not see the conditions for doing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great problems to tackle and mere criticism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solution of great problems. It is easy to criticize but doing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not so easy. The Congress has to its credit some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 but the Congress so far has not borne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Government. It has not even had a look at it. It was kept busy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which was even more important. Everything cannot be done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time. When now the responsibility of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devolved on us we have gladly accepted it and we have detailed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best workers for the job. There they have to grapple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intricate problems. They have to attend to the affairs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of our countrymen.</w:t>
      </w:r>
    </w:p>
    <w:p>
      <w:pPr>
        <w:autoSpaceDN w:val="0"/>
        <w:autoSpaceDE w:val="0"/>
        <w:widowControl/>
        <w:spacing w:line="260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criticize them, of course, but afterwards what? Shall I assume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burdens that they are carrying? Shall I become a Nehru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or a Rajendra Prasad? Even if you should put me in their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I should be able to do. But I have not come here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to plead for them. Who will listen to my pleading? But the President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 should at least show my face here. Hence 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>show my face and to speak a few words.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most important that you should understand the times.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of the times is that we should bridle our tongues and do only </w:t>
      </w:r>
      <w:r>
        <w:rPr>
          <w:rFonts w:ascii="Times" w:hAnsi="Times" w:eastAsia="Times"/>
          <w:b w:val="0"/>
          <w:i w:val="0"/>
          <w:color w:val="000000"/>
          <w:sz w:val="22"/>
        </w:rPr>
        <w:t>what will be for India’s good.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seen from the newspapers what I have been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days. But you may also hear it from me. If through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has been spoiled then it is my duty to use all my power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it right. It is open to me whether to spoil it further or to 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shall cite here the example of Rama. His father went mad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became foolish and Rama was exiled. The people of Ayodhya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grieved but it all led to something glorious coming out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I do not consider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history but the lesson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drawn from it is of daily use. It would be wrong to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 had ten heads. But there was a Ravana that was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</w:t>
      </w:r>
      <w:r>
        <w:rPr>
          <w:rFonts w:ascii="Times" w:hAnsi="Times" w:eastAsia="Times"/>
          <w:b w:val="0"/>
          <w:i w:val="0"/>
          <w:color w:val="000000"/>
          <w:sz w:val="22"/>
        </w:rPr>
        <w:t>was this Ravana that Rama killed during his exile and saved dharma.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B. Kripalani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we have to do today. We have to draw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out of this bad thing. I am not the one to be upset by defeat.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childhood up I have spent my life fighting and my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to extract good from evil. If there is gold in mud,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lot of the mud and very little gold it should not be thrown </w:t>
      </w:r>
      <w:r>
        <w:rPr>
          <w:rFonts w:ascii="Times" w:hAnsi="Times" w:eastAsia="Times"/>
          <w:b w:val="0"/>
          <w:i w:val="0"/>
          <w:color w:val="000000"/>
          <w:sz w:val="22"/>
        </w:rPr>
        <w:t>away. We should draw out gold and diamonds even from mud.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decision puts both our religions on trial.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us. In the three-quarters of the country that has fallen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Hinduism is going to be tested. If you show the generosity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Hinduism, you will pass in the eyes of the world. If not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proved Mr. Jinnah’s thesis that Muslims and Hindus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nations, that Hindus will for ever be Hindus and Muslims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Muslims, that the two will never unite, and that the Gods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are different. If, therefore, the Hindus present at this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India is their country and in it Hindus will have a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status, then it will mean that the Congress has not made a mistake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Working Committee has only done what you secretly wanted.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want to save dharma you must be true Hindus.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only a hundred thousand Parsis in India. Our ancestors gave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shelter and set an example in world history. Must we now kill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shall we do with the Jews? We must so treat them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enjoy perfect freedom here. And what about the untouchables?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said that Islam has risen to abolish untouchability. If you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are nothing, the Adivasis are nothing, then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survive yourselves. But if you do away with the distinction of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you treat the Shudras, the untouchables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Adivasis as equals then something good will have come out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thing. There should be no distinction of high and low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democratic polity. But if we oppress them and oppress those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faiths then it will mean that we do not want India to survive,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out to destroy it. It does not matter if the land is divided.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divide the hearts then what the Congress Working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>done has been well done.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small thing that some States should secede from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very serious thing. Today and yesterday at the prayer I said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about the States. I shall briefly repeat here what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saying. I myself come from a native State. Time was when I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 severe with the States’ people telling them not to force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the Congress for we were fighting against a third power </w:t>
      </w:r>
      <w:r>
        <w:rPr>
          <w:rFonts w:ascii="Times" w:hAnsi="Times" w:eastAsia="Times"/>
          <w:b w:val="0"/>
          <w:i w:val="0"/>
          <w:color w:val="000000"/>
          <w:sz w:val="22"/>
        </w:rPr>
        <w:t>and the States’ people also were giving us help in our fight. I had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them to consolidate that strength. But now with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gone, we cannot let the Princes do as they please. Those of them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want to be independent should ask themselves what good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ever did them. They were content to be vassals of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 British Government, for so many years, but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 of India are going to have the reins of power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the Rulers refuse to be subservient to the people’s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tell the Diwans of all the States that if they do not advise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to join the Constituent Assembly, they would be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disloyalty to the Rulers. We do not want to be enemies of the Princes.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want to be independent they may be independent.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 them. If they want to stay on in the country,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their subjects are with us. If they do not want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 they may go and settle down in Paris or elsewhere.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want to remain in India they must remain as servants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They must under- stand the implications of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They must concede that all men are created equal.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don the mantle of superiority. Only then can they survive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ever. They must recognize the paramountcy of the people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the paramountcy of the British Government. Then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freely carry on in their own States. Only they cannot carry 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during the days of the British regime, plundering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dedicate themselves to the service of the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>become their true friends.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pp. 142-6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PIR MAQDOOMSHAH BANORI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14,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PIR MAQDOOMSHAH SAHEB,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Mridulabehn gave me your letter. I am sorry to know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about the Khaksars.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bad if it is true. I am making enquiries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addressee’s letter date June 14, 1947.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opening of fire by the police on Khaksars who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violation of the order banning processions, etc., had taken out a procession which is </w:t>
      </w:r>
      <w:r>
        <w:rPr>
          <w:rFonts w:ascii="Times" w:hAnsi="Times" w:eastAsia="Times"/>
          <w:b w:val="0"/>
          <w:i w:val="0"/>
          <w:color w:val="000000"/>
          <w:sz w:val="18"/>
        </w:rPr>
        <w:t>resulted in violence.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Bihar Government. I shall do what I can. Be calm.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Mridulabehn has gone to Ahmedabad.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258. LETTER TO SHRIKRISHNA SINHA</w:t>
      </w:r>
    </w:p>
    <w:p>
      <w:pPr>
        <w:autoSpaceDN w:val="0"/>
        <w:autoSpaceDE w:val="0"/>
        <w:widowControl/>
        <w:spacing w:line="294" w:lineRule="exact" w:before="84" w:after="0"/>
        <w:ind w:left="0" w:right="1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14,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SHRI BABU,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Pir Maqdoom Shah has written about the Khaksars. I enclose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letter. What are the facts?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259. LETTER TO PREMA KANTAK</w:t>
      </w:r>
    </w:p>
    <w:p>
      <w:pPr>
        <w:autoSpaceDN w:val="0"/>
        <w:autoSpaceDE w:val="0"/>
        <w:widowControl/>
        <w:spacing w:line="266" w:lineRule="exact" w:before="46" w:after="0"/>
        <w:ind w:left="0" w:right="1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1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4·30 just now. I am writing this after the prayer.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me are sleeping. The nib of the pen is broken and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get up and get a new one. Meanwhile Chi. Manu came in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glass of fruit juice and I asked her to bring me a nib. And now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with a new nib, and it won’t move smoothly till the grease 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gone. This is how the old man’s work goes on. What place does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like me have in the midst of you all who are soaring in the sky in </w:t>
      </w:r>
      <w:r>
        <w:rPr>
          <w:rFonts w:ascii="Times" w:hAnsi="Times" w:eastAsia="Times"/>
          <w:b w:val="0"/>
          <w:i w:val="0"/>
          <w:color w:val="000000"/>
          <w:sz w:val="22"/>
        </w:rPr>
        <w:t>the refreshing breeze of the coming independence?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now waiting to see where God will lead me next.</w:t>
      </w:r>
    </w:p>
    <w:p>
      <w:pPr>
        <w:autoSpaceDN w:val="0"/>
        <w:tabs>
          <w:tab w:pos="550" w:val="left"/>
          <w:tab w:pos="5930" w:val="left"/>
        </w:tabs>
        <w:autoSpaceDE w:val="0"/>
        <w:widowControl/>
        <w:spacing w:line="260" w:lineRule="exact" w:before="4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permit you to publish my letter. It will do me no harm,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afraid lest my imperfect memory harm somebody else.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1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Shah Nawaz told me that he would not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justice to the job unless its control was entirely in his hands.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that, if it was so he should resign. This is all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item; both letters are written on the same sheet of paper.</w:t>
      </w:r>
    </w:p>
    <w:p>
      <w:pPr>
        <w:autoSpaceDN w:val="0"/>
        <w:autoSpaceDE w:val="0"/>
        <w:widowControl/>
        <w:spacing w:line="220" w:lineRule="exact" w:before="20" w:after="0"/>
        <w:ind w:left="10" w:right="1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wanted to publish her correspondence with Gandhiji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the Rashtra Seva Dal’s allegation against Shankarrao Deo,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Secretary, that he had obliged Shah Nawaz Khan to resign from the supreme </w:t>
      </w:r>
      <w:r>
        <w:rPr>
          <w:rFonts w:ascii="Times" w:hAnsi="Times" w:eastAsia="Times"/>
          <w:b w:val="0"/>
          <w:i w:val="0"/>
          <w:color w:val="000000"/>
          <w:sz w:val="18"/>
        </w:rPr>
        <w:t>command of the Congress Seva Dal in spite of Gandhiji’s sympathies with the latter.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27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accepted 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offer because she wanted to work under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Bihar. She is a great help to me indeed. It is perfectly true that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faith in truth and non-violence. But, then, how many others like </w:t>
      </w:r>
      <w:r>
        <w:rPr>
          <w:rFonts w:ascii="Times" w:hAnsi="Times" w:eastAsia="Times"/>
          <w:b w:val="0"/>
          <w:i w:val="0"/>
          <w:color w:val="000000"/>
          <w:sz w:val="22"/>
        </w:rPr>
        <w:t>her have been doing such fine work! Who cares for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these days? You look at the matter from one point of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Go on doing your work to the best of your ability and bring </w:t>
      </w:r>
      <w:r>
        <w:rPr>
          <w:rFonts w:ascii="Times" w:hAnsi="Times" w:eastAsia="Times"/>
          <w:b w:val="0"/>
          <w:i w:val="0"/>
          <w:color w:val="000000"/>
          <w:sz w:val="22"/>
        </w:rPr>
        <w:t>credit to yourself.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Patro–5: Kumari Premabehn Kantakne</w:t>
      </w:r>
      <w:r>
        <w:rPr>
          <w:rFonts w:ascii="Times" w:hAnsi="Times" w:eastAsia="Times"/>
          <w:b w:val="0"/>
          <w:i w:val="0"/>
          <w:color w:val="000000"/>
          <w:sz w:val="18"/>
        </w:rPr>
        <w:t>, pp. 325–6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MIRABEHN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another long though interesting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about your illness. You must get rid of it even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to be in Uttarkashi for a long time.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myself thinking of going to Uttarkashi but it is all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realm of dreamland. Therefore take no thought of it.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however send me every detail about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think of Dharampal just now. Those who are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too many. I want to be alone but I know I cannot be. My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is quite uncertain.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6528. Courtesy: Mirabehn. Also G. N. 9923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A LETTER</w:t>
      </w:r>
    </w:p>
    <w:p>
      <w:pPr>
        <w:autoSpaceDN w:val="0"/>
        <w:autoSpaceDE w:val="0"/>
        <w:widowControl/>
        <w:spacing w:line="260" w:lineRule="exact" w:before="15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15, 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seemingly good men become bad, they develop cunning.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bad man is in the same plight as a cunning man. The [answer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the] second question is beyond your understanding. You may ask it </w:t>
      </w:r>
      <w:r>
        <w:rPr>
          <w:rFonts w:ascii="Times" w:hAnsi="Times" w:eastAsia="Times"/>
          <w:b w:val="0"/>
          <w:i w:val="0"/>
          <w:color w:val="000000"/>
          <w:sz w:val="22"/>
        </w:rPr>
        <w:t>when we meet again. If everybody did his own duty, our condition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improve immediately.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its own friend and its own </w:t>
      </w:r>
      <w:r>
        <w:rPr>
          <w:rFonts w:ascii="Times" w:hAnsi="Times" w:eastAsia="Times"/>
          <w:b w:val="0"/>
          <w:i w:val="0"/>
          <w:color w:val="000000"/>
          <w:sz w:val="22"/>
        </w:rPr>
        <w:t>foe.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pp. 141-2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A LETTER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self-reliant man can progress towards success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This is as true of a country as of a man. At present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ahimsa because we have no self-reliance. It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nature with us in every matter to look to other people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nations. As a result we have become so weak in body,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that we cannot protect even our own selves. That is why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Rajendrababu every day that it is better for us to starve than to import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single grain of food from outside. But mine is a voice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wilderness. Or could it be that I am growing too old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losing my grip over things?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p. 142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263. TALK WITH MANU GANDHI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1947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did not feel unhappy I would be a person with a heart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stone. It is easy to become a saint and sainthood gives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satisfaction. Sitting in a forest or in solitude and pursuing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doubt a kind of spiritual living, but to practise goodness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the world is, in my opinion, more difficult kind of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living. One may not be a scholar but one must show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poor and the afflicted. Yes, it is a sign of a </w:t>
      </w:r>
      <w:r>
        <w:rPr>
          <w:rFonts w:ascii="Times" w:hAnsi="Times" w:eastAsia="Times"/>
          <w:b w:val="0"/>
          <w:i/>
          <w:color w:val="000000"/>
          <w:sz w:val="22"/>
        </w:rPr>
        <w:t>sthitaprajna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calm in the face of a calamity or illness or the death of a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But it is the duty of a man to show sympathy towards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suffer and to endeavour to lighten their suffering.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p. 141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Manu Gandhi had asked Gandhiji why the happenings in the country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unhappy if he was trying to become a </w:t>
      </w:r>
      <w:r>
        <w:rPr>
          <w:rFonts w:ascii="Times" w:hAnsi="Times" w:eastAsia="Times"/>
          <w:b w:val="0"/>
          <w:i/>
          <w:color w:val="000000"/>
          <w:sz w:val="18"/>
        </w:rPr>
        <w:t>sthitaprajna.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1947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today my silence has to begin earlier than usual,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tomorrow afternoon there is going to be a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I therefore give you my message in writing.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letters from various countries asking me one question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>I wish to answer today through this message. The question in brief is: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‘Why is it that in your country political parties take recourse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gain political ends? Day by day violence continues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your country. Can you explain why? For thirty years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the British non-violently. Why does it end up thus? Would you </w:t>
      </w:r>
      <w:r>
        <w:rPr>
          <w:rFonts w:ascii="Times" w:hAnsi="Times" w:eastAsia="Times"/>
          <w:b w:val="0"/>
          <w:i w:val="0"/>
          <w:color w:val="000000"/>
          <w:sz w:val="22"/>
        </w:rPr>
        <w:t>still want to give the world the message of non-violence?’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answering the question I have to confess my bankruptcy.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ahimsa can never suffer bankruptcy. As I have explained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which we have practised during the last earlier thirty years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ahimsa of the weak. Whether this view of mine is valid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judge for yourselves. What has to be admitted is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conditions of today the ahimsa of the weak has no place.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that India has not so far had an opportunity to practise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of the brave. Nothing is gained by my repeating that no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 can stand before the ahimsa of the brave. For the truth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can only be proved by repeatedly and extensively manifesting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life. So far as I can I have endeavoured to manifest it in my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maybe I am not fully qualified, maybe I am a beggar. Why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ask you to follow me when I am not able to show results?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pertinent and my answer is simple. I ask no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me. Each should go by the voice within. If you cannot hear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within you may do as you like. In any case you must on no </w:t>
      </w:r>
      <w:r>
        <w:rPr>
          <w:rFonts w:ascii="Times" w:hAnsi="Times" w:eastAsia="Times"/>
          <w:b w:val="0"/>
          <w:i w:val="0"/>
          <w:color w:val="000000"/>
          <w:sz w:val="22"/>
        </w:rPr>
        <w:t>account blindly follow anybody.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important question is that, if I am fully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following the path of error, why do I associate  with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error? Why do I not go my own way  in the faith that if I am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path my old co-workers will all return to me? I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 shall not argue against it. I will merely say that my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creed are as they were. They have not weakened.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method was wrong. When one is in a difficulty old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experiences and old patterns help but one should not become merely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mechanical.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further request all those who wish to advise me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patience with me and above all they should join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that to ameliorate the pains of this suffering world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save that of ahimsa, however arduous it may be. Millions like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able to practise this in life. For this they themselves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to blame, not ahimsa.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here mention another matter to you. Although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silence, some friends from Travancore came to see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assured me that there was not the least bit of exaggeration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had been saying concerning that State. They also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meetings were organized they were lathi-charged and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thirty-five persons were taken into custody. The voice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there is being throttled. Whatever may be the case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doubt that in a free India it is an absurd thing for a State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 independence. This may even be interpreted to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declared war against the hundreds of millions of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India. It is a very unwise thing especially when the Maharaja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enjoy the support of his people. It was perhaps possible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were at his back. But now the conditions are drastically </w:t>
      </w:r>
      <w:r>
        <w:rPr>
          <w:rFonts w:ascii="Times" w:hAnsi="Times" w:eastAsia="Times"/>
          <w:b w:val="0"/>
          <w:i w:val="0"/>
          <w:color w:val="000000"/>
          <w:sz w:val="22"/>
        </w:rPr>
        <w:t>changed.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Pravachan–</w:t>
      </w:r>
      <w:r>
        <w:rPr>
          <w:rFonts w:ascii="Times" w:hAnsi="Times" w:eastAsia="Times"/>
          <w:b w:val="0"/>
          <w:i w:val="0"/>
          <w:color w:val="000000"/>
          <w:sz w:val="18"/>
        </w:rPr>
        <w:t>I, pp. 163–5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A LETTER</w:t>
      </w:r>
    </w:p>
    <w:p>
      <w:pPr>
        <w:autoSpaceDN w:val="0"/>
        <w:autoSpaceDE w:val="0"/>
        <w:widowControl/>
        <w:spacing w:line="260" w:lineRule="exact" w:before="3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16, 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all kinds of reports keep appearing in newspapers.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not happen. They are all mere speculation. Just by chance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report may turn out true and from this newspapermen claim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foretell the future. There is, however, only one power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that knows the future and that is God, and He never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predictions. I never read the predictions appearing in newspapers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advise you too not to read them. I have never seen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profiting from them. I would, therefore, request you not to trust even </w:t>
      </w:r>
      <w:r>
        <w:rPr>
          <w:rFonts w:ascii="Times" w:hAnsi="Times" w:eastAsia="Times"/>
          <w:b w:val="0"/>
          <w:i w:val="0"/>
          <w:color w:val="000000"/>
          <w:sz w:val="22"/>
        </w:rPr>
        <w:t>English or British newspapers.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p. 151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morning when I was observing silence, Shri Purusho-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ttamdas Tandon paid me a visit. I have told you how I was pained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Tandonji’s statement that every man and woman should carry arms.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had asked me how I, a votary of the </w:t>
      </w:r>
      <w:r>
        <w:rPr>
          <w:rFonts w:ascii="Times" w:hAnsi="Times" w:eastAsia="Times"/>
          <w:b w:val="0"/>
          <w:i/>
          <w:color w:val="000000"/>
          <w:sz w:val="22"/>
        </w:rPr>
        <w:t>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hurt. The letter also said that Tandonji believed in the principle of tit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tat. I asked Tandonji about it. Tandonji explained that although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believe in the principle of tit for tat, he certainly believed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carry arms for self-defence. This he said was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Tandonji that he should at least write to the friend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that he did not believe in the principle of tit for tat so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labour under a misapprehension. I do not believe that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advocates violence for self-defence. I understand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differently. If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some other Sanskrit work advocates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prepared to accept it as Shastra. An utterance does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scriptural merely because it is couched in Sanskrit. Tandonji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me that I had advised the killing of the monkeys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ravaged fields or otherwise caused harm. I do not like to kill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thing, not even an ant. But the question of fields is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and people differ.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Tandonji said we might not adopt the principle of tit for tat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tooth for a tooth and a slap for a slap. But if we did not take up arms </w:t>
      </w:r>
      <w:r>
        <w:rPr>
          <w:rFonts w:ascii="Times" w:hAnsi="Times" w:eastAsia="Times"/>
          <w:b w:val="0"/>
          <w:i w:val="0"/>
          <w:color w:val="000000"/>
          <w:sz w:val="22"/>
        </w:rPr>
        <w:t>and show our strength how were we to defend ourselves?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is that self-defence is necessary; but how does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oneself? If someone comes to me and says, ‘Will you or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utter Ramanama? If you do not, look at this sword.’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say that although I am uttering Ramanama every moment I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do so at the point of the sword. Thus I shall risk my life in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defence. Now if I recite the </w:t>
      </w:r>
      <w:r>
        <w:rPr>
          <w:rFonts w:ascii="Times" w:hAnsi="Times" w:eastAsia="Times"/>
          <w:b w:val="0"/>
          <w:i/>
          <w:color w:val="000000"/>
          <w:sz w:val="22"/>
        </w:rPr>
        <w:t>Kalma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lose my religion.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matter if I say in Arabic that Allah is one and that Mohammed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His only Prophet! There is no sin in saying this and if by my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this they accept me as a Muslim, I shall consider it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pride. But if someone comes to me and wants to make me recite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Kalma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point of the sword I will never do so. I will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with my life. I want to stay alive to prove this paradox.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wish to stay alive in any other way.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that geographically our land may very well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 but that our hearts should not be divided. But who will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me? The day was when everyone listened to Gandhi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showed the way to fight the British. And how many Britishers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here? Only seventy-five thousand. But they had such resources,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might, that, as Annie Besant said, they answered brickbats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bullets and our violence was wholly ineffective. Ahimsa promised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more efficacious, so Gandhi was looked up to, but today they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Gandhi cannot show the path and therefore arms should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for self-defence. One can then only say that all these past thirty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that we spent in non-violent struggle had been wasted.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thrown out the British through violence.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think that the thirty years were wasted. It was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under the severest oppression we remained non-violent.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their arms against us. But we were not cowed down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the Congress spread throughout the length and breadth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Only it did not penetrate the seven lakh villages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our ahimsa was the ahimsa of the impotent. No one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showed us how to make an atom bomb. Had we known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we would have considered annihilating the English with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having been no alternative my advice was accepted. But today </w:t>
      </w:r>
      <w:r>
        <w:rPr>
          <w:rFonts w:ascii="Times" w:hAnsi="Times" w:eastAsia="Times"/>
          <w:b w:val="0"/>
          <w:i w:val="0"/>
          <w:color w:val="000000"/>
          <w:sz w:val="22"/>
        </w:rPr>
        <w:t>people say that nobody now cares for me.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of you who come here to the prayer meeting every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do so? How do I force you? You come bound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string of love and quietly listen to me. If I can thus make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by even the Hindus alone, you will see that India holds her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in the world. I say nothing of the Muslims. They think I am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but the Hindus and the Sikhs do not consider me their enemy.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Hindus will heed my advice regarding the non-violence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I shall tell them to throw their arms into the sea; I shall show </w:t>
      </w:r>
      <w:r>
        <w:rPr>
          <w:rFonts w:ascii="Times" w:hAnsi="Times" w:eastAsia="Times"/>
          <w:b w:val="0"/>
          <w:i w:val="0"/>
          <w:color w:val="000000"/>
          <w:sz w:val="22"/>
        </w:rPr>
        <w:t>them how the brave can rely on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Working Committee consists of only a handful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I have seen that some of them are narrow- minded, as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 from one or two speeches. But I have information from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They say, ‘Where will the Muslims now go? What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>can do we can do, for  we are in a majority. After the British leave 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rule over them. We consider ourselves rightful rulers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jail and submitted to beatings and whippings.’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us to talk in this way. This is violence. If you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any talk of non-violence, if you are predisposed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it is a matter of shame. If you go by the principle of tit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tat, you can take it that both the faiths will be destroyed. Islam will be </w:t>
      </w:r>
      <w:r>
        <w:rPr>
          <w:rFonts w:ascii="Times" w:hAnsi="Times" w:eastAsia="Times"/>
          <w:b w:val="0"/>
          <w:i w:val="0"/>
          <w:color w:val="000000"/>
          <w:sz w:val="22"/>
        </w:rPr>
        <w:t>finished, as also Hinduism.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practise the non-violence of the strong, the Pakistan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secured will only remain a plaything. We shall lose nothing </w:t>
      </w:r>
      <w:r>
        <w:rPr>
          <w:rFonts w:ascii="Times" w:hAnsi="Times" w:eastAsia="Times"/>
          <w:b w:val="0"/>
          <w:i w:val="0"/>
          <w:color w:val="000000"/>
          <w:sz w:val="22"/>
        </w:rPr>
        <w:t>through non-violence.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consider Pakistan and India as two different countries.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to go to the Punjab, I am not going to ask for a passport.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shall go to Sind also without a passport and I shall go walking.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can stop me. They might say I am their enemy but if I went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not to become a member of some Assembly but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would not be for the first time in my life. I went to Noakhali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no one imagine that, because it is now to be included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Pakistan, I would not go there again. A part of me lies there.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Hindus there that if they are true Hindus they should not fear </w:t>
      </w:r>
      <w:r>
        <w:rPr>
          <w:rFonts w:ascii="Times" w:hAnsi="Times" w:eastAsia="Times"/>
          <w:b w:val="0"/>
          <w:i w:val="0"/>
          <w:color w:val="000000"/>
          <w:sz w:val="22"/>
        </w:rPr>
        <w:t>anyone even if they are surrounded by murderers.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consider myself brave if I am killed and if I still pray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for my assassin and I shall utter the name of God not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lips alone but seeing Him in my heart. I shall not go to temples and </w:t>
      </w:r>
      <w:r>
        <w:rPr>
          <w:rFonts w:ascii="Times" w:hAnsi="Times" w:eastAsia="Times"/>
          <w:b w:val="0"/>
          <w:i w:val="0"/>
          <w:color w:val="000000"/>
          <w:sz w:val="22"/>
        </w:rPr>
        <w:t>mosques looking for God.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Badshah Khan, who has been so brave, is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bravery. For years he has been instructing the Pathans in ahimsa.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 he says he cannot declare allegiance to India. If he did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a carnage ten times as bad as in Bihar. What is he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do? Ahimsa is not a commodity which can be bought in the market.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display true ahimsa, the Frontier Province alone could save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of India.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cannot drive a bargain with us. They cannot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they were given under the British regime. They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separate electorates if they ask for them. Separate electorates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 poisonous weed planted by the British but we shall be just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Their children will have as much opportunity of education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children. In fact if they happen to be poor, they will have even </w:t>
      </w:r>
      <w:r>
        <w:rPr>
          <w:rFonts w:ascii="Times" w:hAnsi="Times" w:eastAsia="Times"/>
          <w:b w:val="0"/>
          <w:i w:val="0"/>
          <w:color w:val="000000"/>
          <w:sz w:val="22"/>
        </w:rPr>
        <w:t>more facilities. If we show such justice the people of India will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their courage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A. I. C. C. passed its resolution only yesterday. But Gandhiji received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newspaper cuttings, one from a Nagpur paper purporting to report a speech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Premier of the Central Province and the other criticism of the speech. The speech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makes the Premier say as follows: It was Mr. Jinnah’s claim that the Muslims had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 culture and that in Pakistan only Islamic law would prevail.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 for non-Muslims to live in Pakistan in such conditions. Pandit Shukla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that while there were 1,85,00,000 Hindus in the Muslim areas 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There were 30 million Muslims in the Hindu areas of British India, and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lived in these parts for generations. What would be the condition of these,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Shukla asked. They would be treated as aliens. They would have no citizenship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rights. The grants that were being given today for their education would be withdrawn </w:t>
      </w:r>
      <w:r>
        <w:rPr>
          <w:rFonts w:ascii="Times" w:hAnsi="Times" w:eastAsia="Times"/>
          <w:b w:val="0"/>
          <w:i w:val="0"/>
          <w:color w:val="000000"/>
          <w:sz w:val="18"/>
        </w:rPr>
        <w:t>and they would have to depend on their own resources.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went on to say: Pointing to Minister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Hasan who was sitting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him, Pandit Shukla jocularly observed that Dr. Hasan would not only have to quit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Cabinet, but that he would not be allowed to live in Wardha. He would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seek shelter in Pakistan. Even though religious and cultural freedom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conceded to the Muslims living in Hindustan, they would have no representation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legislatures or in the services. They would have to maintain their own institutions </w:t>
      </w:r>
      <w:r>
        <w:rPr>
          <w:rFonts w:ascii="Times" w:hAnsi="Times" w:eastAsia="Times"/>
          <w:b w:val="0"/>
          <w:i w:val="0"/>
          <w:color w:val="000000"/>
          <w:sz w:val="18"/>
        </w:rPr>
        <w:t>and they would be entitled to no Government grants.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report was fairly accurate, Mahatma Gandhi observed, the speech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unfortunate, although it might have been made in lighter vein. Surely the Union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were not going to be caught in the trap prepared for them. They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by their action that the Muslim members in the Provincial Cabinets were just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 as they were before and that no matter what was done in the so-called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Pakistan provinces, the Union Provinces would be strictly just and fair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treatment of their Muslim brethren. Pakistan should make no difference in their regard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Muslims as well as the other minorities. This had no reference to the apples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discord which the foreign power had thrown in their midst such as separate </w:t>
      </w:r>
      <w:r>
        <w:rPr>
          <w:rFonts w:ascii="Times" w:hAnsi="Times" w:eastAsia="Times"/>
          <w:b w:val="0"/>
          <w:i w:val="0"/>
          <w:color w:val="000000"/>
          <w:sz w:val="18"/>
        </w:rPr>
        <w:t>electorates.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–I, pp. 166-70;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17-6-1947</w:t>
      </w:r>
    </w:p>
    <w:p>
      <w:pPr>
        <w:autoSpaceDN w:val="0"/>
        <w:tabs>
          <w:tab w:pos="550" w:val="left"/>
          <w:tab w:pos="2450" w:val="left"/>
          <w:tab w:pos="5150" w:val="left"/>
        </w:tabs>
        <w:autoSpaceDE w:val="0"/>
        <w:widowControl/>
        <w:spacing w:line="286" w:lineRule="exact" w:before="30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267. A LETTER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17,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read out to me today at 4·15 after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>prayer. After taking honey in hot water, I am now replying to it.</w:t>
      </w:r>
    </w:p>
    <w:p>
      <w:pPr>
        <w:autoSpaceDN w:val="0"/>
        <w:autoSpaceDE w:val="0"/>
        <w:widowControl/>
        <w:spacing w:line="220" w:lineRule="exact" w:before="26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Health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I read your letter or listened to it in a hurry. But one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concentrate even when one is in a hurry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spent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life in examining principles and I am still doing the same. I </w:t>
      </w:r>
      <w:r>
        <w:rPr>
          <w:rFonts w:ascii="Times" w:hAnsi="Times" w:eastAsia="Times"/>
          <w:b w:val="0"/>
          <w:i w:val="0"/>
          <w:color w:val="000000"/>
          <w:sz w:val="22"/>
        </w:rPr>
        <w:t>may not be able to convince you just now. But won’t you agree that</w:t>
      </w:r>
      <w:r>
        <w:rPr>
          <w:rFonts w:ascii="Times" w:hAnsi="Times" w:eastAsia="Times"/>
          <w:b w:val="0"/>
          <w:i w:val="0"/>
          <w:color w:val="000000"/>
          <w:sz w:val="22"/>
        </w:rPr>
        <w:t>“one had rather lose a hundred thousand than one’s credit”?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159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A LETTER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 kind and time is also a healing friend, but it is equally </w:t>
      </w:r>
      <w:r>
        <w:rPr>
          <w:rFonts w:ascii="Times" w:hAnsi="Times" w:eastAsia="Times"/>
          <w:b w:val="0"/>
          <w:i w:val="0"/>
          <w:color w:val="000000"/>
          <w:sz w:val="22"/>
        </w:rPr>
        <w:t>cruel and can also be an enemy.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159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SURENDRARAI B. MEDH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1947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MEDH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  <w:tab w:pos="23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 satyagrahis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they should adhere to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and not violate their pledge even in the face of death.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5005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SPEECH AT PRAYER MEETING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hand in choosing the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are sung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But often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sung fits the occasion. Today’s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in the company of the good one forgets the notions</w:t>
      </w:r>
    </w:p>
    <w:p>
      <w:pPr>
        <w:autoSpaceDN w:val="0"/>
        <w:autoSpaceDE w:val="0"/>
        <w:widowControl/>
        <w:spacing w:line="220" w:lineRule="exact" w:before="2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co-worker of Gandhiji in South Africa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South Africa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 and others and no one is an enemy or a stranger. This indeed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 of the hour. But everyone coming to me says, ‘However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you may shout, the separation is going to endure. Each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consolidate itself. I do not like this kind of talk, though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worried either. I shall continue to say that what has happened </w:t>
      </w:r>
      <w:r>
        <w:rPr>
          <w:rFonts w:ascii="Times" w:hAnsi="Times" w:eastAsia="Times"/>
          <w:b w:val="0"/>
          <w:i w:val="0"/>
          <w:color w:val="000000"/>
          <w:sz w:val="22"/>
        </w:rPr>
        <w:t>has happened; only it should not be sealed and made permanent.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know, when the prayer ended yesterday, a friend asked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 asked him to put it in writing. He has done so. He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decision about Pakistan is not undone he and his wife will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their lives by fasting and they will do the fasting here at this spot.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someone must fast it is I. There is a philosophy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everything, that is, there are certain laws and certain methods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everything. Even a small thing like the charkha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philosophy. We did not know it before but now a theory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evolved, and we have come to realize the power of the charkha. I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to say that the whole world will gain its freedom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The world will not be freed through the atom bomb.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two kinds of Shastras in the world—one </w:t>
      </w:r>
      <w:r>
        <w:rPr>
          <w:rFonts w:ascii="Times" w:hAnsi="Times" w:eastAsia="Times"/>
          <w:b w:val="0"/>
          <w:i/>
          <w:color w:val="000000"/>
          <w:sz w:val="22"/>
        </w:rPr>
        <w:t>satvik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other </w:t>
      </w:r>
      <w:r>
        <w:rPr>
          <w:rFonts w:ascii="Times" w:hAnsi="Times" w:eastAsia="Times"/>
          <w:b w:val="0"/>
          <w:i/>
          <w:color w:val="000000"/>
          <w:sz w:val="22"/>
        </w:rPr>
        <w:t>rajasik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one conforming to dharma, the other not conforming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The shastra of the atom bomb does not conform to dharma. </w:t>
      </w:r>
      <w:r>
        <w:rPr>
          <w:rFonts w:ascii="Times" w:hAnsi="Times" w:eastAsia="Times"/>
          <w:b w:val="0"/>
          <w:i w:val="0"/>
          <w:color w:val="000000"/>
          <w:sz w:val="22"/>
        </w:rPr>
        <w:t>It does not show faith in God. It usurps the place of God.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Fasting, similarly, has its shastra. Fasting not governed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 does not conform to dharma. If someone says he will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God does not appear before him, he may well die but God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appear before him.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for a public cause also has its shastra and I am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adequately versed in it. I cannot consider the fast proposed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conforming to dharma. My heart is not going to be touched by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too will have no sympathy with it. I should therefore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couple to give up this idea and return to their home.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they should sit still. We must not let the thought enter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that we have become separated. Let us not recognize Pakistan </w:t>
      </w:r>
      <w:r>
        <w:rPr>
          <w:rFonts w:ascii="Times" w:hAnsi="Times" w:eastAsia="Times"/>
          <w:b w:val="0"/>
          <w:i w:val="0"/>
          <w:color w:val="000000"/>
          <w:sz w:val="22"/>
        </w:rPr>
        <w:t>in our hearts; let us not consider anyone an enemy or an outsider.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will come about by keeping the company of the good, </w:t>
      </w:r>
      <w:r>
        <w:rPr>
          <w:rFonts w:ascii="Times" w:hAnsi="Times" w:eastAsia="Times"/>
          <w:b w:val="0"/>
          <w:i w:val="0"/>
          <w:color w:val="000000"/>
          <w:sz w:val="22"/>
        </w:rPr>
        <w:t>by reading noble works and by giving up wicked thoughts. Only then</w:t>
      </w:r>
    </w:p>
    <w:p>
      <w:pPr>
        <w:autoSpaceDN w:val="0"/>
        <w:autoSpaceDE w:val="0"/>
        <w:widowControl/>
        <w:spacing w:line="220" w:lineRule="exact" w:before="3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could not offer them hospitality as he himself was a guest there.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couple fasted in front of the Bhangi Colony. They however yielded to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advice the next day, i.e., June 18, and broke their fast saying henceforth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devote themselves to constructive work;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19-6-1947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our hearts become cleansed of evil thoughts. Cleansing the heart </w:t>
      </w:r>
      <w:r>
        <w:rPr>
          <w:rFonts w:ascii="Times" w:hAnsi="Times" w:eastAsia="Times"/>
          <w:b w:val="0"/>
          <w:i w:val="0"/>
          <w:color w:val="000000"/>
          <w:sz w:val="22"/>
        </w:rPr>
        <w:t>is not an easy thing. Only by uttering Ramanama can this be accomp-</w:t>
      </w:r>
      <w:r>
        <w:rPr>
          <w:rFonts w:ascii="Times" w:hAnsi="Times" w:eastAsia="Times"/>
          <w:b w:val="0"/>
          <w:i w:val="0"/>
          <w:color w:val="000000"/>
          <w:sz w:val="22"/>
        </w:rPr>
        <w:t>lished.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our minds today are filled with hankering after comforts.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not think of Rama but rather of a cigar. Our thoughts turn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directions. People continue to proclaim that they will teach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 lesson. We thus lend support to the argument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perpetuation of Pakistan.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Mr. Jinnah who created Pakistan. We had not thought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even in our dreams that he would manage to get it. But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man. With the help of the British he has succeeded in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If we now shut our eyes to it and go about saying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teach the Muslims a lesson it is not going to undo the fact of </w:t>
      </w:r>
      <w:r>
        <w:rPr>
          <w:rFonts w:ascii="Times" w:hAnsi="Times" w:eastAsia="Times"/>
          <w:b w:val="0"/>
          <w:i w:val="0"/>
          <w:color w:val="000000"/>
          <w:sz w:val="22"/>
        </w:rPr>
        <w:t>Pakistan.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asking you to kowtow to the Muslims.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kowtow to one’s younger brother. One does one’s duty by one’s </w:t>
      </w:r>
      <w:r>
        <w:rPr>
          <w:rFonts w:ascii="Times" w:hAnsi="Times" w:eastAsia="Times"/>
          <w:b w:val="0"/>
          <w:i w:val="0"/>
          <w:color w:val="000000"/>
          <w:sz w:val="22"/>
        </w:rPr>
        <w:t>younger brother and earns his trust.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seen from the newspapers that I had been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today.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Viceroy asked me, “Did you see the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 today?” I said, I rarely saw newspapers. Then he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have accomplished something good today.” He had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reports from the Hindus and the Mussalmans on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partition and was able to make them agree to produce a joint </w:t>
      </w:r>
      <w:r>
        <w:rPr>
          <w:rFonts w:ascii="Times" w:hAnsi="Times" w:eastAsia="Times"/>
          <w:b w:val="0"/>
          <w:i w:val="0"/>
          <w:color w:val="000000"/>
          <w:sz w:val="22"/>
        </w:rPr>
        <w:t>report.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say is that when two brothers have decided to sepa- rate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done by losing temper. If there is a chair  in the house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broken into two. If there has to be division in the ratio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and one the statistics will have to  be worked out very carefully.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thing we have started with the formation of a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carried further. One’s goodness is not proved merely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displaying a smile. If what we have is not merely sweet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sincere desire to work together, then I will say that the creation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Pakistan has been to the good. Then it will not be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the Viceroy. We shall merely tell the experts to sit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compile an inventory that will satisfy both the parties.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calculation helps we should resort to calculation. Where calculation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help we should draw lots. But we must not fight.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Viceroy’s report of the meeting,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“Lord Mountbatten’s Note on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 with Gandhiji and M. A. Jinnah”, 17-6-1947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 have today received a lengthy wire from Sir C. 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Ramaswamy, the Diwan of Travancore, in which he has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me that he has the support of the Christians and others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Travancore. I dislike such wires. By sugarcoating something bitter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made sweet. The very basis of the thing is wrong. “Come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we are independent.” Independent of whom? Of the people?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to be gained by becoming independent of India? Why do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this kind of circumlocution? They should boldly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with India. Only then will it be said that they are loyal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people; else they are disloyal to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Pravachan–</w:t>
      </w:r>
      <w:r>
        <w:rPr>
          <w:rFonts w:ascii="Times" w:hAnsi="Times" w:eastAsia="Times"/>
          <w:b w:val="0"/>
          <w:i w:val="0"/>
          <w:color w:val="000000"/>
          <w:sz w:val="18"/>
        </w:rPr>
        <w:t>I, pp. 170-3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DINSHAW K. MEHTA</w:t>
      </w:r>
    </w:p>
    <w:p>
      <w:pPr>
        <w:autoSpaceDN w:val="0"/>
        <w:autoSpaceDE w:val="0"/>
        <w:widowControl/>
        <w:spacing w:line="204" w:lineRule="exact" w:before="68" w:after="0"/>
        <w:ind w:left="515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18, 1947</w:t>
      </w:r>
    </w:p>
    <w:p>
      <w:pPr>
        <w:autoSpaceDN w:val="0"/>
        <w:tabs>
          <w:tab w:pos="550" w:val="left"/>
        </w:tabs>
        <w:autoSpaceDE w:val="0"/>
        <w:widowControl/>
        <w:spacing w:line="23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DINSHAW,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Let the [clinic] at Uruli-Kanchan be a </w:t>
      </w:r>
      <w:r>
        <w:rPr>
          <w:rFonts w:ascii="Times" w:hAnsi="Times" w:eastAsia="Times"/>
          <w:b w:val="0"/>
          <w:i w:val="0"/>
          <w:color w:val="000000"/>
          <w:sz w:val="22"/>
        </w:rPr>
        <w:t>separate one.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nature-cure clinic at Purandar is not required for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mind, but for Gulbai’s sake you may buy it over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money.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in a position to send for you nor have I the time.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interest in everything. I have not the strength to guide you.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nature-cure, nothing save Ramanama has any relevance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Read what I am writing for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journals these days, both </w:t>
      </w:r>
      <w:r>
        <w:rPr>
          <w:rFonts w:ascii="Times" w:hAnsi="Times" w:eastAsia="Times"/>
          <w:b w:val="0"/>
          <w:i w:val="0"/>
          <w:color w:val="000000"/>
          <w:sz w:val="22"/>
        </w:rPr>
        <w:t>in Gujarati and English.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write to me in English whenever you want to.The bond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love that has grown between us is for ever. But you are an urban,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anglicized gentleman, whereas I am an unsophisticated villager.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you and I cannot see the same thing in the same way.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am very close to my English friends they go their way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 mine. Still the love grows; it certainly does not diminish. Truth </w:t>
      </w:r>
      <w:r>
        <w:rPr>
          <w:rFonts w:ascii="Times" w:hAnsi="Times" w:eastAsia="Times"/>
          <w:b w:val="0"/>
          <w:i w:val="0"/>
          <w:color w:val="000000"/>
          <w:sz w:val="22"/>
        </w:rPr>
        <w:t>binds us all.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I have covered everything. Is there anything more?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 you are free to come whenever you wish.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what you say about Manu. You have said enough.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you read all this?</w:t>
      </w:r>
    </w:p>
    <w:p>
      <w:pPr>
        <w:autoSpaceDN w:val="0"/>
        <w:autoSpaceDE w:val="0"/>
        <w:widowControl/>
        <w:spacing w:line="220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of you from</w:t>
      </w:r>
    </w:p>
    <w:p>
      <w:pPr>
        <w:autoSpaceDN w:val="0"/>
        <w:autoSpaceDE w:val="0"/>
        <w:widowControl/>
        <w:spacing w:line="266" w:lineRule="exact" w:before="42" w:after="0"/>
        <w:ind w:left="0" w:right="8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A LETTER</w:t>
      </w:r>
    </w:p>
    <w:p>
      <w:pPr>
        <w:autoSpaceDN w:val="0"/>
        <w:autoSpaceDE w:val="0"/>
        <w:widowControl/>
        <w:spacing w:line="27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1947</w:t>
      </w:r>
    </w:p>
    <w:p>
      <w:pPr>
        <w:autoSpaceDN w:val="0"/>
        <w:autoSpaceDE w:val="0"/>
        <w:widowControl/>
        <w:spacing w:line="26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making a great mistake in leaving home.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Sevagram and Gopuri? It is best that he should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feels happy. We can live only in our own bodies.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>body may seem attractive to us, but we can hardly live in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165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MOHAN SINGH THAKUR</w:t>
      </w:r>
    </w:p>
    <w:p>
      <w:pPr>
        <w:autoSpaceDN w:val="0"/>
        <w:autoSpaceDE w:val="0"/>
        <w:widowControl/>
        <w:spacing w:line="27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MOHAN SINGH,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your brother is gone, as you too will, and I and all of us.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is due to selfishness. So do not grieve. Do what you think is your </w:t>
      </w:r>
      <w:r>
        <w:rPr>
          <w:rFonts w:ascii="Times" w:hAnsi="Times" w:eastAsia="Times"/>
          <w:b w:val="0"/>
          <w:i w:val="0"/>
          <w:color w:val="000000"/>
          <w:sz w:val="22"/>
        </w:rPr>
        <w:t>duty. If you can come back, do.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Hindi: C. W. 10429. Courtesy: Navajivan Trust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BALVANTSINHA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1947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78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your short but newsy letter.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enclosed. Read what I have written to Chimanlal.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Mohan Singh is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the Hindi: G. N. 1980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A LETTER</w:t>
      </w:r>
    </w:p>
    <w:p>
      <w:pPr>
        <w:autoSpaceDN w:val="0"/>
        <w:autoSpaceDE w:val="0"/>
        <w:widowControl/>
        <w:spacing w:line="27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1947</w:t>
      </w:r>
    </w:p>
    <w:p>
      <w:pPr>
        <w:autoSpaceDN w:val="0"/>
        <w:autoSpaceDE w:val="0"/>
        <w:widowControl/>
        <w:spacing w:line="260" w:lineRule="exact" w:before="10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your relations with the women are not </w:t>
      </w:r>
      <w:r>
        <w:rPr>
          <w:rFonts w:ascii="Times" w:hAnsi="Times" w:eastAsia="Times"/>
          <w:b w:val="0"/>
          <w:i w:val="0"/>
          <w:color w:val="000000"/>
          <w:sz w:val="22"/>
        </w:rPr>
        <w:t>pure but are tainted with lust. You should free yourself of it. When a</w:t>
      </w:r>
    </w:p>
    <w:p>
      <w:pPr>
        <w:autoSpaceDN w:val="0"/>
        <w:autoSpaceDE w:val="0"/>
        <w:widowControl/>
        <w:spacing w:line="220" w:lineRule="exact" w:before="28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39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person belongs to an organization, he should abide by  its rules.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165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A TALK</w:t>
      </w:r>
    </w:p>
    <w:p>
      <w:pPr>
        <w:autoSpaceDN w:val="0"/>
        <w:autoSpaceDE w:val="0"/>
        <w:widowControl/>
        <w:spacing w:line="244" w:lineRule="exact" w:before="28" w:after="0"/>
        <w:ind w:left="515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18, 1947</w:t>
      </w:r>
    </w:p>
    <w:p>
      <w:pPr>
        <w:autoSpaceDN w:val="0"/>
        <w:tabs>
          <w:tab w:pos="470" w:val="left"/>
          <w:tab w:pos="550" w:val="left"/>
          <w:tab w:pos="3250" w:val="left"/>
          <w:tab w:pos="4790" w:val="left"/>
          <w:tab w:pos="569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start fasting over every little thing right from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going to happen later? For my part I shall certainly plead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try to make them see reason, but if, nevertheless, they fast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yield even if they come to the verge of death.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that is a test of my truth and non-violence. To yield to a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out of fear is also a kind of lie and violence. A devotee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 remains steadfast even if the whole world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him. Only then can he propagate the principles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Who knows that God is not thus testing me? But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Hindus themselves are responsible for subverting Hinduism.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there be peace when there is no unity? There are so many castes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sub-castes among Hindus. Why, they have even separate festivals.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there is a festival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Shitala Satam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month of </w:t>
      </w:r>
      <w:r>
        <w:rPr>
          <w:rFonts w:ascii="Times" w:hAnsi="Times" w:eastAsia="Times"/>
          <w:b w:val="0"/>
          <w:i/>
          <w:color w:val="000000"/>
          <w:sz w:val="22"/>
        </w:rPr>
        <w:t>Shravan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mother used to say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Shravan Sud Satam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Kanabis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Shravan Vad Satam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ours. I can cite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differences. These so-called small things have a profound impact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and make them feel that they are separate from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say that the scholars, poets and writers of today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stamp out such bad customs and do their best to promote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their speech, thought and deed. Such customs were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 for the period in which they originated. But now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out of the rut. And religious leaders, writers, poets and scholars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lead the way. If that happens people will slowly come nearer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 and, if they do so outwardly, they will automatically come </w:t>
      </w:r>
      <w:r>
        <w:rPr>
          <w:rFonts w:ascii="Times" w:hAnsi="Times" w:eastAsia="Times"/>
          <w:b w:val="0"/>
          <w:i w:val="0"/>
          <w:color w:val="000000"/>
          <w:sz w:val="22"/>
        </w:rPr>
        <w:t>nearer mentally also.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pp. 165-6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Maharashtrian couple who had decided to go on a fast;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 Meeting”, 17-6-1947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Seventh day of the month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Seventh day of bright fortnight of the month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39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SPEECH AT PRAYER MEETING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spoke to you yesterday about a friend and his wife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on the road outside Valmiki Mandir. Today they have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respectful letter. But the letter does not show wisdom.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young, I am old. If I say that I possess a little wisdom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my word. They say they can see the wisdom of what I say but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their conscience will not let them give up their fast.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heard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Rahasya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by Tilak.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rich in thought that it needs to be studied again and again. I 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Yeravda jail. True, I do not find myself in agreement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he says but the fact remains that Tilak was a great scholar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a vast knowledge of Sanskrit literature. It is a long time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this work and so I cannot remember his exact words.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>tell you the substance of what he says. I think what he says is right.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at one place that “conscience” is an appropriate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inner voice, but that when one says that one acts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promptings of one’s conscience it does not really mean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according to the promptings of one’s inner voice.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Vedic thought all creatures are endowed with conscience.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conscience is dormant, which is to say the inner voice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torpid. How can it then be described as “conscience”?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Shastras the inner voice awakens only when one follows </w:t>
      </w:r>
      <w:r>
        <w:rPr>
          <w:rFonts w:ascii="Times" w:hAnsi="Times" w:eastAsia="Times"/>
          <w:b w:val="0"/>
          <w:i/>
          <w:color w:val="000000"/>
          <w:sz w:val="22"/>
        </w:rPr>
        <w:t>yama-</w:t>
      </w:r>
      <w:r>
        <w:rPr>
          <w:rFonts w:ascii="Times" w:hAnsi="Times" w:eastAsia="Times"/>
          <w:b w:val="0"/>
          <w:i/>
          <w:color w:val="000000"/>
          <w:sz w:val="22"/>
        </w:rPr>
        <w:t>niyamas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practises various other disciplines. I have digested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Tilak well so that I am able to tell whether what is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inner voice is really the inner voice or not. If a voice told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thief, ‘kill that girl, cut off her limbs and take away her jewellery’,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say it was the still small voice within. It would be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wickedness. We are all today sunk in stupor. It frequently occurs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kill innocent children. But the prompting does not come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inner voice.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am an expert on fasting. Some Jain friends had resorted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fasting merely because they were not able to get something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wanted. I persuaded them to terminate the fast. I told you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even a great scholar like Dharmanand Kosambi had given up </w:t>
      </w:r>
      <w:r>
        <w:rPr>
          <w:rFonts w:ascii="Times" w:hAnsi="Times" w:eastAsia="Times"/>
          <w:b w:val="0"/>
          <w:i w:val="0"/>
          <w:color w:val="000000"/>
          <w:sz w:val="22"/>
        </w:rPr>
        <w:t>fasting on my advice. Kaka Kalelkar, who is here, tells me that just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39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his death Dr. Kosambi had told him that I had been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him to give up his fast. So, as an expert on fasting, I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couple to terminate their fast if they can do so. Three days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enough.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seen from the newspapers that I met Mr.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 could not tell you about this meeting before because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had not been mooted. When I was at the Viceroy’s House,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told me that Mr. Jinnah was present there 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 him. Well, I could not have refused. I am the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would not hesitate to visit Mr. Jinnah at his house. We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agreed that it would be good if we also met Badshah Khan.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were to see the Viceroy in the evening. But Badshah Khan,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humble man he is, had taken a bus to Deoband and it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not three but five hours to get back and this meant that we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see the Viceroy again in the evening.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has left Delhi today but he would have been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could have met. We therefore went to Lord Ismay at 4.30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afternoon. Badshah Khan has now gone to see Mr. Jinnah at his </w:t>
      </w:r>
      <w:r>
        <w:rPr>
          <w:rFonts w:ascii="Times" w:hAnsi="Times" w:eastAsia="Times"/>
          <w:b w:val="0"/>
          <w:i w:val="0"/>
          <w:color w:val="000000"/>
          <w:sz w:val="22"/>
        </w:rPr>
        <w:t>residence and he is still with him.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please build any great hopes on this. But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hope that the wound that we have received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can be prevented from becoming still deeper. We can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strive. The result is in the hands of God. Let us pray that the effort </w:t>
      </w:r>
      <w:r>
        <w:rPr>
          <w:rFonts w:ascii="Times" w:hAnsi="Times" w:eastAsia="Times"/>
          <w:b w:val="0"/>
          <w:i w:val="0"/>
          <w:color w:val="000000"/>
          <w:sz w:val="22"/>
        </w:rPr>
        <w:t>may lead to a happy result.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be a happy result in this instance? This,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Pathans in the Frontier Province may all be united. Pathans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sword-happy people. One can hardly find a Pathan who cannot wield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sword or a gun. From generation to generation vendetta rules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but Badshah Khan saw that they could defend themselves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dying than by killing. He wanted the Pathans to develop this lofty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render service. But before this dream could be realized </w:t>
      </w:r>
      <w:r>
        <w:rPr>
          <w:rFonts w:ascii="Times" w:hAnsi="Times" w:eastAsia="Times"/>
          <w:b w:val="0"/>
          <w:i w:val="0"/>
          <w:color w:val="000000"/>
          <w:sz w:val="22"/>
        </w:rPr>
        <w:t>this question of referendum came up.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will now say that they want to be with Pakistan.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will say that they will remain with the Congress.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of course has come to be regarded by some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of the Hindus. This will create a schism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Pathans and may lead to a strife which it may be difficult to curb.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indulge in mutual slaughter. Badshah Khan wants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means it may be made possible for the Pathans to remain free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having to submit to a referendum. They should make their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own laws and remain united. It would not then matter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 Pakistan or India. They say they have no money. They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people. They do not want to be an independent nation.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decide which country to join after they have got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quarrels.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also irks Dr. Khan Saheb that some Hindus found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take refuge in Hardwar. Therefore Badshah Khan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Hindus to return to N. W. F. P. There are still numerous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N. W. F. P. who are too poor to be able to leave. They can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only after this question of the referendum is settled.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that Badshah Khan has gone to see the Qaid-e-Azam. What he </w:t>
      </w:r>
      <w:r>
        <w:rPr>
          <w:rFonts w:ascii="Times" w:hAnsi="Times" w:eastAsia="Times"/>
          <w:b w:val="0"/>
          <w:i w:val="0"/>
          <w:color w:val="000000"/>
          <w:sz w:val="22"/>
        </w:rPr>
        <w:t>brings from there remains to be seen.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Khwaja Abdul Majid has been to see me. He wants to be assured </w:t>
      </w:r>
      <w:r>
        <w:rPr>
          <w:rFonts w:ascii="Times" w:hAnsi="Times" w:eastAsia="Times"/>
          <w:b w:val="0"/>
          <w:i w:val="0"/>
          <w:color w:val="000000"/>
          <w:sz w:val="22"/>
        </w:rPr>
        <w:t>that, now that Pakistan has been conceded, the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Nationalist Muslims will not be ignored. The Khwaja Saheb,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Muslim, also considers himself a good Hindu just as I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Hindu consider myself a good Muslim. He says that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electorates should be done away with for we all want to 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of India to the world as a united nation. We may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religions but in the eyes of the law we shall all be citizens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anyone who is loyal to India should have the same rights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else. I assure Khwaja Saheb that he would certainly have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rights. At least there are two of us, who regard each other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religion and goodwill. We shall see to it that no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his rights on the ground of religion. At the same time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see that no special concessions are made on religious grounds.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Mr. Jinnah did. First he advanced eleven demands,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fourteen, then twenty-one and in the end he advanced the demand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Pakistan. Nobody now shall be permitted to do this. India is a vast </w:t>
      </w:r>
      <w:r>
        <w:rPr>
          <w:rFonts w:ascii="Times" w:hAnsi="Times" w:eastAsia="Times"/>
          <w:b w:val="0"/>
          <w:i w:val="0"/>
          <w:color w:val="000000"/>
          <w:sz w:val="22"/>
        </w:rPr>
        <w:t>country and it has a place for everyone who will be loyal 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173-7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KANCHAN M. SHAH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4.30 a. m., June 19,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you are now content. Munnalal is in </w:t>
      </w:r>
      <w:r>
        <w:rPr>
          <w:rFonts w:ascii="Times" w:hAnsi="Times" w:eastAsia="Times"/>
          <w:b w:val="0"/>
          <w:i w:val="0"/>
          <w:color w:val="000000"/>
          <w:sz w:val="22"/>
        </w:rPr>
        <w:t>your hands, and so certainly are you in his. If you understand this,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more than enough. If the Ashram does not improve, how can </w:t>
      </w:r>
      <w:r>
        <w:rPr>
          <w:rFonts w:ascii="Times" w:hAnsi="Times" w:eastAsia="Times"/>
          <w:b w:val="0"/>
          <w:i w:val="0"/>
          <w:color w:val="000000"/>
          <w:sz w:val="22"/>
        </w:rPr>
        <w:t>Sevagram improve? If Sevagram does not, how can India?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all of you keep well.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6251. Also C. W. 6975.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MATHURADAS TRIKUMJI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After morning prayers, June 19,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only to tell you that I admit the truth of what you say.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true that even-mindedness is yoga.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Neither Truth nor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attained without this even-mindedness. Whenever I get excited,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ashamed of myself afterwards, become unhappy and my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wish to live for 125 years loses its edge. Long life is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indulgence. Are not anger and impatience also forms of indulgence?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become unhappy because I am unhappy?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that I am quite vigilant. My position is like that of a castor-oil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 on a treeless heath. Wait and watch. I have now a whole heap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the </w:t>
      </w:r>
      <w:r>
        <w:rPr>
          <w:rFonts w:ascii="Times" w:hAnsi="Times" w:eastAsia="Times"/>
          <w:b w:val="0"/>
          <w:i/>
          <w:color w:val="000000"/>
          <w:sz w:val="22"/>
        </w:rPr>
        <w:t>Allopanishad.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search has certainly benefited us. </w:t>
      </w:r>
      <w:r>
        <w:rPr>
          <w:rFonts w:ascii="Times" w:hAnsi="Times" w:eastAsia="Times"/>
          <w:b w:val="0"/>
          <w:i w:val="0"/>
          <w:color w:val="000000"/>
          <w:sz w:val="22"/>
        </w:rPr>
        <w:t>These days there are no interruptions during the prayers.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Gujarati: </w:t>
      </w: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pp. 217-8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A LETTER</w:t>
      </w:r>
    </w:p>
    <w:p>
      <w:pPr>
        <w:autoSpaceDN w:val="0"/>
        <w:autoSpaceDE w:val="0"/>
        <w:widowControl/>
        <w:spacing w:line="27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1947</w:t>
      </w:r>
    </w:p>
    <w:p>
      <w:pPr>
        <w:autoSpaceDN w:val="0"/>
        <w:autoSpaceDE w:val="0"/>
        <w:widowControl/>
        <w:spacing w:line="28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you letter the following emendation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itself. Cohabitation for purposes of procreation is still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sense-enjoyment. It is, therefore, right to forbid it.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stretch the point. Your argument as a whole seems correct. But </w:t>
      </w:r>
      <w:r>
        <w:rPr>
          <w:rFonts w:ascii="Times" w:hAnsi="Times" w:eastAsia="Times"/>
          <w:b w:val="0"/>
          <w:i w:val="0"/>
          <w:color w:val="000000"/>
          <w:sz w:val="22"/>
        </w:rPr>
        <w:t>I cannot go into it in detail. I am returning the letter. Since you have</w:t>
      </w:r>
    </w:p>
    <w:p>
      <w:pPr>
        <w:autoSpaceDN w:val="0"/>
        <w:autoSpaceDE w:val="0"/>
        <w:widowControl/>
        <w:spacing w:line="22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conveyed his uneasiness at Gandhiji’s growing irritability.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II. 48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39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me, you seem to think along lines similar to mine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possible that pure conduct may not have behind it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What we must examine is the thought and in doing 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severe. Examine  a thought with complete objectivity, even if </w:t>
      </w:r>
      <w:r>
        <w:rPr>
          <w:rFonts w:ascii="Times" w:hAnsi="Times" w:eastAsia="Times"/>
          <w:b w:val="0"/>
          <w:i w:val="0"/>
          <w:color w:val="000000"/>
          <w:sz w:val="22"/>
        </w:rPr>
        <w:t>it be the thought of an impure man.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172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MAHESH DATT MISHRA</w:t>
      </w:r>
    </w:p>
    <w:p>
      <w:pPr>
        <w:autoSpaceDN w:val="0"/>
        <w:autoSpaceDE w:val="0"/>
        <w:widowControl/>
        <w:spacing w:line="294" w:lineRule="exact" w:before="1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1947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MAHESH,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My going there has been postponed.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possible to have you or anyone else with me. Your place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study. It will be different if I settle down somewhere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Mridulabehn was saying to Manubehn: “Why does Bapu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Mahesh? His place is in his own town or in the C. P.” If you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stopping you then you are wrong. You can go where you wish, but </w:t>
      </w:r>
      <w:r>
        <w:rPr>
          <w:rFonts w:ascii="Times" w:hAnsi="Times" w:eastAsia="Times"/>
          <w:b w:val="0"/>
          <w:i w:val="0"/>
          <w:color w:val="000000"/>
          <w:sz w:val="22"/>
        </w:rPr>
        <w:t>there should be some stability.</w:t>
      </w:r>
    </w:p>
    <w:p>
      <w:pPr>
        <w:autoSpaceDN w:val="0"/>
        <w:autoSpaceDE w:val="0"/>
        <w:widowControl/>
        <w:spacing w:line="220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6719. Also C. W. 4463.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Datt Mishra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DAMODAR</w:t>
      </w:r>
    </w:p>
    <w:p>
      <w:pPr>
        <w:autoSpaceDN w:val="0"/>
        <w:autoSpaceDE w:val="0"/>
        <w:widowControl/>
        <w:spacing w:line="264" w:lineRule="exact" w:before="168" w:after="0"/>
        <w:ind w:left="51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19,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DAMODAR,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You must recover fully.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there in your brother’s inter-caste marriage to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blessings? For a marriage of this nature, a person like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ask for anyone’s blessings.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Most marriages take place for pleasure, by no means for preser-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vation of dharma. It should be enough that they are performed.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Hindi. Pyarelal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SPEECH AT PRAYER MEETING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at the end of the prayer meeting a friend asked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 told him to put it in writing, which he did. But the slip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containing the question remained in someone’s pocket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garment was washed, the slip suffered in the process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reached my hands nothing could be made of it. It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shame but the questioner is not present at the meeting so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to whom I should express my apology.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told you yesterday about the couple fasting here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3 or 4 days first made them somewhat angry. How could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myself as an expert on fasting? Why was I so proud?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met them at 9 o’clock last evening I explained to them that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five-foot tall claimed to be five-foot tall he could not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proud. They had said it in the heat of the moment. And they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rather than fast they should not in their hearts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 of India. They broke their fast with milk and fruit.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congratulated them. They asked me, “Tell us, how can we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>with injustice ?” I said, “Give up the gains accruing from injustice.”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use coercion against anyone. We should not benefit </w:t>
      </w:r>
      <w:r>
        <w:rPr>
          <w:rFonts w:ascii="Times" w:hAnsi="Times" w:eastAsia="Times"/>
          <w:b w:val="0"/>
          <w:i w:val="0"/>
          <w:color w:val="000000"/>
          <w:sz w:val="22"/>
        </w:rPr>
        <w:t>from injustice. This is the path of non violence. This is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said yesterday that Badshah Khan was seeing Mr.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we should pray for the success of the meeting.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what fruit our prayer has yielded. I cannot tell you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Mr. Jinnah has stated in the newspapers. He says that the talks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cordial. That is good. But what has been the issue? He says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will be known when Badshah Khan sends word from the N. W. 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 This means that there is no issue. But we cannot expect to see today </w:t>
      </w:r>
      <w:r>
        <w:rPr>
          <w:rFonts w:ascii="Times" w:hAnsi="Times" w:eastAsia="Times"/>
          <w:b w:val="0"/>
          <w:i w:val="0"/>
          <w:color w:val="000000"/>
          <w:sz w:val="22"/>
        </w:rPr>
        <w:t>the fruit of yesterday’s prayer. He who expects this does not know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39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God. Let me tell you something about the significance of prayer.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demand the results of prayer nor may we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praying. We may give up food and drink for a time and occasionally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do so. But we may never give up praying. We must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praying till our last moment. As food nourishes the body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nourishes the soul. There are times set for the recitation of </w:t>
      </w:r>
      <w:r>
        <w:rPr>
          <w:rFonts w:ascii="Times" w:hAnsi="Times" w:eastAsia="Times"/>
          <w:b w:val="0"/>
          <w:i/>
          <w:color w:val="000000"/>
          <w:sz w:val="22"/>
        </w:rPr>
        <w:t>Gayatri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morning and evening worship and for </w:t>
      </w:r>
      <w:r>
        <w:rPr>
          <w:rFonts w:ascii="Times" w:hAnsi="Times" w:eastAsia="Times"/>
          <w:b w:val="0"/>
          <w:i/>
          <w:color w:val="000000"/>
          <w:sz w:val="22"/>
        </w:rPr>
        <w:t>namaz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time set for uttering Ramanama. He who utters Ramanama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breath is blessed. Such a man can live to 125 years. If I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completing 125 years then you may consider that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>attained to the state that I have described.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go to Hardwar the day after tomorrow. Jawaharlal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me. He is supreme in the United Provinces. Today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supreme in the whole of India. We are faced with a complex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There are thousands of refugees there. What shall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them? I am against providing free food to people. One must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for the food one gets. God has ruled that only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shall eat. I must tell the refugees that they must work.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try and get back home as soon as they can. But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happenings in the N. W. F. P. I cannot ask them to rush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jaws of death. I must ask the Muslim League that they should bring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all those in Pakistan who have committed crimes.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abuse for abuse and violence for violence. But it is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 to protect the people it governs even if they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of a different faith. True, they have asked everyone to come </w:t>
      </w:r>
      <w:r>
        <w:rPr>
          <w:rFonts w:ascii="Times" w:hAnsi="Times" w:eastAsia="Times"/>
          <w:b w:val="0"/>
          <w:i w:val="0"/>
          <w:color w:val="000000"/>
          <w:sz w:val="22"/>
        </w:rPr>
        <w:t>back. But how can people go back if they know that they will be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there. Therefore the government there should declare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punish the criminals and see that people are protected.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will see to it that the refugees do not stay on in Hardwar even for </w:t>
      </w:r>
      <w:r>
        <w:rPr>
          <w:rFonts w:ascii="Times" w:hAnsi="Times" w:eastAsia="Times"/>
          <w:b w:val="0"/>
          <w:i w:val="0"/>
          <w:color w:val="000000"/>
          <w:sz w:val="22"/>
        </w:rPr>
        <w:t>a day.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N. W. F. P. today it has been made clear to the people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to cast their ballot for either India or Pakistan. India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as Hindu raj and people are reminded of Bihar.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hardly any Muslim would want to give up Pakistan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Under the circumstances Badshah Khan wants that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N. W. F. P. should be a free province, i. e., without joining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Pakistan or India, the Pathans should be allowed to formulate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laws and frame their own constitution.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should tell the Pathans to make their own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and assure them that the Congress will not interfere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way. We shall have such control as the centre exercises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provinces, but in internal matters they can carry on their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</w:t>
      </w:r>
      <w:r>
        <w:rPr>
          <w:rFonts w:ascii="Times" w:hAnsi="Times" w:eastAsia="Times"/>
          <w:b w:val="0"/>
          <w:i/>
          <w:color w:val="000000"/>
          <w:sz w:val="22"/>
        </w:rPr>
        <w:t>Shariat.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League should similarly declare that the provinces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Pakistan will have freedom in internal matters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 will be responsible only for certain given subjects.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we shall be having two centres with the provinces enjoying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autonomy. If this is conceded there will no longer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a referendum. I will also then advise the Pathans that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nearer to Pakistan geographically they should join Pakistan.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cannot tell them this because I do not know how things in </w:t>
      </w:r>
      <w:r>
        <w:rPr>
          <w:rFonts w:ascii="Times" w:hAnsi="Times" w:eastAsia="Times"/>
          <w:b w:val="0"/>
          <w:i w:val="0"/>
          <w:color w:val="000000"/>
          <w:sz w:val="22"/>
        </w:rPr>
        <w:t>Pakistan are going to shape.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this confused situation a referendum is still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it may be held but the choice should not be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and India but between Pakistan and Pathanistan. This, simply,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what I wish to tell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was, however, able to tell them that the movement for a Free Frontier State </w:t>
      </w:r>
      <w:r>
        <w:rPr>
          <w:rFonts w:ascii="Times" w:hAnsi="Times" w:eastAsia="Times"/>
          <w:b w:val="0"/>
          <w:i w:val="0"/>
          <w:color w:val="000000"/>
          <w:sz w:val="18"/>
        </w:rPr>
        <w:t>called Pathanistan had come to stay, for it was a solid movement. If it was an anti-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movement, it was a bad and mischievous thing. If it was meant to conserve,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thought it was, pathan life and culture, it deserved every encouragement.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Geographically, it was only a bit of India. Numerically too, the Pathans were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few, compared to the millions of India. But their war-like qualities and their position </w:t>
      </w:r>
      <w:r>
        <w:rPr>
          <w:rFonts w:ascii="Times" w:hAnsi="Times" w:eastAsia="Times"/>
          <w:b w:val="0"/>
          <w:i w:val="0"/>
          <w:color w:val="000000"/>
          <w:sz w:val="18"/>
        </w:rPr>
        <w:t>on the map of India gave them a unique importance.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Also, the Frontier was a Congress province. It was so when the Congress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wilderness, and it was now the same too when Congress was in power.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represented on the Constituent Assembly. But now, it was face to face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delicate position. There was the referendum immediately to be held. Both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the League were committed to it. It was not open to any one party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vary the terms. The issue was to be Pakistan or Hindustan. That had a sinister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meaning in the context of what had happened in front of them. Were they to be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Hindus or with the Muslims 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was not a Hindu organization. It never was and, he hoped,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be. But how could the Pathan mind grasp the difference in the midst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confusion becoming worse confounded from day to day? He would advise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to make its position clear and would ask the Muslim League to do likewise. </w:t>
      </w:r>
      <w:r>
        <w:rPr>
          <w:rFonts w:ascii="Times" w:hAnsi="Times" w:eastAsia="Times"/>
          <w:b w:val="0"/>
          <w:i w:val="0"/>
          <w:color w:val="000000"/>
          <w:sz w:val="18"/>
        </w:rPr>
        <w:t>Let both honour the Pathan sentiment and let the Pathans have their own constitution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Hindu.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internal affairs and administration. It would promote Pathan solidarity, avoid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internal conflict, retain Pushtu culture and the Pushtu language. If they would do that,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would be better able unitedly to federate with Pakistan or the Union of India,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would be his advice whether there was a referendum or not. Any premature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referendum would be a leap in the dark.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–I, pp. 178-82;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29-6-1947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VINA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VINA,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unnecessarily long. I have thought of you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girl with terseness of speech. It therefore pains me when I </w:t>
      </w:r>
      <w:r>
        <w:rPr>
          <w:rFonts w:ascii="Times" w:hAnsi="Times" w:eastAsia="Times"/>
          <w:b w:val="0"/>
          <w:i w:val="0"/>
          <w:color w:val="000000"/>
          <w:sz w:val="22"/>
        </w:rPr>
        <w:t>find it otherwise.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 best men or women irrespective of party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selected for responsible service, provided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always lovers of the country and incorruptible.</w:t>
      </w:r>
    </w:p>
    <w:p>
      <w:pPr>
        <w:autoSpaceDN w:val="0"/>
        <w:autoSpaceDE w:val="0"/>
        <w:widowControl/>
        <w:spacing w:line="220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AMRITA LAL CHATTERJEE</w:t>
      </w:r>
    </w:p>
    <w:p>
      <w:pPr>
        <w:autoSpaceDN w:val="0"/>
        <w:autoSpaceDE w:val="0"/>
        <w:widowControl/>
        <w:spacing w:line="224" w:lineRule="exact" w:before="188" w:after="0"/>
        <w:ind w:left="51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20, 1947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 BABU,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letters. I am sorry about Ramen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Abha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will be healed under Kularanjan Babu. Shanti Kumar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Abha in Bombay. I have sent his communication to Kanu.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unsettled. Otherwise I would have her with me. My own </w:t>
      </w:r>
      <w:r>
        <w:rPr>
          <w:rFonts w:ascii="Times" w:hAnsi="Times" w:eastAsia="Times"/>
          <w:b w:val="0"/>
          <w:i w:val="0"/>
          <w:color w:val="000000"/>
          <w:sz w:val="22"/>
        </w:rPr>
        <w:t>inclination is that she should give the fullest trial to Kularanjan Babu.</w:t>
      </w:r>
    </w:p>
    <w:p>
      <w:pPr>
        <w:autoSpaceDN w:val="0"/>
        <w:autoSpaceDE w:val="0"/>
        <w:widowControl/>
        <w:spacing w:line="220" w:lineRule="exact" w:before="32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son and daughter, Ramendranath Chatterjee and Abha Gandhi;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both ill and taking nature-cure treatment under Kularanjan Mukherjee in </w:t>
      </w:r>
      <w:r>
        <w:rPr>
          <w:rFonts w:ascii="Times" w:hAnsi="Times" w:eastAsia="Times"/>
          <w:b w:val="0"/>
          <w:i w:val="0"/>
          <w:color w:val="000000"/>
          <w:sz w:val="18"/>
        </w:rPr>
        <w:t>Calcutta.</w:t>
      </w:r>
    </w:p>
    <w:p>
      <w:pPr>
        <w:autoSpaceDN w:val="0"/>
        <w:autoSpaceDE w:val="0"/>
        <w:widowControl/>
        <w:spacing w:line="222" w:lineRule="exact" w:before="12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Shantikumar N. Morarjee.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Paniala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discuss with Satis Babu and act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decides. It grieves me that I am not in Noakhali. I do not know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return. The poor widows should be supported. You can show this </w:t>
      </w:r>
      <w:r>
        <w:rPr>
          <w:rFonts w:ascii="Times" w:hAnsi="Times" w:eastAsia="Times"/>
          <w:b w:val="0"/>
          <w:i w:val="0"/>
          <w:color w:val="000000"/>
          <w:sz w:val="22"/>
        </w:rPr>
        <w:t>to Satis Babu.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10567. Courtesy: Amrita Lal Chatterjee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SPEECH AT PRAYER MEETING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set out for Hardwar tomorrow morning. And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by the evening. I expect it will be night by the time I return.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therefore not be present here for the prayer. If you desire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nevertheless assemble and pray. I have to go there to reassure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refugees. I do not think I shall be able to do much. But it is a duty I </w:t>
      </w:r>
      <w:r>
        <w:rPr>
          <w:rFonts w:ascii="Times" w:hAnsi="Times" w:eastAsia="Times"/>
          <w:b w:val="0"/>
          <w:i w:val="0"/>
          <w:color w:val="000000"/>
          <w:sz w:val="22"/>
        </w:rPr>
        <w:t>have to do.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someone has sent a letter to this little girl Manu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that if she recites verses from the Koran at the prayer she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killed. To threaten someone thus is not in keeping with our traditions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Manu is only a little girl. If she recites verses from the Koran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so under my instructions. I myself do not have a good voice. If it </w:t>
      </w:r>
      <w:r>
        <w:rPr>
          <w:rFonts w:ascii="Times" w:hAnsi="Times" w:eastAsia="Times"/>
          <w:b w:val="0"/>
          <w:i w:val="0"/>
          <w:color w:val="000000"/>
          <w:sz w:val="22"/>
        </w:rPr>
        <w:t>is a joke, it is not a good joke.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verses from the Koran, I have explained my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There is nothing objectionable in the verses. I have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the meaning. The Muslim friend who is my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says that he who recites this prayer is not harassed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Satan. Tulsidas says the same thing in his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Ramanama and we have the same feeling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Gayatri </w:t>
      </w:r>
      <w:r>
        <w:rPr>
          <w:rFonts w:ascii="Times" w:hAnsi="Times" w:eastAsia="Times"/>
          <w:b w:val="0"/>
          <w:i/>
          <w:color w:val="000000"/>
          <w:sz w:val="22"/>
        </w:rPr>
        <w:t>Mantra.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then such threats? What good do they do? If any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from such threats it will be only for the threatened girl for such </w:t>
      </w:r>
      <w:r>
        <w:rPr>
          <w:rFonts w:ascii="Times" w:hAnsi="Times" w:eastAsia="Times"/>
          <w:b w:val="0"/>
          <w:i w:val="0"/>
          <w:color w:val="000000"/>
          <w:sz w:val="22"/>
        </w:rPr>
        <w:t>things make her more fearless.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want to tell you that today we have forgotten swadeshi. I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the rehabilitation of women widowed during communal </w:t>
      </w:r>
      <w:r>
        <w:rPr>
          <w:rFonts w:ascii="Times" w:hAnsi="Times" w:eastAsia="Times"/>
          <w:b w:val="0"/>
          <w:i w:val="0"/>
          <w:color w:val="000000"/>
          <w:sz w:val="18"/>
        </w:rPr>
        <w:t>riots in Paniala, Noakhali.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telling you from the beginning that if we ape foreign manners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futile to talk of self-rule. Such threats show Western influence.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harms us, what keeps us starved, is not the swadeshi. Formerly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did something in the style of foreigners I used to take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But then at that time I held sway and the gun did not rule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Today my writ does not run. I am an old man. I cannot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from place to place. If even today my voice could reach people, </w:t>
      </w:r>
      <w:r>
        <w:rPr>
          <w:rFonts w:ascii="Times" w:hAnsi="Times" w:eastAsia="Times"/>
          <w:b w:val="0"/>
          <w:i w:val="0"/>
          <w:color w:val="000000"/>
          <w:sz w:val="22"/>
        </w:rPr>
        <w:t>I would say the same thing that I have been saying for the last thirty-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years. I am now 78 but I spent my youth in exile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 have taught for thirty-two years after my return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has amounted to this: that in imitating Western ways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destroy whatever we have achieved. Swadeshi is that which appeals </w:t>
      </w:r>
      <w:r>
        <w:rPr>
          <w:rFonts w:ascii="Times" w:hAnsi="Times" w:eastAsia="Times"/>
          <w:b w:val="0"/>
          <w:i w:val="0"/>
          <w:color w:val="000000"/>
          <w:sz w:val="22"/>
        </w:rPr>
        <w:t>to the soul.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talked about completes swadeshi and I insisted that khadi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centre.We did not then have the national flag. We later devised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tricolour which represents all the people of India. Today the tricolour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all but ceased to flutter. If we enshrine it in our hearts we can rise </w:t>
      </w:r>
      <w:r>
        <w:rPr>
          <w:rFonts w:ascii="Times" w:hAnsi="Times" w:eastAsia="Times"/>
          <w:b w:val="0"/>
          <w:i w:val="0"/>
          <w:color w:val="000000"/>
          <w:sz w:val="22"/>
        </w:rPr>
        <w:t>very high.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although we wear khadi or a khadi cap there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emptiness inside. I had then said that not only foreign cloth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mill-cloth produced in India was taboo for us. Camphor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produce here and which is a very useful thing is not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imported from Japan. But if we import from Japan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can produce here it is poison to us. Our people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used to make cloth. They met their own requirements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exported shiploads of it abroad. What crime have they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now they should send out their cotton and the cloth made from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then be brought to India and sold here cheaper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cotton? What lies behind this is something that can make one’s hair </w:t>
      </w:r>
      <w:r>
        <w:rPr>
          <w:rFonts w:ascii="Times" w:hAnsi="Times" w:eastAsia="Times"/>
          <w:b w:val="0"/>
          <w:i w:val="0"/>
          <w:color w:val="000000"/>
          <w:sz w:val="22"/>
        </w:rPr>
        <w:t>stand on end.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time we made piles of foreign cloth and burnt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said that national wealth was being destroyed. Mrs. Naidu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burnt a sari that had come from Paris and the late Motilal Nehru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the match-stick to all his foreign clothing. He had wardrobes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with foreign clothing. When he went to jail he sent me a letter—I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unable to trace it now—in which he said that it was only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really living and that all the prosperity of Anand Bhavan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given him the joy he felt there. In the jail he had no cigars, no </w:t>
      </w:r>
      <w:r>
        <w:rPr>
          <w:rFonts w:ascii="Times" w:hAnsi="Times" w:eastAsia="Times"/>
          <w:b w:val="0"/>
          <w:i w:val="0"/>
          <w:color w:val="000000"/>
          <w:sz w:val="22"/>
        </w:rPr>
        <w:t>drinks and no meat. He was not even given enough to eat. But he still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felt happy. True all this did not last long. Man after all wants to soar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but he cannot always sustain himself in the flight.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we rise only to fall. But the rising becomes a cherished memory. </w:t>
      </w:r>
      <w:r>
        <w:rPr>
          <w:rFonts w:ascii="Times" w:hAnsi="Times" w:eastAsia="Times"/>
          <w:b w:val="0"/>
          <w:i w:val="0"/>
          <w:color w:val="000000"/>
          <w:sz w:val="22"/>
        </w:rPr>
        <w:t>At least it is so in my case. But where are those times now?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the times that have changed. A well-meaning petty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 has sent me a postcard bemoaning the change. He says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become selfish, not only the traders, the rulers too are selfish.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are selfish. And the British even while they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petty tricks and incite quarrels in order to gain something.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want to go, why don’t they give up their greed? Why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make their going decent? But why talk about the British?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themselves are selfish. Who shall put out the flames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ocean catches fire? If salt loses its savour with what shall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salted? The Congress made so many sacrifices and fought for so long.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that glory now? They now want to be Presidents and </w:t>
      </w:r>
      <w:r>
        <w:rPr>
          <w:rFonts w:ascii="Times" w:hAnsi="Times" w:eastAsia="Times"/>
          <w:b w:val="0"/>
          <w:i w:val="0"/>
          <w:color w:val="000000"/>
          <w:sz w:val="22"/>
        </w:rPr>
        <w:t>Secretaries. All this in my opinion represents foreigners.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there are curbs on the sale of Indian mill-cloth,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no curbs on the sale of imported cloth. What is all this?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understand this swaraj. What we gain with one hand, we seem to </w:t>
      </w:r>
      <w:r>
        <w:rPr>
          <w:rFonts w:ascii="Times" w:hAnsi="Times" w:eastAsia="Times"/>
          <w:b w:val="0"/>
          <w:i w:val="0"/>
          <w:color w:val="000000"/>
          <w:sz w:val="22"/>
        </w:rPr>
        <w:t>lose with the other. It is a matter of sorrow.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asks me to reassure West Punjab. I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but expressions of mere sympathy are not going to do much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Punjab is a place where Lala Lajpat Rai was born.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of brave men. It is the country of the Sikhs. I do not admire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of the Sikhs wielding the sword. In my view true bravery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an unarmed man shows. But the people in the Punjab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of acquiring arms. When I asked them if they wanted money,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‘‘No, we want weapons.’’ This mentality is again foreign.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tell them to assuage their suffering? I can only tell them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should produce not sheep and goats but lions.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I know its women too. They are strong of body.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strong of heart. The atmosphere there is not conducive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men lion-hearted. Women of the Punjab today crave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gaudy foreign clothing. They want saris which will be transparent.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too are not far behind. Even if they do not wear such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to attire their women in them. When the sisters from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 and I ask them why they display so much jewellery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 themselves in such clothes they answer that their husbands or </w:t>
      </w:r>
      <w:r>
        <w:rPr>
          <w:rFonts w:ascii="Times" w:hAnsi="Times" w:eastAsia="Times"/>
          <w:b w:val="0"/>
          <w:i w:val="0"/>
          <w:color w:val="000000"/>
          <w:sz w:val="22"/>
        </w:rPr>
        <w:t>fathers or brothers insist on their wearing them. Why do mean make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04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dolls of their women?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give up all this we shall not feel frightened. Whom are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of? The Muslims? If they become devils let us become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they will also become men. When I, a poor bania,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frightened, why should you be? The worst they can do is to kill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kill me. Will they drink my blood? Let them do so.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some food and I shall consider that I have been of service.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am I to render service? It would be more appropriate to say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God who has used me for service. Hence I tell you, ‘‘Do not be </w:t>
      </w:r>
      <w:r>
        <w:rPr>
          <w:rFonts w:ascii="Times" w:hAnsi="Times" w:eastAsia="Times"/>
          <w:b w:val="0"/>
          <w:i w:val="0"/>
          <w:color w:val="000000"/>
          <w:sz w:val="22"/>
        </w:rPr>
        <w:t>frightened.’’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182-7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287. TOWARDS REALIZATION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mark of him who has Rama enthroned in his heart?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not know this, there is danger of Ramanama being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misinterpreted. Some misinterpretation is already in existence.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sport rosaries and put the sacred mark on the forehead and vainly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babble His name. It may well be asked whether I am not adding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hypocrisy by continued insistence on Ramanama.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deterred by such forebodings. Silence thus brought about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harmful. The living voice of silence needs to be backed by prolonged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heartfelt practice. In the absence of such natural silence, we must try </w:t>
      </w:r>
      <w:r>
        <w:rPr>
          <w:rFonts w:ascii="Times" w:hAnsi="Times" w:eastAsia="Times"/>
          <w:b w:val="0"/>
          <w:i w:val="0"/>
          <w:color w:val="000000"/>
          <w:sz w:val="22"/>
        </w:rPr>
        <w:t>to know the marks of him who has Rama in his heart.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devotee of Rama may be said to be the same as the steadfast </w:t>
      </w:r>
      <w:r>
        <w:rPr>
          <w:rFonts w:ascii="Times" w:hAnsi="Times" w:eastAsia="Times"/>
          <w:b w:val="0"/>
          <w:i w:val="0"/>
          <w:color w:val="000000"/>
          <w:sz w:val="22"/>
        </w:rPr>
        <w:t>one (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one goes a little deeper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that a true devotee of God faithfully obeys the five elemental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of nature. If he so obeys, he will not fall ill. If perchance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does, he will cure himself with the aid of the elements. It is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 in the body to get the body cured anyhow—he who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nothing but body will naturally wander to the ends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in order to cure the body of its ills. But he who realizes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is something apart from, though in the body,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imperishable in contrast to the perishable body, will not be perturbed </w:t>
      </w:r>
      <w:r>
        <w:rPr>
          <w:rFonts w:ascii="Times" w:hAnsi="Times" w:eastAsia="Times"/>
          <w:b w:val="0"/>
          <w:i w:val="0"/>
          <w:color w:val="000000"/>
          <w:sz w:val="22"/>
        </w:rPr>
        <w:t>nor mourn if the elements fail. On the contrary he will welcome death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original appeared under the title ‘‘Marks of a Votary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Ramanama’’ in </w:t>
      </w:r>
      <w:r>
        <w:rPr>
          <w:rFonts w:ascii="Times" w:hAnsi="Times" w:eastAsia="Times"/>
          <w:b w:val="0"/>
          <w:i/>
          <w:color w:val="000000"/>
          <w:sz w:val="18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published simultaneously with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friend. He will become his own healer instead of looking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men. He will live in the consciousness of the soul within and </w:t>
      </w:r>
      <w:r>
        <w:rPr>
          <w:rFonts w:ascii="Times" w:hAnsi="Times" w:eastAsia="Times"/>
          <w:b w:val="0"/>
          <w:i w:val="0"/>
          <w:color w:val="000000"/>
          <w:sz w:val="22"/>
        </w:rPr>
        <w:t>look to the care, first and last, of the indweller.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man will take God’s name with every breath. His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awake even whilst the body is asleep. Rama will always be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whatever he does. The real death for such a devoted man will </w:t>
      </w:r>
      <w:r>
        <w:rPr>
          <w:rFonts w:ascii="Times" w:hAnsi="Times" w:eastAsia="Times"/>
          <w:b w:val="0"/>
          <w:i w:val="0"/>
          <w:color w:val="000000"/>
          <w:sz w:val="22"/>
        </w:rPr>
        <w:t>be the loss of this sacred companionship.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aid to keeping his Rama with him, he will take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elements have to give him. That is to say, he will employ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simplest and easiest way of deriving all the benefit he can from earth,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air, water, sunlight and ether. This aid is not complementary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Ramanama. It is but a means of its realization. Ramanama does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require any aid. But to claim belief in Ramanama and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time to run to doctors do not go hand in hand.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versed in religious lore who read my remarks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some time ago wrote to say that Ramanama is an alchemy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can transform the body. The conservation of the vital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likened to accumulated wealth, but it is in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alone to make it a running stream of ever-increasing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>spiritual strength ultimately making a fall impossible.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the body cannot exist without blood, so the soul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matchless and pure strength of faith. This strength can renovate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weakness of all man’s physical organs. That is why it is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Ramanama is enshrined in the heart, it means the rebirth of man. </w:t>
      </w:r>
      <w:r>
        <w:rPr>
          <w:rFonts w:ascii="Times" w:hAnsi="Times" w:eastAsia="Times"/>
          <w:b w:val="0"/>
          <w:i w:val="0"/>
          <w:color w:val="000000"/>
          <w:sz w:val="22"/>
        </w:rPr>
        <w:t>This law applies to the young, the old, man and woman alike.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belief is to be found in the West too. Christian science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glimpse of it. In this issue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Rajkumari has given apt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illustrations culled from a book written by Seventh Day Adventists.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needs no outside support for a belief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handed down to her people from time immemorial.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ARDWAR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June 21,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29-6-1947</w:t>
      </w:r>
    </w:p>
    <w:p>
      <w:pPr>
        <w:autoSpaceDN w:val="0"/>
        <w:autoSpaceDE w:val="0"/>
        <w:widowControl/>
        <w:spacing w:line="220" w:lineRule="exact" w:before="15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her article ‘‘Education in Health’’, Amrit Kaur explains that three Seventh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Adventist friends came to see Gandhiji and presented a book to him called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Ministry of Healing.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SARAT CHANDRA BOSE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ARDWAR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SARAT,</w:t>
      </w:r>
    </w:p>
    <w:p>
      <w:pPr>
        <w:autoSpaceDN w:val="0"/>
        <w:tabs>
          <w:tab w:pos="550" w:val="left"/>
          <w:tab w:pos="4550" w:val="left"/>
        </w:tabs>
        <w:autoSpaceDE w:val="0"/>
        <w:widowControl/>
        <w:spacing w:line="246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moment to myself here. I use it for writing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overdue letters. This is one to acknowledge yours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14th instant.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work for unity I have pointed out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geographical is broken. Hoping you are all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C. W. 10535.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Nation, </w:t>
      </w:r>
      <w:r>
        <w:rPr>
          <w:rFonts w:ascii="Times" w:hAnsi="Times" w:eastAsia="Times"/>
          <w:b w:val="0"/>
          <w:i w:val="0"/>
          <w:color w:val="000000"/>
          <w:sz w:val="18"/>
        </w:rPr>
        <w:t>11-6-1949, 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My Day</w:t>
      </w:r>
    </w:p>
    <w:p>
      <w:pPr>
        <w:autoSpaceDN w:val="0"/>
        <w:autoSpaceDE w:val="0"/>
        <w:widowControl/>
        <w:spacing w:line="240" w:lineRule="exact" w:before="0" w:after="122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with Gandhi, </w:t>
      </w:r>
      <w:r>
        <w:rPr>
          <w:rFonts w:ascii="Times" w:hAnsi="Times" w:eastAsia="Times"/>
          <w:b w:val="0"/>
          <w:i w:val="0"/>
          <w:color w:val="000000"/>
          <w:sz w:val="18"/>
        </w:rPr>
        <w:t>p. 236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172"/>
        <w:gridCol w:w="2172"/>
        <w:gridCol w:w="2172"/>
      </w:tblGrid>
      <w:tr>
        <w:trPr>
          <w:trHeight w:hRule="exact" w:val="890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289. ADVICE TO REFUGEES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78" w:after="0"/>
              <w:ind w:left="90" w:right="0" w:firstLine="6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ARDWAR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21, 1947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useless and depressing to recount the story of the horrors they have gone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every affliction has its own rich lesson to teach if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it. I hear many of those who were well-to-do in the past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idling away their time in playing cards and even gambling. Some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be buying property or resorting to other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money. I call it criminal behaviour. If I was given the rare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making common cause with poor refugees,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with them my talents and such riches and I had brought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All of you should make a co-operative effort so that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 ultimately you lead a better and corporate life as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lived in Hardwar. Hardwar is considered to be a holy place.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think it is holy but you can make it so by your behaviour.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6-7-1947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Reiterating his proposal for a united Bengal;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Sarat </w:t>
      </w:r>
      <w:r>
        <w:rPr>
          <w:rFonts w:ascii="Times" w:hAnsi="Times" w:eastAsia="Times"/>
          <w:b w:val="0"/>
          <w:i w:val="0"/>
          <w:color w:val="000000"/>
          <w:sz w:val="18"/>
        </w:rPr>
        <w:t>Chandra Bose”, 8-6-1947.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 from ‘‘Weekly Letter’’ by Sushila Nayyar who explains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 of sixteen representatives of the refugees from the N. W. F. P. and </w:t>
      </w:r>
      <w:r>
        <w:rPr>
          <w:rFonts w:ascii="Times" w:hAnsi="Times" w:eastAsia="Times"/>
          <w:b w:val="0"/>
          <w:i w:val="0"/>
          <w:color w:val="000000"/>
          <w:sz w:val="18"/>
        </w:rPr>
        <w:t>thePunjab met Gandhiji at Hardwar.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290. FROM AMERICA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Richard Gregg writes from U. S. A.: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Today’s New York newspaper carries a dispatch from New Delhi stating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have given up hope of living for 125 years and that there is no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you in India because of the deluge of violence. If this report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substantially correct, I beg you, please reconsider your attitude. As I see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there is far more at stake than present violence in India, even if this </w:t>
      </w:r>
      <w:r>
        <w:rPr>
          <w:rFonts w:ascii="Times" w:hAnsi="Times" w:eastAsia="Times"/>
          <w:b w:val="0"/>
          <w:i w:val="0"/>
          <w:color w:val="000000"/>
          <w:sz w:val="18"/>
        </w:rPr>
        <w:t>should last for fifteen years.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is the source of the deepest and strongest spiritual insight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culture in the world. . . . It is also the most enduring. Despite the grave harm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has been done to Hindu culture by the modern loss of religion and contact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West which so fully embodies that secularism, Hindu culture still </w:t>
      </w:r>
      <w:r>
        <w:rPr>
          <w:rFonts w:ascii="Times" w:hAnsi="Times" w:eastAsia="Times"/>
          <w:b w:val="0"/>
          <w:i w:val="0"/>
          <w:color w:val="000000"/>
          <w:sz w:val="18"/>
        </w:rPr>
        <w:t>stands supreme. . . 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than anyone else, you represent that Hindu culture,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continuance of your life is of great importance to all the world. Even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time the number of those who agree with you and truly follow the road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ahimsa may shrink to only a handful, the very smallness makes possible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enhancement of quality and spiritual power. We may not tell God that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(the folly men) does not stop within a certain time that fits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hopes, we will stop doing our utmost including living as long as we can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our utmost. I only dare say this to you because I want you so much to </w:t>
      </w:r>
      <w:r>
        <w:rPr>
          <w:rFonts w:ascii="Times" w:hAnsi="Times" w:eastAsia="Times"/>
          <w:b w:val="0"/>
          <w:i w:val="0"/>
          <w:color w:val="000000"/>
          <w:sz w:val="18"/>
        </w:rPr>
        <w:t>stay with us.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dispatch from which Mr. Gregg quotes is substantially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The loss of hope arises from my knowledge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sufficient detachment and control over my temper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emotions which entitle one to entertain the hope. One day I found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cost that I had not attained the required detachment. No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to live at all unless it is a life of service. And a man without </w:t>
      </w:r>
      <w:r>
        <w:rPr>
          <w:rFonts w:ascii="Times" w:hAnsi="Times" w:eastAsia="Times"/>
          <w:b w:val="0"/>
          <w:i w:val="0"/>
          <w:color w:val="000000"/>
          <w:sz w:val="22"/>
        </w:rPr>
        <w:t>detachment in terms of the Gita cannot render full service.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faithful confession of one’s failings is good for the soul.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enables one the better to get rid of those failings. Let the readers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 that I am making every effort to get out of them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 regain the lost hope. In this connection I should also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hope is open to every one who dedicates himself to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fellowmen. Nor need it be laughed out as an idle dream. That it </w:t>
      </w:r>
      <w:r>
        <w:rPr>
          <w:rFonts w:ascii="Times" w:hAnsi="Times" w:eastAsia="Times"/>
          <w:b w:val="0"/>
          <w:i w:val="0"/>
          <w:color w:val="000000"/>
          <w:sz w:val="22"/>
        </w:rPr>
        <w:t>may not be realized in me and many fellow aspirants should be no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Only extracts from the letter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71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proof of its futility.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that I find no place for myself in a society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bases itself on violence had nothing to do with the reported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hope. I deliberately use the adjective ‘reported’ for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 the thought of hopelessness. What was true when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>was made, need not be and is not true in an equal measure today.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clear that there can be no place for a man of peace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society full of strife. Yet he may live the full span of 125 years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hope by ceaseless striving to make a place for himself.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the meaning of my second statement and no more. I am in </w:t>
      </w:r>
      <w:r>
        <w:rPr>
          <w:rFonts w:ascii="Times" w:hAnsi="Times" w:eastAsia="Times"/>
          <w:b w:val="0"/>
          <w:i w:val="0"/>
          <w:color w:val="000000"/>
          <w:sz w:val="22"/>
        </w:rPr>
        <w:t>that society, though not of it. The statement registers my protest.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non-violent effort of the past 30 years come to naught?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argued out the position in my speeches reported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columns. It is to be hoped that the violence has not penetrated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villages. Be that as it may, I wholly endorse Mr. Gregg’s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that ‘‘we may not tell God that if violence (the folly of men)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stop within a certain time that fits our hopes, we will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our utmost including living as long as we can.’’ I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that the dispatch in question tore the sentences out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context and evoked the doubts expressed by Mr. Gregg. I hope I am </w:t>
      </w:r>
      <w:r>
        <w:rPr>
          <w:rFonts w:ascii="Times" w:hAnsi="Times" w:eastAsia="Times"/>
          <w:b w:val="0"/>
          <w:i w:val="0"/>
          <w:color w:val="000000"/>
          <w:sz w:val="22"/>
        </w:rPr>
        <w:t>incapable of judging God.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2"/>
        </w:rPr>
        <w:t>, June 22, 1947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29-6-1947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H. GREENFIELD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HANGI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1947</w:t>
      </w:r>
    </w:p>
    <w:p>
      <w:pPr>
        <w:autoSpaceDN w:val="0"/>
        <w:autoSpaceDE w:val="0"/>
        <w:widowControl/>
        <w:spacing w:line="230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GREENFIELD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finished reading your very interesting monograph on </w:t>
      </w:r>
      <w:r>
        <w:rPr>
          <w:rFonts w:ascii="Times" w:hAnsi="Times" w:eastAsia="Times"/>
          <w:b w:val="0"/>
          <w:i w:val="0"/>
          <w:color w:val="000000"/>
          <w:sz w:val="22"/>
        </w:rPr>
        <w:t>salt. If it has not been sent for printing and if it still admits of improv-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ement, I would suggest that the tenth chapter on future development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expanded so as to place at the disposal of the public cheap </w:t>
      </w:r>
      <w:r>
        <w:rPr>
          <w:rFonts w:ascii="Times" w:hAnsi="Times" w:eastAsia="Times"/>
          <w:b w:val="0"/>
          <w:i w:val="0"/>
          <w:color w:val="000000"/>
          <w:sz w:val="22"/>
        </w:rPr>
        <w:t>and effective methods of producing salt in small quantities.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Member. Central Board of Revenue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suggested a Salt Board. The idea seems to be attractive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at all like the suggestion about controlling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distribution through selective licences. I am studying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salt and so far as I know it is very unsatisfactory.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contractors are said to produce salt and control its price also.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may be inaccurate, even faulty. If it is neither inaccurate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faulty the manner is a great handicap. I abide by the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you at one of our pleasant talks that salt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by Government or under its supervision but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monopoly. Whoever wishes may compete with the Govern-ment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risk. By so doing the best quality of salt would be produced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cheapest rate. If this is done with care, attention and faithfulness,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be able to produce all the salt required for the consumption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 and animals and for purposes of curing and industry.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>, 1944-47, pp. 168-9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292. TALK WITH RAJENDRA PRASAD AND OTHERS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1947</w:t>
      </w:r>
    </w:p>
    <w:p>
      <w:pPr>
        <w:autoSpaceDN w:val="0"/>
        <w:autoSpaceDE w:val="0"/>
        <w:widowControl/>
        <w:spacing w:line="260" w:lineRule="exact" w:before="12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know it but only yesterday I went to Hardwar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hardships of the people there made me very unhappy. One can </w:t>
      </w:r>
      <w:r>
        <w:rPr>
          <w:rFonts w:ascii="Times" w:hAnsi="Times" w:eastAsia="Times"/>
          <w:b w:val="0"/>
          <w:i w:val="0"/>
          <w:color w:val="000000"/>
          <w:sz w:val="22"/>
        </w:rPr>
        <w:t>have an idea of the life women and children are leading there only if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addressee was on leave in London, F. M. Innes, who was officiating,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 on June 23 : ‘‘. . . I am arranging . . .  for an account of cheap and effective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 of producing salt to be drafted. . . It would be better to add this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to the monograph rather than include it in Chapter X . . . with regard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comments regarding the proposed Salt Board and . . . control . . .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licences it is difficult to say anything at present … I hasten to assure you,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is not the present intention to establish a Government monopoly . . .’’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addressee, to whom the letter was forwarded assured Gandhiji in his letter dated August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 that his monograph had not yet been printed and therefore it was possible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changes. He added : ‘‘Any properly constituted Salt Board would, I am sure, readily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supply clear . . . instructions on the manufacture of good cheap salt . . . 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thing is to see that the Board is composed of competent . . . persons . . . As </w:t>
      </w:r>
      <w:r>
        <w:rPr>
          <w:rFonts w:ascii="Times" w:hAnsi="Times" w:eastAsia="Times"/>
          <w:b w:val="0"/>
          <w:i w:val="0"/>
          <w:color w:val="000000"/>
          <w:sz w:val="18"/>
        </w:rPr>
        <w:t>for the question of monopoly it is for the Government of the future to decide . . 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Rajendra Prasad was accompanied by two friends from Himalayan territories.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actually gone through it. But we are not ordained to have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experience. In a few days the rains will arrive. Only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what will happen then. There is so much work to be done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all of us are sitting idle. I do not understand it. This is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 foreigners and us. When five of us meet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big schemes, talk about them but in the way of implementation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is zero, whereas the people outside will have no peace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achieved what they decided on. These days I received heaps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letters. Everyone thinks that we are now sure to get swaraj, so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by some means or other get into positions of power? I feel very </w:t>
      </w:r>
      <w:r>
        <w:rPr>
          <w:rFonts w:ascii="Times" w:hAnsi="Times" w:eastAsia="Times"/>
          <w:b w:val="0"/>
          <w:i w:val="0"/>
          <w:color w:val="000000"/>
          <w:sz w:val="22"/>
        </w:rPr>
        <w:t>unhappy when I read such letters and tell this girl to say in reply: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‘‘Bapu has no power. Yes, if you want to do scavenging work,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come with a broom and a basket. He has the power to give that </w:t>
      </w:r>
      <w:r>
        <w:rPr>
          <w:rFonts w:ascii="Times" w:hAnsi="Times" w:eastAsia="Times"/>
          <w:b w:val="0"/>
          <w:i w:val="0"/>
          <w:color w:val="000000"/>
          <w:sz w:val="22"/>
        </w:rPr>
        <w:t>work because he is himself a scavenger.’’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want to visit the Himalayas. But first I want to have a look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tragic scenes of mass killing in Hardwar, Noakhali, Bihar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You have just seen the striking natural beauty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Himalayas. I have seen the reverse. I have seen to what extremes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 hearts of human beings can go. What is going on in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today? How much a great man like Khan Saheb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suffer? Only I can understand his unhappiness. It is only God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him alive. His physical health is so bad that the less said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better. But he does not care. His intestines do not function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has never paid any attention to that. He roamed about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of Bihar in the hot sun. He never bothered whether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eat or not. Whenever he got time he slept on the floor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his only pair of clothes wrapped in a towel as a pillow. He loves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girl very much and therefore he accepts services from her.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in health when she daily cooked new dishes for him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looked after him. Manu broke down when he embraced her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leave but the eyes of a Pathan like Khan Saheb were also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tears. Who knows how much that Khudai Khidmatgar has still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suffer? But he is a brave soldier. He is born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He will bravely face all the hardships that come his way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time comes he will embrace death with a smile on his face. </w:t>
      </w:r>
      <w:r>
        <w:rPr>
          <w:rFonts w:ascii="Times" w:hAnsi="Times" w:eastAsia="Times"/>
          <w:b w:val="0"/>
          <w:i w:val="0"/>
          <w:color w:val="000000"/>
          <w:sz w:val="22"/>
        </w:rPr>
        <w:t>Of that I have not the least doubt.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191-2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293. TALK WITH WOMEN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speaking we are not going to make any progress till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patriotism, sincerity and honesty. We are not even fully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yet and I have been receiving complaints that some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eminent leaders of India are making money through their 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nepotism is on the increase as also is corru-ption and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something about it. If it is true all one can say is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the limit of our misfortune. I am an old man. Why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afraid of anything? How long can this kind of administration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on? The fact is that we have raised our standard of living so much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compelled to resort to dishonest ways. We are human beings.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God has granted us human form we should show at least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modicum of honesty in our conduct. We are betraying our way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why we are suffering. I have a few letters describing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dishonest means Congressmen are resorting to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their selfish interest. This has made me unhappy. I must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at present I am not in a position to say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For haven’t I grown too old and therefore has not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atrophied? However, bear in mind that all this is not going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for very long. I do not want to live to see all this. But if they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deceiving us there will be such a tremendous upheaval that the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our cherished freedom, won without shedding a drop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blood, will be tarnished. A mother, having brought forth a child,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selflessly devotes herself to his care till he grows up and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independent. Even after the children are grown up her constant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make herself one with them. Unless we have the same feeling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for our motherland, many countries will be lying in wait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 us down. You sisters can do much if you are disposed to.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grief and shame I have to say that women today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up to luxurious ways of living. They take pride in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clubs, wearing foreign dresses and talking in English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countrymen. I can understand one’s talking in English with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know our language. But to say nothing of compatriots </w:t>
      </w:r>
      <w:r>
        <w:rPr>
          <w:rFonts w:ascii="Times" w:hAnsi="Times" w:eastAsia="Times"/>
          <w:b w:val="0"/>
          <w:i w:val="0"/>
          <w:color w:val="000000"/>
          <w:sz w:val="22"/>
        </w:rPr>
        <w:t>talking among themselves in English, even husbands and wives,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 or five women working in refugee camps who were accompanying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during a walk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 prefer to talk with each other in English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in their own language. Shall I call this our shame or our sorrow?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these seemingly small things are an indication of how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we have for our country or rather of how much influence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exercise on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192-3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SPEECH AT PRAYER MEETING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1947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 I had been to Hardwar to see the refugees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and N. W. F. P. There are some 32‚000 refugees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Dera Ismail Khan and other places. I had no time to enter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discussions with the refugees but I talked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them fully.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their camps. I heard many things said about the refugees.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kinds of people among them: there are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poor and in a bad way and there are others who are well-to-do.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are given to gambling, drinking and to questionable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making money. I must say that it does not behove them to </w:t>
      </w:r>
      <w:r>
        <w:rPr>
          <w:rFonts w:ascii="Times" w:hAnsi="Times" w:eastAsia="Times"/>
          <w:b w:val="0"/>
          <w:i w:val="0"/>
          <w:color w:val="000000"/>
          <w:sz w:val="22"/>
        </w:rPr>
        <w:t>behave thus at this time of crisis.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gone there driven by their misery. They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separated from their relatives. But what can be gained from crying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it? I told them to try and forget their sorrow. By forgetting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one gets rid of sorrow. They have to create joy from sorrow.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calamity has come to pass in the shape of the division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but why should I cry over it?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tell you and through you I want to tell them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forget their sorrow. These 32‚000 men and women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themselves into a co-operative organization. They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work. They should not gamble and drink and smoke hemp.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keep themselves engaged in some work or other.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cannot feed so many of them even if it wants to. Today </w:t>
      </w:r>
      <w:r>
        <w:rPr>
          <w:rFonts w:ascii="Times" w:hAnsi="Times" w:eastAsia="Times"/>
          <w:b w:val="0"/>
          <w:i w:val="0"/>
          <w:color w:val="000000"/>
          <w:sz w:val="22"/>
        </w:rPr>
        <w:t>everywhere the black market is rampant. Even if people are truthful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“Advice to Refugees”, 21-6-1947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cannot get full rations for themselves. But crying and complai-</w:t>
      </w:r>
      <w:r>
        <w:rPr>
          <w:rFonts w:ascii="Times" w:hAnsi="Times" w:eastAsia="Times"/>
          <w:b w:val="0"/>
          <w:i w:val="0"/>
          <w:color w:val="000000"/>
          <w:sz w:val="22"/>
        </w:rPr>
        <w:t>ning will not help. People should learn to co-operate.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historic march in South Africa we covered twenty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day. We were a large crowd. All I had to give to each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 of sugar and a little bread. This did not constitute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rations for a person. It was always evening by the time we had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twenty miles. I would notice cooking going on. I discovered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picking edible leaves from grass, adding salt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 it. Water there always was. It made me very happy. One could </w:t>
      </w:r>
      <w:r>
        <w:rPr>
          <w:rFonts w:ascii="Times" w:hAnsi="Times" w:eastAsia="Times"/>
          <w:b w:val="0"/>
          <w:i w:val="0"/>
          <w:color w:val="000000"/>
          <w:sz w:val="22"/>
        </w:rPr>
        <w:t>always travel in such company.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soil of Hardwar is even more fertile and various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can also be taken up there. If they do this they will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fatigue. Those who have to live on other should so conduct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that they are not felt to be a burden.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them profit by the reported holiness of Hardwar though he was sorry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to confess that the holy places had become dens of thieves and mendicancy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received the stamp of virtue. He had very sad memories of the Kumbha Mela of 1915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he had the privilege of serving as a servant with his companions from South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Africa in the Servants India camp. It was open to the refugees, if they would, to make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place holy by their behaviour.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met a few sisters there who were engaged in sewing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 met a few men also who were doing something or other.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good. They should not become beggars. They should be brave and </w:t>
      </w:r>
      <w:r>
        <w:rPr>
          <w:rFonts w:ascii="Times" w:hAnsi="Times" w:eastAsia="Times"/>
          <w:b w:val="0"/>
          <w:i w:val="0"/>
          <w:color w:val="000000"/>
          <w:sz w:val="22"/>
        </w:rPr>
        <w:t>fearless.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could not go everywhere myself, Dr. Sushila Nayyar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the camps. She found the conditions there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insanitary. This should not be so. And it is a thing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do for us. We must ourselves keep our surroundings clean.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camps should be spread out. It is said there is danger from wild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animals. But why should wild animals be feared. As man fears animals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forest so the latter fear man. The 32‚000 refugees should really </w:t>
      </w:r>
      <w:r>
        <w:rPr>
          <w:rFonts w:ascii="Times" w:hAnsi="Times" w:eastAsia="Times"/>
          <w:b w:val="0"/>
          <w:i w:val="0"/>
          <w:color w:val="000000"/>
          <w:sz w:val="22"/>
        </w:rPr>
        <w:t>not be frightened of wild animals.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should be ashamed of fear of man or wild animals. Wild animals fled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haunts of men. Such was the universal experience. Let them recollect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Shraddhanandji founded his Gurukul on the other side of the Ganges which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infested by wild animals. Then they should remember that the police were there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afford such protection as they needed. Courage, hope, personal bravery, purity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industrious co-operation would make their life pleasant. They would then not be a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and the paragraph below in small type are from </w:t>
      </w:r>
      <w:r>
        <w:rPr>
          <w:rFonts w:ascii="Times" w:hAnsi="Times" w:eastAsia="Times"/>
          <w:b w:val="0"/>
          <w:i/>
          <w:color w:val="000000"/>
          <w:sz w:val="18"/>
        </w:rPr>
        <w:t>The Hindu.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burden on those among whom they lived but they would be, as they should be, like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sugar to milk.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distressing thing has come to my ears. It is from Kabul.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the Hindus living in Kabul are living there on suffer-ance.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wear turbans of a particular colour. It made me very sad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people can put up with such indignities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We must live there only if we can safeguard our rights,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we should leave the place. This sort of thing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tolerated. Then Kabul is our home territory. It is the country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Pathans. The only difference is that on this side there is British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on that side there is no British rule. My fight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over issues very much similar. It is intolerable that our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live as free citizens in Kabul. I am sure the report is </w:t>
      </w:r>
      <w:r>
        <w:rPr>
          <w:rFonts w:ascii="Times" w:hAnsi="Times" w:eastAsia="Times"/>
          <w:b w:val="0"/>
          <w:i w:val="0"/>
          <w:color w:val="000000"/>
          <w:sz w:val="22"/>
        </w:rPr>
        <w:t>exaggerated. I shall find 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—I, pp. 187-90; and </w:t>
      </w:r>
      <w:r>
        <w:rPr>
          <w:rFonts w:ascii="Times" w:hAnsi="Times" w:eastAsia="Times"/>
          <w:b w:val="0"/>
          <w:i/>
          <w:color w:val="000000"/>
          <w:sz w:val="18"/>
        </w:rPr>
        <w:t>The Hindu, 23-6-1947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PURNANANDA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1947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PURNANANDA,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I do not even understand the pros and cons. Let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justice prevail though the heavens weep.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26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Papers, Courtesy: Pyarelal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86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PARASURAM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1947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PARASURAM,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am sorry you feel cramped in Ahmedabad.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course you will go to the Socialist Party in Bombay where you will get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greater scope for service according to your notion.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well wherever you are.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5859. Also C.W. 3037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gone to help Jivanji D. Desai in printing and publishing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Harijan;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Parasuram”, 11-6-1947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VALLABHBHAI PATEL</w:t>
      </w:r>
    </w:p>
    <w:p>
      <w:pPr>
        <w:autoSpaceDN w:val="0"/>
        <w:autoSpaceDE w:val="0"/>
        <w:widowControl/>
        <w:spacing w:line="266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ALMIKI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VALLABHBHAI.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today is the limit. Look at the Reuters cable.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for two nations. What then is the point of the big talks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here? If there has been no tacit acceptance on our part you people </w:t>
      </w:r>
      <w:r>
        <w:rPr>
          <w:rFonts w:ascii="Times" w:hAnsi="Times" w:eastAsia="Times"/>
          <w:b w:val="0"/>
          <w:i w:val="0"/>
          <w:color w:val="000000"/>
          <w:sz w:val="22"/>
        </w:rPr>
        <w:t>can prevent this crime.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Once the Bill is passed, no one will listen to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[Ravishankar Shukla]’s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speech was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bad. That he said what he did in jest does not take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gravity of the lapse. I personally feel that he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asked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 only if he is also guilty of some other lapse. To dismiss him </w:t>
      </w:r>
      <w:r>
        <w:rPr>
          <w:rFonts w:ascii="Times" w:hAnsi="Times" w:eastAsia="Times"/>
          <w:b w:val="0"/>
          <w:i w:val="0"/>
          <w:color w:val="000000"/>
          <w:sz w:val="22"/>
        </w:rPr>
        <w:t>solely on this ground will be difficult.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also written to Jawaharlal about this.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1,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URANGZEB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355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A LETTER</w:t>
      </w:r>
    </w:p>
    <w:p>
      <w:pPr>
        <w:autoSpaceDN w:val="0"/>
        <w:autoSpaceDE w:val="0"/>
        <w:widowControl/>
        <w:spacing w:line="270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1947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should really unite all hearts. Only then is it truly </w:t>
      </w:r>
      <w:r>
        <w:rPr>
          <w:rFonts w:ascii="Times" w:hAnsi="Times" w:eastAsia="Times"/>
          <w:b w:val="0"/>
          <w:i w:val="0"/>
          <w:color w:val="000000"/>
          <w:sz w:val="22"/>
        </w:rPr>
        <w:t>religion. It is clear to me that violence should be banished not only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gave a ‘‘colourful description of the grand ceremonial that was scheduled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mark the introduction in Parliament of the Independence Bill, announcing the birth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nations’’.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“Speech at Prayer Meeting”, 23-6-1947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 is omitted in the source;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“Speech at Prayer Meeting,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16-6-1947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Dr. Hasan, a minister in the Central Provinces Government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69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 but from the whole world and all people,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youngest to the oldest, should feel a new life both in their bodies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souls. Today, wickedness flourishes in the name of religion.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is good only if it cures the patient of his illness.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a medicine which aggravates the complaint? Personally,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 do not believe in medicines. There is only one never-failing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and that is Ramanama. It is a sin to feel proud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or caste. And it is ignorance too.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pp. 196-7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A LETTER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learn to be humble. If we but care, we can learn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tree. If you hit with a stone a mango hanging from the branch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beautiful mango tree the tree will immediately let it fall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ground. If man will only think, he can learn a great many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lessons from trees and birds and beasts. That is what I am trying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having succeeded in some measure, sometimes feel like advising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also to do the same. I will, however, go on working as God </w:t>
      </w:r>
      <w:r>
        <w:rPr>
          <w:rFonts w:ascii="Times" w:hAnsi="Times" w:eastAsia="Times"/>
          <w:b w:val="0"/>
          <w:i w:val="0"/>
          <w:color w:val="000000"/>
          <w:sz w:val="22"/>
        </w:rPr>
        <w:t>prompts me and as long as He wants to take service from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197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JIVANJI D. DESAI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1947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JIVANJI,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there been any significant difference in circulation since I </w:t>
      </w:r>
      <w:r>
        <w:rPr>
          <w:rFonts w:ascii="Times" w:hAnsi="Times" w:eastAsia="Times"/>
          <w:b w:val="0"/>
          <w:i w:val="0"/>
          <w:color w:val="000000"/>
          <w:sz w:val="22"/>
        </w:rPr>
        <w:t>started writing?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correspondence with Tandonji 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see no objection to its being published. How did this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arise?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6330" w:val="left"/>
        </w:tabs>
        <w:autoSpaceDE w:val="0"/>
        <w:widowControl/>
        <w:spacing w:line="29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Parasuram’s letter that he is leaving the office there.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9978. Also C.W. 6952.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301. LETTER TO RALIATBEHN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1947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SISTER,</w:t>
      </w:r>
    </w:p>
    <w:p>
      <w:pPr>
        <w:autoSpaceDN w:val="0"/>
        <w:autoSpaceDE w:val="0"/>
        <w:widowControl/>
        <w:spacing w:line="280" w:lineRule="exact" w:before="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 and the others have come just now. Manu says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bed-ridden. One may say you have more faith than I. So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repeating Ramanama. I would say your capacity to bear is also much </w:t>
      </w:r>
      <w:r>
        <w:rPr>
          <w:rFonts w:ascii="Times" w:hAnsi="Times" w:eastAsia="Times"/>
          <w:b w:val="0"/>
          <w:i w:val="0"/>
          <w:color w:val="000000"/>
          <w:sz w:val="22"/>
        </w:rPr>
        <w:t>more. What then is happiness or unhappiness to you ?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Shamaldas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come and he assured me that I should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worry about you. He would look after everything. Narandas also </w:t>
      </w:r>
      <w:r>
        <w:rPr>
          <w:rFonts w:ascii="Times" w:hAnsi="Times" w:eastAsia="Times"/>
          <w:b w:val="0"/>
          <w:i w:val="0"/>
          <w:color w:val="000000"/>
          <w:sz w:val="22"/>
        </w:rPr>
        <w:t>is here and so I am not worried.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definite about my stay. Here today, where tomorrow, </w:t>
      </w:r>
      <w:r>
        <w:rPr>
          <w:rFonts w:ascii="Times" w:hAnsi="Times" w:eastAsia="Times"/>
          <w:b w:val="0"/>
          <w:i w:val="0"/>
          <w:color w:val="000000"/>
          <w:sz w:val="22"/>
        </w:rPr>
        <w:t>God alone knows!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Phuli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all right.</w:t>
      </w:r>
    </w:p>
    <w:p>
      <w:pPr>
        <w:autoSpaceDN w:val="0"/>
        <w:tabs>
          <w:tab w:pos="5450" w:val="left"/>
        </w:tabs>
        <w:autoSpaceDE w:val="0"/>
        <w:widowControl/>
        <w:spacing w:line="266" w:lineRule="exact" w:before="0" w:after="0"/>
        <w:ind w:left="5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Obeisance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284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Parasuram”, 23-6-1947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nephew; son of Lakshmidas Gandhi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NARANDAS GANDHI</w:t>
      </w:r>
    </w:p>
    <w:p>
      <w:pPr>
        <w:autoSpaceDN w:val="0"/>
        <w:autoSpaceDE w:val="0"/>
        <w:widowControl/>
        <w:spacing w:line="224" w:lineRule="exact" w:before="68" w:after="0"/>
        <w:ind w:left="51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23, 1947</w:t>
      </w:r>
    </w:p>
    <w:p>
      <w:pPr>
        <w:autoSpaceDN w:val="0"/>
        <w:tabs>
          <w:tab w:pos="550" w:val="left"/>
          <w:tab w:pos="333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 accompanying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Aunt. What is her complaint?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treating her? Ramanama is compatible only with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five elements: water, earth, etc.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 affairs? How about khadi, the school, music, </w:t>
      </w:r>
      <w:r>
        <w:rPr>
          <w:rFonts w:ascii="Times" w:hAnsi="Times" w:eastAsia="Times"/>
          <w:b w:val="0"/>
          <w:i w:val="0"/>
          <w:color w:val="000000"/>
          <w:sz w:val="22"/>
        </w:rPr>
        <w:t>Harijan work, etc.?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25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falling ill. I write to her regularly.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didn’t like Abha’s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stay at one place, I would keep her with me and hope for her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recovery.</w:t>
      </w:r>
    </w:p>
    <w:p>
      <w:pPr>
        <w:autoSpaceDN w:val="0"/>
        <w:tabs>
          <w:tab w:pos="550" w:val="left"/>
          <w:tab w:pos="590" w:val="left"/>
          <w:tab w:pos="513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Jaisukhlal’s Manu is fine. The cut has healed.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heard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paid a visit to Bombay. I hope she is all right.</w:t>
      </w:r>
    </w:p>
    <w:p>
      <w:pPr>
        <w:autoSpaceDN w:val="0"/>
        <w:autoSpaceDE w:val="0"/>
        <w:widowControl/>
        <w:spacing w:line="220" w:lineRule="exact" w:before="6" w:after="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M.M.U./II/526. Also C.W. 8638.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LILAVATI P. ASAR</w:t>
      </w:r>
    </w:p>
    <w:p>
      <w:pPr>
        <w:autoSpaceDN w:val="0"/>
        <w:autoSpaceDE w:val="0"/>
        <w:widowControl/>
        <w:spacing w:line="224" w:lineRule="exact" w:before="148" w:after="0"/>
        <w:ind w:left="51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23, 1947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 long letter. It is very good that all that effort of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borne fruit. Then why complain? It is good if you listen to Shanti </w:t>
      </w:r>
      <w:r>
        <w:rPr>
          <w:rFonts w:ascii="Times" w:hAnsi="Times" w:eastAsia="Times"/>
          <w:b w:val="0"/>
          <w:i w:val="0"/>
          <w:color w:val="000000"/>
          <w:sz w:val="22"/>
        </w:rPr>
        <w:t>Kumar. He gives money. What more should we expect after that?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is certain that you do not have to study if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insults. Of course one must learn to know when one is </w:t>
      </w:r>
      <w:r>
        <w:rPr>
          <w:rFonts w:ascii="Times" w:hAnsi="Times" w:eastAsia="Times"/>
          <w:b w:val="0"/>
          <w:i w:val="0"/>
          <w:color w:val="000000"/>
          <w:sz w:val="22"/>
        </w:rPr>
        <w:t>insulted and when one is not insulted.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calm at the moment. Remain calm thus and study well </w:t>
      </w:r>
      <w:r>
        <w:rPr>
          <w:rFonts w:ascii="Times" w:hAnsi="Times" w:eastAsia="Times"/>
          <w:b w:val="0"/>
          <w:i w:val="0"/>
          <w:color w:val="000000"/>
          <w:sz w:val="22"/>
        </w:rPr>
        <w:t>and pass the examination.</w:t>
      </w:r>
    </w:p>
    <w:p>
      <w:pPr>
        <w:autoSpaceDN w:val="0"/>
        <w:autoSpaceDE w:val="0"/>
        <w:widowControl/>
        <w:spacing w:line="24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daughter-in-law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She had been operated upon for appendicitis.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SPEECH AT PRAYER MEETING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1947</w:t>
      </w:r>
    </w:p>
    <w:p>
      <w:pPr>
        <w:autoSpaceDN w:val="0"/>
        <w:autoSpaceDE w:val="0"/>
        <w:widowControl/>
        <w:spacing w:line="24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partition of India and of the provinces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test for us. Today’s newspapers say that the Bill for the partition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will be introduced in Parliament with much ceremony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which has so far been one nation will now become two nations.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sad occasion and calls for no celebrations. We cherish the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although we are separating we are separating as brothers belong-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to the same family and that we shall remain friends nevertheless.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newspapers say is true Britain intends to divide us into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and that with fanfare. Will this be their parting shot? I hope </w:t>
      </w:r>
      <w:r>
        <w:rPr>
          <w:rFonts w:ascii="Times" w:hAnsi="Times" w:eastAsia="Times"/>
          <w:b w:val="0"/>
          <w:i w:val="0"/>
          <w:color w:val="000000"/>
          <w:sz w:val="22"/>
        </w:rPr>
        <w:t>not.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if the larger part of the country, that is the Indian Union,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does its duty, they will be checkmated by their own move. We cannot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 escape division however much we may dislike it. But a higher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dharma demands that we should pursue straight path and still consider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ourselves one nation refusingto treat the Muslim minority as outsiders.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 is as much their country as it is ours.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means, clearly, that we have to bring about revolutionary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in Hinduism. We are marred with the blot of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certainly is our weakness. One reads that Muslim League leaders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holding out the bait of separate electorates for the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ables in Pakistan. Is this an invitation to them to join Pakistan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Islam? I do not wish to comment on the recent reports of forcible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conversions. I have myself heard things from untouchable brethren. I </w:t>
      </w:r>
      <w:r>
        <w:rPr>
          <w:rFonts w:ascii="Times" w:hAnsi="Times" w:eastAsia="Times"/>
          <w:b w:val="0"/>
          <w:i w:val="0"/>
          <w:color w:val="000000"/>
          <w:sz w:val="22"/>
        </w:rPr>
        <w:t>am full of fears about what is going to happen.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way of getting rid of this fear and it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spectre of untouchability should be exorcised. Let there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in India. Let all Hindus be one. Let there be no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low. Let us show special consideration for those poor sections,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untouchables and the </w:t>
      </w:r>
      <w:r>
        <w:rPr>
          <w:rFonts w:ascii="Times" w:hAnsi="Times" w:eastAsia="Times"/>
          <w:b w:val="0"/>
          <w:i/>
          <w:color w:val="000000"/>
          <w:sz w:val="22"/>
        </w:rPr>
        <w:t>adivasis,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whom we have so far ignored.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educate them, see to their proper living. All should be listed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alike in the voters’ roll. The present condition should be changed.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vastly better. Will Hinduism rise to such heights or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cling to false values, copy other in their evil ways and thus commit </w:t>
      </w:r>
      <w:r>
        <w:rPr>
          <w:rFonts w:ascii="Times" w:hAnsi="Times" w:eastAsia="Times"/>
          <w:b w:val="0"/>
          <w:i w:val="0"/>
          <w:color w:val="000000"/>
          <w:sz w:val="22"/>
        </w:rPr>
        <w:t>suicide? That is the question before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190-1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70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VALLABHRAM VAIDYA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VALLABHRAM,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It is 4.55 a.m. just now. I don’t like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plan. A plan which costs as much as you say is of no use to a village.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start by yourself there. Whatever money you need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without your asking for it. It will not wait for numberless </w:t>
      </w:r>
      <w:r>
        <w:rPr>
          <w:rFonts w:ascii="Times" w:hAnsi="Times" w:eastAsia="Times"/>
          <w:b w:val="0"/>
          <w:i w:val="0"/>
          <w:color w:val="000000"/>
          <w:sz w:val="22"/>
        </w:rPr>
        <w:t>printed explanations.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a ghost finds a </w:t>
      </w:r>
      <w:r>
        <w:rPr>
          <w:rFonts w:ascii="Times" w:hAnsi="Times" w:eastAsia="Times"/>
          <w:b w:val="0"/>
          <w:i/>
          <w:color w:val="000000"/>
          <w:sz w:val="22"/>
        </w:rPr>
        <w:t>pipal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tree, in the end you too may find </w:t>
      </w:r>
      <w:r>
        <w:rPr>
          <w:rFonts w:ascii="Times" w:hAnsi="Times" w:eastAsia="Times"/>
          <w:b w:val="0"/>
          <w:i w:val="0"/>
          <w:color w:val="000000"/>
          <w:sz w:val="22"/>
        </w:rPr>
        <w:t>your place of work.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Remember what I told you on a previous occasion.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need for a man like you to bother himself about such </w:t>
      </w:r>
      <w:r>
        <w:rPr>
          <w:rFonts w:ascii="Times" w:hAnsi="Times" w:eastAsia="Times"/>
          <w:b w:val="0"/>
          <w:i w:val="0"/>
          <w:color w:val="000000"/>
          <w:sz w:val="22"/>
        </w:rPr>
        <w:t>things?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2923. Courtesy: Vallabhram Vaidya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DILKHUSH DIWANJI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DILKHUSH DIWANJI,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Parents’ blessings do not cease when they die. Though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perishes,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inhabiting it certainly does not. You must free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from the delusion that it does.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your mother. She was very particular about </w:t>
      </w:r>
      <w:r>
        <w:rPr>
          <w:rFonts w:ascii="Times" w:hAnsi="Times" w:eastAsia="Times"/>
          <w:b w:val="0"/>
          <w:i w:val="0"/>
          <w:color w:val="000000"/>
          <w:sz w:val="22"/>
        </w:rPr>
        <w:t>punctuality. I have passed on the cheque for Rs. 74 for Harijan work.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10432. Courtesy: Dilkhush Diwanji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PRAGJI DESAI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PRAGJI,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seem to be too hasty in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conclusions. If you study my speeches, you may find some light.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5040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MAGANBHAI P. DESAI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MAGANBHAI,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just got your letter and am writing the reply.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will not be carried on by associating his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educational institution. Then why bother about the name?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and students imbibe his spirit, all will be well. Be careful </w:t>
      </w:r>
      <w:r>
        <w:rPr>
          <w:rFonts w:ascii="Times" w:hAnsi="Times" w:eastAsia="Times"/>
          <w:b w:val="0"/>
          <w:i w:val="0"/>
          <w:color w:val="000000"/>
          <w:sz w:val="22"/>
        </w:rPr>
        <w:t>in your work, and know that it will immortalize his name.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TALK WITH SIKH VISITORS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we do not realize the importance of limiting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necessities of life, so long as we do not realize the value of will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remain unhappy. There is nothing impossible in this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person who has an iron will. What tremendous progress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today. There was a time when if a man wanted to go from </w:t>
      </w:r>
      <w:r>
        <w:rPr>
          <w:rFonts w:ascii="Times" w:hAnsi="Times" w:eastAsia="Times"/>
          <w:b w:val="0"/>
          <w:i w:val="0"/>
          <w:color w:val="000000"/>
          <w:sz w:val="22"/>
        </w:rPr>
        <w:t>one village to another he had to walk the distance. Today in twenty-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Mahadev Desai who died on August 15, 1942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1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four hours he can with the greatest ease reach another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There are many other conveniences to make life easy.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is man unhappy? The main reason in my view is our shallow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mentality. We will never be at peace so long as we have the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over others, are jealous of others’ happiness and find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killing. I have my sympathies with you. You have left your beloved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motherland. You have left behind your possessions and your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ones. All this suffering is not a light matter. However, we should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lesson from that. We are lost in sectarian quarrels and are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our case complicated. Humanism is true religion. </w:t>
      </w:r>
      <w:r>
        <w:rPr>
          <w:rFonts w:ascii="Times" w:hAnsi="Times" w:eastAsia="Times"/>
          <w:b w:val="0"/>
          <w:i/>
          <w:color w:val="000000"/>
          <w:sz w:val="22"/>
        </w:rPr>
        <w:t>Daridra-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narayan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true and the highest God. We are all children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Our lives are very short. Death is inevitable for us all.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 man may live, if he has not done any good deeds he is 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dead. A man will still be alive, though his physical body perish,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done some good deeds. If, therefore, we learn a lesson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misery that has overtaken us and make our lives successful,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misery is not misery but happiness. There are many sad events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man’s life and all of them are like blessings. Had Rama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crowned a king, he would have spent his days in luxury and comfort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world would hardly have heard of him. But the day he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crowned, he had to put on bark clothing and go into exile. Isn’t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limit of unhappiness? But Rama and Sita turned that sorrow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 and went into exile with smiles on their faces. It is for this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that His name is uttered every morning by millions of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unhappy event in His life turned out to be a blessing.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bring this home to the people of India, they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supremely happy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pp. 201-2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SPEECH AT PRAYER MEETING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dwells on the piteous plight of Rama in the story.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Rama, about to be crowned but ordered to go to the forest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exile! Can there be anything more pitiable? Something similar is </w:t>
      </w:r>
      <w:r>
        <w:rPr>
          <w:rFonts w:ascii="Times" w:hAnsi="Times" w:eastAsia="Times"/>
          <w:b w:val="0"/>
          <w:i w:val="0"/>
          <w:color w:val="000000"/>
          <w:sz w:val="22"/>
        </w:rPr>
        <w:t>now happening before our eyes. There is on the one hand rejoicing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in the world at the British Government’s decision to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 Status to India. On the other hand we are engaged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fratricidal strife in the name of defending religion. I receive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every day attacking me. Some say I have destroyed the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others that I have been appeasing the Muslims. They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on me. I seek to appeal to no one except God, for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His creatures, His servants. And why should I allow myself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annoyed by these letters? How have I offended? I only say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protect his religion by doing sinful things or by committing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atrocities on others. This applies to Hindus and Muslims alike.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is a bad thing, I agree. What is there to rejoice over it?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has been divided. What is there in it to celebrate?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sixty years, since I was a schoolboy, I have believed that all Indians,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Hindus, Muslims, Parsis or Christians, are brothers. Now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has been divided, does it mean that we should divide our hearts?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the people of a country become two peoples? India can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people. When I say this they abuse me. Shall I listen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become a murderer? By so doing I shall only be harming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one’s own foe as well as one’s own friend. Hindus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>destroy the Hindus and no one else.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flames are raging everywhere. Hinduism will be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we can save ourselves from these flames. My physical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waning. I am no longer strong enough to put with this heat.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law that truth ever triumphs and falsehood perishes.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is not addressed to the feeble of heart but to those who are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unselfish, those who know how to die defending their mother,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daughter and their religion. The man who can die happily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courageous than the man who kills. I want the whole of India to </w:t>
      </w:r>
      <w:r>
        <w:rPr>
          <w:rFonts w:ascii="Times" w:hAnsi="Times" w:eastAsia="Times"/>
          <w:b w:val="0"/>
          <w:i w:val="0"/>
          <w:color w:val="000000"/>
          <w:sz w:val="22"/>
        </w:rPr>
        <w:t>rise to this standard of valour.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shudder to see what is going on everywhere around me.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must I argue? We are looking up to the British. How long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we? After the fifteenth of August the British will have left. Whom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look up to then? It has been suggested that Punjab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under martial law. I have seen Punjab once placed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martial law. I know what martial law means. It cannot change 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I shall still say that if Muslims want to save Islam, Hindus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and the Sikhs their Gurudwaras, they must together resolve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not fight. If there is a dispute over division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settled not through resort to force but through arbitration.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C. P. says that Gandhi and the Congress are all too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independence to N.W.F.P. but not to Travancore. How can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man like Sir. C. P. say such a silly thing? If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independent then Hyderabad, Kashmir, Indore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will also declare themselves independent and India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Balkanized. Then Badshah Khan does not want to secede from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that he will not join Pakistan. Must he then be a slave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Hindus? It is said that the Congress has been bribing him.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had resorted to bribery to gain support of people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survived. Badshah Khan tells us to frame our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first. In the meanwhile he will have come to some decision.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Sir. C. P. says is something quite different. In N. W. F. P.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of the people. But in Travancore it is a Maharaja and his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speaking on behalf of the Hindus. Sir C. P. cannot throw dust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people’s eyes by advancing the example of N.W.F.P.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Sir C. P. That Travancore should come into the Constituent </w:t>
      </w:r>
      <w:r>
        <w:rPr>
          <w:rFonts w:ascii="Times" w:hAnsi="Times" w:eastAsia="Times"/>
          <w:b w:val="0"/>
          <w:i w:val="0"/>
          <w:color w:val="000000"/>
          <w:sz w:val="22"/>
        </w:rPr>
        <w:t>Assembly.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190-4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PREMA KANTAK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about your birthday. How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of you wish to leave before I do? What will be my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then? What selfishness is this? Thank God, living or dying is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hands. All our efforts to that end are in vain. As the saying is, that </w:t>
      </w:r>
      <w:r>
        <w:rPr>
          <w:rFonts w:ascii="Times" w:hAnsi="Times" w:eastAsia="Times"/>
          <w:b w:val="0"/>
          <w:i w:val="0"/>
          <w:color w:val="000000"/>
          <w:sz w:val="22"/>
        </w:rPr>
        <w:t>which we do alone keeps us company.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future plans are wholly uncertain.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public statement can I make in connection with the Gen.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 Nawaz affair?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am I responsible for what someone else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say? I am certainly responsible for what I do or say, but for nothing </w:t>
      </w:r>
      <w:r>
        <w:rPr>
          <w:rFonts w:ascii="Times" w:hAnsi="Times" w:eastAsia="Times"/>
          <w:b w:val="0"/>
          <w:i w:val="0"/>
          <w:color w:val="000000"/>
          <w:sz w:val="22"/>
        </w:rPr>
        <w:t>else.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Prema Kantak”, 15-6-1947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the correspondence with you will serve no useful </w:t>
      </w:r>
      <w:r>
        <w:rPr>
          <w:rFonts w:ascii="Times" w:hAnsi="Times" w:eastAsia="Times"/>
          <w:b w:val="0"/>
          <w:i w:val="0"/>
          <w:color w:val="000000"/>
          <w:sz w:val="22"/>
        </w:rPr>
        <w:t>purpose. If Deo wishes to publish anything, he will ask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you say regarding Mridula is true, that is to say,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 followed your meaning, then you make too subtle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distinctions. Reflect over this.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is true. If you come and spend a few days with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probably understand the position better. That is,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stay for three or four days at a time at short intervals.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Alternatively, go on doing whatever work falls to your share and let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 go its own 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doing your work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Sushila Pai has left.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G. N. 10455. Also C.W. 6894. Courtesy: Prema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Kantak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A TALK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Interim Government should first of all set about changing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system. Only if we begin now can we expect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after a certain number of years. As far as possible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Universities should be set up in the village so that they may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Most of our people live in villages and this is the only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city-dwellers take interest in their daily life and necessities.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literacy or a smattering of languages should not satisfy us.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Education Minister, I would impart instruction in alphabets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through crafts. For instance I would not make a child trace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over again a letter of the alphabet but would make them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as they would draw a crow or a parrot. I would thus instruct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art. Similarly I would teach history, geography, geometry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arithmetic with the help of a charkha or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With it the mind,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body can also be fully educated.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thing through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teach all the subjects to a child. Primary education these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inordinately expensive and because of their poverty most students </w:t>
      </w:r>
      <w:r>
        <w:rPr>
          <w:rFonts w:ascii="Times" w:hAnsi="Times" w:eastAsia="Times"/>
          <w:b w:val="0"/>
          <w:i w:val="0"/>
          <w:color w:val="000000"/>
          <w:sz w:val="22"/>
        </w:rPr>
        <w:t>are unable to reach High School. If education is imparted through arts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crafts, it will not only make the students self-reliant but bring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money to pay the salaries of the teachers. They will,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self-confidence and an urge to be of help to their parents.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so many educated youths are unemployed. There are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educated youths before me who do not render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penny’s worth of help to their parents. I am becoming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convinced that the basic education can be of great help in our </w:t>
      </w:r>
      <w:r>
        <w:rPr>
          <w:rFonts w:ascii="Times" w:hAnsi="Times" w:eastAsia="Times"/>
          <w:b w:val="0"/>
          <w:i w:val="0"/>
          <w:color w:val="000000"/>
          <w:sz w:val="22"/>
        </w:rPr>
        <w:t>economic, political and social advancement.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you must also note another thing: one must not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for every little thing. When the National Govern-ment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into being a certain amount of assistance will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forthcoming. But if today it is the Congress Government tomorrow </w:t>
      </w:r>
      <w:r>
        <w:rPr>
          <w:rFonts w:ascii="Times" w:hAnsi="Times" w:eastAsia="Times"/>
          <w:b w:val="0"/>
          <w:i w:val="0"/>
          <w:color w:val="000000"/>
          <w:sz w:val="22"/>
        </w:rPr>
        <w:t>some other party may form the Government.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educationists however should concern themselves solely </w:t>
      </w:r>
      <w:r>
        <w:rPr>
          <w:rFonts w:ascii="Times" w:hAnsi="Times" w:eastAsia="Times"/>
          <w:b w:val="0"/>
          <w:i w:val="0"/>
          <w:color w:val="000000"/>
          <w:sz w:val="22"/>
        </w:rPr>
        <w:t>with providing to the people education that is sound and cha- racter-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building. We look down upon those who do manual work.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Kathiawad one has to bathe if one happens to touch a weaver.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is being done in the name of religion, we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complacent. The main reason for all this is that we acquiesced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and abjectness for so many years. Had we assigned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craftsmen and artisans a place of dignity in society, like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we too would have produced many scientists and engineers. </w:t>
      </w:r>
      <w:r>
        <w:rPr>
          <w:rFonts w:ascii="Times" w:hAnsi="Times" w:eastAsia="Times"/>
          <w:b w:val="0"/>
          <w:i w:val="0"/>
          <w:color w:val="000000"/>
          <w:sz w:val="22"/>
        </w:rPr>
        <w:t>But now we must wake up.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206-7</w:t>
      </w:r>
    </w:p>
    <w:p>
      <w:pPr>
        <w:autoSpaceDN w:val="0"/>
        <w:tabs>
          <w:tab w:pos="5150" w:val="left"/>
          <w:tab w:pos="5470" w:val="left"/>
        </w:tabs>
        <w:autoSpaceDE w:val="0"/>
        <w:widowControl/>
        <w:spacing w:line="218" w:lineRule="exact" w:before="416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313. SPEECH AT PRAYER MEETING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25,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refugees from N.W. F. P. and the Punjab I met in Hardwar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Hindus residing in Kabul are obliged to wear turbans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colour to make them easily distinguishable.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the Afghan Consul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today issued a long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contradicting the report. He says that there is no such thing in Kabul.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that the Hindus even have temples in Kabul and they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build temples there. If that is so we can feel proud.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carnage in Lahore, Amritsar and Gurgaon is a matter of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Ghulam Mohammed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for all the three communities—Hindus, Muslims and Sikhs.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carnage should be stopped by whatever means and people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brought together. I saw in the newspapers today that yesterday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there was a conference of the representatives of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at Nawab Mamdot’s house which lasted till midnight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which it was agreed that the rioting should be stopped. This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news. After all, is Pakistan to be raised over the ashes of Lahore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Amritsar? And these are no small townships. They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generations to build. Amritsar moreover has the Golden Temple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Sikhs. It is a matter of grief that man can thus forget his humanity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become Satan. These leaders will meet again tomorrow,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successful it will not be necessary for martial law to be </w:t>
      </w:r>
      <w:r>
        <w:rPr>
          <w:rFonts w:ascii="Times" w:hAnsi="Times" w:eastAsia="Times"/>
          <w:b w:val="0"/>
          <w:i w:val="0"/>
          <w:color w:val="000000"/>
          <w:sz w:val="22"/>
        </w:rPr>
        <w:t>imposed in these cities. These leaders therefore deserve our thanks.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myself in a dilemma. I feel the urge sometimes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Bihar, sometimes to Noakhali. In Noakhali my work was just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has given much comfort to the Hindus. I must go to Bihar too.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intended to be here eight days but I have already been 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Where am I to go and what am I to do? I am perplexed.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 of God it is good in a way. A devotee should think only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and not of tomorrow for tomorrow is in God’s hands.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who jibe at me for my tall talk about ahimsa and ask why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visit Amritsar or Gurgaon. But what shall I gain by going there?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that you should see me as I am. I have never been a prey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misgivings. But today there is so much confusion in the world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that it is difficult to see things clearly.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attend to one’s present duty. There is large-scale rioting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several places and I cannot make up my mind which one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God gives me no guidance here. I ask friends. When the heart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besieged by doubt the best thing is to wait in patience. Throwing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 may further spoil things. Nawab Mamdot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 will be given fair treatment in Pakistan. Why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 him? If Hindus can live in Afghanistan as citizens,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>they not in Pakistan?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194-6</w:t>
      </w:r>
    </w:p>
    <w:p>
      <w:pPr>
        <w:autoSpaceDN w:val="0"/>
        <w:autoSpaceDE w:val="0"/>
        <w:widowControl/>
        <w:spacing w:line="220" w:lineRule="exact" w:before="6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security committee consisting of Iftikhar Hussain Khan of Mamdot,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Bhimsen Sachar and Swaran Singh was formed for day-to-day review of the law and </w:t>
      </w:r>
      <w:r>
        <w:rPr>
          <w:rFonts w:ascii="Times" w:hAnsi="Times" w:eastAsia="Times"/>
          <w:b w:val="0"/>
          <w:i w:val="0"/>
          <w:color w:val="000000"/>
          <w:sz w:val="18"/>
        </w:rPr>
        <w:t>order condition in the province.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A LETTER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1947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RAI SAHIB,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 interesting letter. If your daughters are wise girls,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certainly contribute to the success of my dream. Let them be </w:t>
      </w:r>
      <w:r>
        <w:rPr>
          <w:rFonts w:ascii="Times" w:hAnsi="Times" w:eastAsia="Times"/>
          <w:b w:val="0"/>
          <w:i w:val="0"/>
          <w:color w:val="000000"/>
          <w:sz w:val="22"/>
        </w:rPr>
        <w:t>in touch with the Kasturba work in Gauhati. Hope you are better.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RAMESHWARI NEHRU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RAMESHWARIBEHN,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all your letters. I had dictated a postcard. The address was </w:t>
      </w:r>
      <w:r>
        <w:rPr>
          <w:rFonts w:ascii="Times" w:hAnsi="Times" w:eastAsia="Times"/>
          <w:b w:val="0"/>
          <w:i w:val="0"/>
          <w:color w:val="000000"/>
          <w:sz w:val="22"/>
        </w:rPr>
        <w:t>correct.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myself in a dilemma. I do not know what to do.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things are there. They got Pakistan through conflict.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sought to be achieved through conflict. My faith is in </w:t>
      </w:r>
      <w:r>
        <w:rPr>
          <w:rFonts w:ascii="Times" w:hAnsi="Times" w:eastAsia="Times"/>
          <w:b w:val="0"/>
          <w:i w:val="0"/>
          <w:color w:val="000000"/>
          <w:sz w:val="22"/>
        </w:rPr>
        <w:t>Ramanama. Let me see what way Rama shows.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programme is uncertain. for the moment I am here.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 doing something. I wish to go everywhere and nowhere.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is also in my mind. It is well you did not go to Kashmir. If </w:t>
      </w:r>
      <w:r>
        <w:rPr>
          <w:rFonts w:ascii="Times" w:hAnsi="Times" w:eastAsia="Times"/>
          <w:b w:val="0"/>
          <w:i w:val="0"/>
          <w:color w:val="000000"/>
          <w:sz w:val="22"/>
        </w:rPr>
        <w:t>you want to come do come.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8011. Also C.W. 3111.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Rameshwa Nehru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RAVI SHANKAR SHUKLA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1947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SHUKLAJI,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all the documents. I have read the ones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and English. I do not like these opinions. I have expressed my </w:t>
      </w:r>
      <w:r>
        <w:rPr>
          <w:rFonts w:ascii="Times" w:hAnsi="Times" w:eastAsia="Times"/>
          <w:b w:val="0"/>
          <w:i w:val="0"/>
          <w:color w:val="000000"/>
          <w:sz w:val="22"/>
        </w:rPr>
        <w:t>views through the newspapers.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Hassan’s conduct was not at all correct but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ask for his resignation.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However, if there is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>complaint, then that can be a reason for demanding his resignation.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to Dr. Hassan.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A TALK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activity will not gather momentum if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misgivings about making khadi the national dress.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unemployment will increase. If you want to give work to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alone provides such work. Its various processes right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of the cotton to the weaving of the cloth will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to every member of a peasant family. It indirectly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employment to the families of carpenters, blacksmiths,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and tailors. The National Government will have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priority to this issue and concentrate attention on it, for a new </w:t>
      </w:r>
      <w:r>
        <w:rPr>
          <w:rFonts w:ascii="Times" w:hAnsi="Times" w:eastAsia="Times"/>
          <w:b w:val="0"/>
          <w:i w:val="0"/>
          <w:color w:val="000000"/>
          <w:sz w:val="22"/>
        </w:rPr>
        <w:t>argument will be pressed before us as to what would be the harm in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Consequent to the addressee’s speech on June 16, Dr. Hassan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to have tendered his resignation and also given publicity to it in the papers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besides writing to Gandhiji, which was resented by the Premier as well as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Parliamentary Board.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77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mill-cloth. It is indigenous, it will be argued, cheap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attractive. However, I have not the slightest use for mill-cloth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attractive and cheap, when there is the question of providing food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millions. Police, Government officers, peons, Government guest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and Government offices should as far as possible use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I use the expression khadi activity in its broadest sense. All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things produced by village industry should be encouraged.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212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TALK WITH MANU GANDHI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1947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against the sins of crores of men, perfect purity of even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will certainly have an effect. Yes, there is this that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are very severely tested. For example, a man will buy a brass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plate after approving its outward appearance but the same man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buying a gold plate will examine the gold thoroughly to ascertain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genuine or not. Thereafter he will guard the plate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his own life. He will have it tested at a thousand places.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similar difference between a pure and a sinful soul. God tests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soul many times. And after a devotee has passed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tests God values him more than He does Himself. Does not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/>
          <w:color w:val="000000"/>
          <w:sz w:val="22"/>
        </w:rPr>
        <w:t>‘‘Gajendramoksha’’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 the same thing? We should not commit sins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crores of people do so. If we are pure in all respects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make an impression and people will strive to become like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such persons will be rejected as unwanted grains. Those who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pure heart and without any expectation of reward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triumph. There is not the least doubt about it. If all of us learn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unselfish all the quarrels of the world will end right away. If true love </w:t>
      </w:r>
      <w:r>
        <w:rPr>
          <w:rFonts w:ascii="Times" w:hAnsi="Times" w:eastAsia="Times"/>
          <w:b w:val="0"/>
          <w:i w:val="0"/>
          <w:color w:val="000000"/>
          <w:sz w:val="22"/>
        </w:rPr>
        <w:t>manifests itself in the heart everything will be all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213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319. TALK WITH VISITORS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1947</w:t>
      </w:r>
    </w:p>
    <w:p>
      <w:pPr>
        <w:autoSpaceDN w:val="0"/>
        <w:autoSpaceDE w:val="0"/>
        <w:widowControl/>
        <w:spacing w:line="280" w:lineRule="exact" w:before="10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am not at all satisfied with the kind of freedom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 get because the freedom of my imagination is quite different.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want mere political freedom. If our non-violence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and of the brave the shameful things which are happening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today would not have happened. The power to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wedded for the last thirty and more years is certainly genuine.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I, the votary of that power, am imperfect. I have no doubt that we </w:t>
      </w:r>
      <w:r>
        <w:rPr>
          <w:rFonts w:ascii="Times" w:hAnsi="Times" w:eastAsia="Times"/>
          <w:b w:val="0"/>
          <w:i w:val="0"/>
          <w:color w:val="000000"/>
          <w:sz w:val="22"/>
        </w:rPr>
        <w:t>were able to hold out against the British only because of our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And I have no doubt that only non-violence is going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in the communal strife. But I am not able to see how I can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this. People welcomed my lead because we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use arms against the British and that was chiefly why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against them However, that was the non-violence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But what is wanted now is the non-violence of the brave.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make it clear that a third power has taken advantage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weakness, sparing no pains to spread poison among us. I am positive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sooner the foreigners leave our country the better it will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Aren’t the British, perhaps, showing their cleverness even while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leaving?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need for big mills and heavy machinery.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does the work of a hundred men, then where are we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those hundred men? In a country with such a huge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proliferation of mechanized industries will surely lead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large-scale unemployment. I have great regard for technologists.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respect for scientists. But I have no use for machinery if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owning it becomes a millionaire, spends his life in comforts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luxury, lives in bungalows, moves about in a car, gets milk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for water, and wears soft and expensive clothes, while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thousands of people do not even have roofs over their heads,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sweat for bread, have no clothes to cover themselves with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have their work snatched away by one millionaire. The real India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live in Bombay, Delhi or Calcutta but in seven lakh villages.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These were two men from Payoda.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wish to make those villages self-reliant, the human machines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activated. If there are riots in India today, the cause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idleness and unemployment. If everyone ate what he 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sweat of his brow, if they had to work eight hours a day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livelihood, no one would have even a minute to spare. Our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book is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it Lord Krishna says that whoever 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performing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eats stolen food.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new meaning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a man has no right to eat till he has earned his food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labour. There is in this world no one happier that a self-reliant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finds happiness in the accomplishment of his work. Isn’t </w:t>
      </w:r>
      <w:r>
        <w:rPr>
          <w:rFonts w:ascii="Times" w:hAnsi="Times" w:eastAsia="Times"/>
          <w:b w:val="0"/>
          <w:i w:val="0"/>
          <w:color w:val="000000"/>
          <w:sz w:val="22"/>
        </w:rPr>
        <w:t>there a saying that ‘dependence on others always ends in disappoint-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ment’. It is very true. If we look around we find that there is no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happiness on the face of anyone. The main reason for it is that </w:t>
      </w:r>
      <w:r>
        <w:rPr>
          <w:rFonts w:ascii="Times" w:hAnsi="Times" w:eastAsia="Times"/>
          <w:b w:val="0"/>
          <w:i w:val="0"/>
          <w:color w:val="000000"/>
          <w:sz w:val="22"/>
        </w:rPr>
        <w:t>people expect help from others even for the smallest things.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pp. 214-5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SPEECH AT PRAYER MEETING</w:t>
      </w:r>
    </w:p>
    <w:p>
      <w:pPr>
        <w:autoSpaceDN w:val="0"/>
        <w:autoSpaceDE w:val="0"/>
        <w:widowControl/>
        <w:spacing w:line="266" w:lineRule="exact" w:before="3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1947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with the Viceroy for an hour and half today.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 business with him. I had not gone there to give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or take something from him. He has his own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working. He felt that since I have been fighting for the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serving the people, he should summon me also as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summoning others. He consults every one and then he does what </w:t>
      </w:r>
      <w:r>
        <w:rPr>
          <w:rFonts w:ascii="Times" w:hAnsi="Times" w:eastAsia="Times"/>
          <w:b w:val="0"/>
          <w:i w:val="0"/>
          <w:color w:val="000000"/>
          <w:sz w:val="22"/>
        </w:rPr>
        <w:t>he has to do. What he has in his heart God alone knows.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many letters full of abuse. The abuse has no effect on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take the abuse as praise. But people hurl abuses at me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take it as praise but because in their eyes I am not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be. There was a time when these same people used to 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praises. I have selected two questions contained in a letter I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today which I shall answer here. The first question is: ‘‘You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iii. 12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so used to the British army. What will happen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British army withdraws from here?’’ I answered this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South Africa and again answered it after my return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 ago. I still say the same thing. We have no use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army. It does not increase our strength but reduces it. I am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a votary of non-violence but this applies even to those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in non-violence. If everyone becomes a soldier and learns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wield the rifle, what need would there be left for the British army?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withdrawal of the British army shocks us, then how can we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be fit for swaraj? If a man’s lungs become diseased,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himself alive with another person’s lungs. Swaraj constitutes the </w:t>
      </w:r>
      <w:r>
        <w:rPr>
          <w:rFonts w:ascii="Times" w:hAnsi="Times" w:eastAsia="Times"/>
          <w:b w:val="0"/>
          <w:i w:val="0"/>
          <w:color w:val="000000"/>
          <w:sz w:val="22"/>
        </w:rPr>
        <w:t>lungs of India. If we want to survive we cannot do so with others’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We are today like a man who has spent his life in a dark cellar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being suddenly let out, is for the time being blinded by sunlight.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want the British army or any other army either to suppress </w:t>
      </w:r>
      <w:r>
        <w:rPr>
          <w:rFonts w:ascii="Times" w:hAnsi="Times" w:eastAsia="Times"/>
          <w:b w:val="0"/>
          <w:i w:val="0"/>
          <w:color w:val="000000"/>
          <w:sz w:val="22"/>
        </w:rPr>
        <w:t>us or to defend us.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riots in Amritsar, Lahore and other places have made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faith in ourselves. We have become so wicked that we have begun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fear each other. The idea has begun to take root in our hearts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army is not there people will eat each other up. But the fact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there is a third party ready to suppress us we cannot hope </w:t>
      </w:r>
      <w:r>
        <w:rPr>
          <w:rFonts w:ascii="Times" w:hAnsi="Times" w:eastAsia="Times"/>
          <w:b w:val="0"/>
          <w:i w:val="0"/>
          <w:color w:val="000000"/>
          <w:sz w:val="22"/>
        </w:rPr>
        <w:t>to be strong ourselves. Swaraj is not for cowards.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 is: “What a silly old man you are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see how your ahimsa stinks. Your ahimsa can save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nor the Muslims. If we suffer you to live it is not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but in consideration of the services you have rendered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country.”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stinks in my nostrils is not my ahimsa but the blood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flowing everywhere around me. My ahimsa smells sweet to me.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drinks nectar every day does not find it so sweet as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drinks it after having swallowed a draught of poison. Ahimsa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smell as sweet as it does now. For then the atmosphere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permeated with ahimsa. But today when violence is giving out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stench it is only my ahimsa which acts as an antidote.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asks me why I am repeatedly meeting Mr. Jinnah. He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and we ought to keep away from him. The Baluchis similarly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95: 30 APRIL, 1947 - 6 JULY,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04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our enemies and the Congress ought to have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How can the Congress do so? Its mission is to serve all. I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Jinnah has done a disservice to the country in denouncing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especially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as his enemies. If a man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wickedly one feels sorry but after all he is our brother. Hindus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mad. Although Mr. Jinnah has got Pakistan it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cease to associate with him. There are many disputes which </w:t>
      </w:r>
      <w:r>
        <w:rPr>
          <w:rFonts w:ascii="Times" w:hAnsi="Times" w:eastAsia="Times"/>
          <w:b w:val="0"/>
          <w:i w:val="0"/>
          <w:color w:val="000000"/>
          <w:sz w:val="22"/>
        </w:rPr>
        <w:t>can be settled only if we meet together.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196-8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MAHESH DATT MISHRA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26/27,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MAHESH,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what service you can from there. Take </w:t>
      </w:r>
      <w:r>
        <w:rPr>
          <w:rFonts w:ascii="Times" w:hAnsi="Times" w:eastAsia="Times"/>
          <w:b w:val="0"/>
          <w:i w:val="0"/>
          <w:color w:val="000000"/>
          <w:sz w:val="22"/>
        </w:rPr>
        <w:t>care of your health.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programme has become quite uncertain. I cannot say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be. Now you have to look after things there. It is good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write something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38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want to send anything you have written, do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it. Nothing is certain about Kashmir.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6722. Also C.W. 4464.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Datt Mishra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DEV PRAKASH NAYYAR</w:t>
      </w:r>
    </w:p>
    <w:p>
      <w:pPr>
        <w:autoSpaceDN w:val="0"/>
        <w:autoSpaceDE w:val="0"/>
        <w:widowControl/>
        <w:spacing w:line="244" w:lineRule="exact" w:before="68" w:after="0"/>
        <w:ind w:left="51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Sushila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handed me your letter of the 24th instant. </w:t>
      </w:r>
      <w:r>
        <w:rPr>
          <w:rFonts w:ascii="Times" w:hAnsi="Times" w:eastAsia="Times"/>
          <w:b w:val="0"/>
          <w:i w:val="0"/>
          <w:color w:val="000000"/>
          <w:sz w:val="22"/>
        </w:rPr>
        <w:t>Today at 4·15 after the prayers while sipping warm water I had it read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Gandhiji’s intended visit to Kashmir in place of Jawaharlal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 as the Maharaja objected to the latter’s visit;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Mountbatten”, 27-6-1947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Sushila Nayyar, addressee’s sister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me, and then Mahesh’s letter. Now I am dictating the reply.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your letter, also Mahesh’s. I have no idea when I shall be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Do understand that I am not staying on here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inclination. My desire is to be in Bihar and Noakhali. But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things all our own way. Knowingly I refrain from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God can toss me anywhere He chooses; I wish only to be a </w:t>
      </w:r>
      <w:r>
        <w:rPr>
          <w:rFonts w:ascii="Times" w:hAnsi="Times" w:eastAsia="Times"/>
          <w:b w:val="0"/>
          <w:i w:val="0"/>
          <w:color w:val="000000"/>
          <w:sz w:val="22"/>
        </w:rPr>
        <w:t>ball in His hands.</w:t>
      </w:r>
    </w:p>
    <w:p>
      <w:pPr>
        <w:autoSpaceDN w:val="0"/>
        <w:autoSpaceDE w:val="0"/>
        <w:widowControl/>
        <w:spacing w:line="30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hurt to hear the statement of Ansari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Jharia? Nor did I understand why Shah Nawaz Saheb went.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for him. The matter will be decided after his arrival. </w:t>
      </w:r>
      <w:r>
        <w:rPr>
          <w:rFonts w:ascii="Times" w:hAnsi="Times" w:eastAsia="Times"/>
          <w:b w:val="0"/>
          <w:i w:val="0"/>
          <w:color w:val="000000"/>
          <w:sz w:val="22"/>
        </w:rPr>
        <w:t>Mridulabehn too is here. I shall show your letter to her.</w:t>
      </w:r>
    </w:p>
    <w:p>
      <w:pPr>
        <w:autoSpaceDN w:val="0"/>
        <w:autoSpaceDE w:val="0"/>
        <w:widowControl/>
        <w:spacing w:line="30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greatly appreciate your staying on there. You are 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experience. You will find in it the key to adult education. Adult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my opinion is a very important matter. It puts us to test.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good health, both physical and mental. I notice it every </w:t>
      </w:r>
      <w:r>
        <w:rPr>
          <w:rFonts w:ascii="Times" w:hAnsi="Times" w:eastAsia="Times"/>
          <w:b w:val="0"/>
          <w:i w:val="0"/>
          <w:color w:val="000000"/>
          <w:sz w:val="22"/>
        </w:rPr>
        <w:t>moment that perfect mental health ensures physical health.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LORD MOUNTBATTEN</w:t>
      </w:r>
    </w:p>
    <w:p>
      <w:pPr>
        <w:autoSpaceDN w:val="0"/>
        <w:tabs>
          <w:tab w:pos="5470" w:val="left"/>
        </w:tabs>
        <w:autoSpaceDE w:val="0"/>
        <w:widowControl/>
        <w:spacing w:line="270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Immediate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1947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30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was with me at noon and I gave him the purport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about Kashmir and he immediately asked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were kindly sending to the Maharaja Saheb was going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or post. I could not give him a satisfactory answer and I said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probably be by post. He said the letter would take some days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there and the reply too might be delayed. I share his anxiety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matter brooks no delay. For him it is one of personal honour.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Abdul Qayyum Ansari, Minister for Rehabilitation, Bihar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to Hari Singh was dictated by Mountbatten on June 26 in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presence;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Lord Mountbatten to Hari Singh”, 26-6-1947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simply undertaken to replace him to the best of my ability.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free him from anxiety in this matter. I seek your aid.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300" w:lineRule="exact" w:before="8" w:after="0"/>
        <w:ind w:left="10" w:right="0" w:firstLine="5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H. E.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Gandhiji’s Correspondence with the Government, 1944-47, </w:t>
      </w:r>
      <w:r>
        <w:rPr>
          <w:rFonts w:ascii="Times" w:hAnsi="Times" w:eastAsia="Times"/>
          <w:b w:val="0"/>
          <w:i w:val="0"/>
          <w:color w:val="000000"/>
          <w:sz w:val="18"/>
        </w:rPr>
        <w:t>pp. 269-70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KULARANJAN MUKHERJEE</w:t>
      </w:r>
    </w:p>
    <w:p>
      <w:pPr>
        <w:autoSpaceDN w:val="0"/>
        <w:tabs>
          <w:tab w:pos="550" w:val="left"/>
          <w:tab w:pos="2910" w:val="left"/>
          <w:tab w:pos="5150" w:val="left"/>
          <w:tab w:pos="5470" w:val="left"/>
        </w:tabs>
        <w:autoSpaceDE w:val="0"/>
        <w:widowControl/>
        <w:spacing w:line="258" w:lineRule="exact" w:before="54" w:after="0"/>
        <w:ind w:left="10" w:right="0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June 27, 1947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DEAR KULARANJAN,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Abha is there. It is now for you to convert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method. I am anxious for her to gain complete recovery.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her brother is progressing.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270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8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What about the phone?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  <w:tr>
        <w:trPr>
          <w:trHeight w:hRule="exact" w:val="818"/>
        </w:trPr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8" w:lineRule="exact" w:before="12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ULARANJAN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UKHERJEE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114-255-2C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ALIGHAT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C.W. 10569</w:t>
      </w:r>
    </w:p>
    <w:p>
      <w:pPr>
        <w:autoSpaceDN w:val="0"/>
        <w:tabs>
          <w:tab w:pos="5150" w:val="left"/>
          <w:tab w:pos="5470" w:val="left"/>
        </w:tabs>
        <w:autoSpaceDE w:val="0"/>
        <w:widowControl/>
        <w:spacing w:line="258" w:lineRule="exact" w:before="336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325. LETTER TO NARANDAS GANDHI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27, 1947</w:t>
      </w:r>
    </w:p>
    <w:p>
      <w:pPr>
        <w:autoSpaceDN w:val="0"/>
        <w:tabs>
          <w:tab w:pos="550" w:val="left"/>
          <w:tab w:pos="3010" w:val="left"/>
          <w:tab w:pos="3470" w:val="left"/>
          <w:tab w:pos="3870" w:val="left"/>
        </w:tabs>
        <w:autoSpaceDE w:val="0"/>
        <w:widowControl/>
        <w:spacing w:line="260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received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to you about Abha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Aunt. This is regarding Anna’s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Kamala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 She wishes to return and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Mountbatten replied that the letter had gone by post but that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telegraphing to the Resident to inform the Maharaja of the despatch of the letter and </w:t>
      </w:r>
      <w:r>
        <w:rPr>
          <w:rFonts w:ascii="Times" w:hAnsi="Times" w:eastAsia="Times"/>
          <w:b w:val="0"/>
          <w:i w:val="0"/>
          <w:color w:val="000000"/>
          <w:sz w:val="18"/>
        </w:rPr>
        <w:t>its contents.</w:t>
      </w:r>
    </w:p>
    <w:p>
      <w:pPr>
        <w:autoSpaceDN w:val="0"/>
        <w:autoSpaceDE w:val="0"/>
        <w:widowControl/>
        <w:spacing w:line="220" w:lineRule="exact" w:before="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Amrita Lal Chatterjee”, 20-6-1947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23-6-1947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Harihar Sharma and his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 with her children. I have asked her to write to you and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that she may go if you agree. Do not think about what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I have no particular wish in the matter. You yourself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and decide. If you don’t need any person there, you can say no </w:t>
      </w:r>
      <w:r>
        <w:rPr>
          <w:rFonts w:ascii="Times" w:hAnsi="Times" w:eastAsia="Times"/>
          <w:b w:val="0"/>
          <w:i w:val="0"/>
          <w:color w:val="000000"/>
          <w:sz w:val="22"/>
        </w:rPr>
        <w:t>to her. You ought not to be burdened.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plans are uncertain.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M.M.U./II. Also C.W. 8639.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MAHESH DATT MISHRA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1947</w:t>
      </w:r>
    </w:p>
    <w:p>
      <w:pPr>
        <w:autoSpaceDN w:val="0"/>
        <w:tabs>
          <w:tab w:pos="550" w:val="left"/>
          <w:tab w:pos="5250" w:val="left"/>
        </w:tabs>
        <w:autoSpaceDE w:val="0"/>
        <w:widowControl/>
        <w:spacing w:line="264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MAHESH,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already dictated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it. This is another I am dictating. Do not harbour the fear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ask you to go. You came of your own accord and you will go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want to go.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what Mridulabehn said. Do not split hairs.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in what light others see us. It will be enough if we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as we are. You know the English dictum, “Man,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thyself.” It is very apt. When a man fully knows himself, he will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not become God but he will be able to realize God.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realized that you desired, like so many others, to live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physical body. This desire I cannot satisfy and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satisfy. I wish for solitude. But this again is a matter of wishing.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exercise my wish in anything. I want to be a devotee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In the words of Mira: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 holds me by a fragile thread,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move as he moves me,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pierced by the rapier of love.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very good if you get on with Dev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complement each other. You have both imbibed the education devised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British. You have both seen the terrible inadequacy of that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and you are both with me and perhaps, it may be said,</w:t>
      </w:r>
    </w:p>
    <w:p>
      <w:pPr>
        <w:autoSpaceDN w:val="0"/>
        <w:autoSpaceDE w:val="0"/>
        <w:widowControl/>
        <w:spacing w:line="220" w:lineRule="exact" w:before="38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”Letter to Mahesh Datt Mishra”, 26/27-6-1947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 Prakash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my discipline. Travel everywhere in Bihar, not together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separately. Compare your experiences and go ahead. I shall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anxiety and my work there will proceed smoothly. Do not </w:t>
      </w:r>
      <w:r>
        <w:rPr>
          <w:rFonts w:ascii="Times" w:hAnsi="Times" w:eastAsia="Times"/>
          <w:b w:val="0"/>
          <w:i w:val="0"/>
          <w:color w:val="000000"/>
          <w:sz w:val="22"/>
        </w:rPr>
        <w:t>both be out of Patna at the same time.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whatever you have written. I have left it for you to find </w:t>
      </w:r>
      <w:r>
        <w:rPr>
          <w:rFonts w:ascii="Times" w:hAnsi="Times" w:eastAsia="Times"/>
          <w:b w:val="0"/>
          <w:i w:val="0"/>
          <w:color w:val="000000"/>
          <w:sz w:val="22"/>
        </w:rPr>
        <w:t>out all that has been written about the Frontier Province.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Make your body as hard as steel.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6725. Also C.W. 4465.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Datt Mishra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SOHANLAL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SOHANLAL,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 doubt that we should continue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result is in God’s hands. Even so ask Shri Jajuji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to send him this postcard do so.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6865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R. D. RANADE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RANADE,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atone for any error that I may commit? It is </w:t>
      </w:r>
      <w:r>
        <w:rPr>
          <w:rFonts w:ascii="Times" w:hAnsi="Times" w:eastAsia="Times"/>
          <w:b w:val="0"/>
          <w:i w:val="0"/>
          <w:color w:val="000000"/>
          <w:sz w:val="22"/>
        </w:rPr>
        <w:t>totally against Hinduism.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Raghupati Raghava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is not a </w:t>
      </w:r>
      <w:r>
        <w:rPr>
          <w:rFonts w:ascii="Times" w:hAnsi="Times" w:eastAsia="Times"/>
          <w:b w:val="0"/>
          <w:i/>
          <w:color w:val="000000"/>
          <w:sz w:val="22"/>
        </w:rPr>
        <w:t>bhajan,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</w:t>
      </w:r>
      <w:r>
        <w:rPr>
          <w:rFonts w:ascii="Times" w:hAnsi="Times" w:eastAsia="Times"/>
          <w:b w:val="0"/>
          <w:i/>
          <w:color w:val="000000"/>
          <w:sz w:val="22"/>
        </w:rPr>
        <w:t>Ramadhun.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</w:t>
      </w:r>
      <w:r>
        <w:rPr>
          <w:rFonts w:ascii="Times" w:hAnsi="Times" w:eastAsia="Times"/>
          <w:b w:val="0"/>
          <w:i w:val="0"/>
          <w:color w:val="000000"/>
          <w:sz w:val="22"/>
        </w:rPr>
        <w:t>refrain is nobody’s monopoly.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Shrikrishnadas Jaju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TALK WITH RAJENDRA PRASAD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why but I cannot swallow the idea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mechanization should be stepped up in India and that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find happiness through it. Either I am in error or I am not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myself understood. Have you given thought to the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of using tractors and pumping machines to water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 and trucks instead of carts for transport of goods?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 will become unemployed, how many bullocks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idle? Moreover, I feel that in the long run the land will lose its fertility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ploughed with machines and tractors. People will stop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and we shall have to import fertilizers. Even the small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work if a peasant has a plough in his own house and tills his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For example one person can work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channels the water to the fields, one can plough while another does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weeding. In this way each will live on the labour of each. How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happy village life is, while life dependent on machinery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and brings unemployment. Yes, machinery has a place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misused. So far we had been fighting against the British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give the village industries their due place.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careful that the same thing is not repeated.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220-1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TALK WITH ARUNA ASAF ALI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1947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we are in a foreign country, we should work to spread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culture….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spends too much money. The foreigners will not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us if even our ambassadors behave in this way….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very capable and intelligent. But once they go out they behave as they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big leather bucket in which water is drawn from a well with the help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bullock for watering the fields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source. The reference presumably is to Asaf Ali who had </w:t>
      </w:r>
      <w:r>
        <w:rPr>
          <w:rFonts w:ascii="Times" w:hAnsi="Times" w:eastAsia="Times"/>
          <w:b w:val="0"/>
          <w:i w:val="0"/>
          <w:color w:val="000000"/>
          <w:sz w:val="18"/>
        </w:rPr>
        <w:t>been serving as India’s ambassador in Washington.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7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like, thinking that there is no one to question what they do.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ambassadors in every country. If such a large amount is spent 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ambassador, the rest of them would also spend on a similar scale.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 poor country like India afford that? You do know that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plain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chapatis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</w:t>
      </w:r>
      <w:r>
        <w:rPr>
          <w:rFonts w:ascii="Times" w:hAnsi="Times" w:eastAsia="Times"/>
          <w:b w:val="0"/>
          <w:i/>
          <w:color w:val="000000"/>
          <w:sz w:val="22"/>
        </w:rPr>
        <w:t>laddoos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sweets out of wheat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flour. But what a great difference there is between the two expenses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in digestibility. If we make </w:t>
      </w:r>
      <w:r>
        <w:rPr>
          <w:rFonts w:ascii="Times" w:hAnsi="Times" w:eastAsia="Times"/>
          <w:b w:val="0"/>
          <w:i/>
          <w:color w:val="000000"/>
          <w:sz w:val="22"/>
        </w:rPr>
        <w:t>laddoos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day and eat them,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become ill physically as well as financially. On the other hand,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beneficial in both the respects. If you can understand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you can understand about…. When I see such a great reaction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national servants, and that too so soon, I tell myself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dedicated themselves as such, donned khadi, gone to jail,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non-violence and participated in the spiritual programme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done so with knowledge, that it was merely sheeplike behaviour.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how can one change one’s way of living so soon and to </w:t>
      </w:r>
      <w:r>
        <w:rPr>
          <w:rFonts w:ascii="Times" w:hAnsi="Times" w:eastAsia="Times"/>
          <w:b w:val="0"/>
          <w:i w:val="0"/>
          <w:color w:val="000000"/>
          <w:sz w:val="22"/>
        </w:rPr>
        <w:t>such an extent?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226-7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5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received a distressing letter. A friend writes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that a large number of refugees from the Punjab are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Delhi. They have left their homes because they felt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and property were in danger. But where can they flee? If we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going to be an earthquake in Delhi tomorrow, shall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flee the place? The brave never run away. Death is one’s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companion. No one is immortal. As for property it is something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always acquiring and losing. The friend also writes that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who have come to Delhi want to rent houses, the landlords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premium. My advice to those who have houses or land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is that they should welcome these homeless people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houses. But even if they cannot do so, at least they should not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premium but be content with such modest rent as the refugees can pay </w:t>
      </w:r>
      <w:r>
        <w:rPr>
          <w:rFonts w:ascii="Times" w:hAnsi="Times" w:eastAsia="Times"/>
          <w:b w:val="0"/>
          <w:i w:val="0"/>
          <w:color w:val="000000"/>
          <w:sz w:val="22"/>
        </w:rPr>
        <w:t>them. It is their paramount duty to give shelter to the refugees. I take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in the case of some of the landlords, rent from their houses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sole source of income. But even so the rents they charge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reasonable. The letter suggests that the Interim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this problem and as far as possible reduce the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>faced by the refugees.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answer all the questions addressed to me through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newspapers. But I shall select a few and attend to them.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selected three questions. The first question is that since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money has replaced God, what is India to do? My answer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dependence on money power, physical force or brute force is folly.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mightiest power is God, before whom,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 all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ineffective. Today the materialist outlook prevails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feel that there is no such thing as spiritual power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soul-power for it is invisible and intangible. But I am a believer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the spirit and I place no value on brute force. I still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brute force is transient while soul-force is eternal for it is truth itself.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 is: “After the British leave,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will continue only till the Constituent Assembly has finalized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Thereafter will you be friends of the British or their </w:t>
      </w:r>
      <w:r>
        <w:rPr>
          <w:rFonts w:ascii="Times" w:hAnsi="Times" w:eastAsia="Times"/>
          <w:b w:val="0"/>
          <w:i w:val="0"/>
          <w:color w:val="000000"/>
          <w:sz w:val="22"/>
        </w:rPr>
        <w:t>enemy ?”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is that we have always hoped that we shall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association with England. The bad deeds of a bad man are buried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him, only the good is left behind. India today is passing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agony of child-birth. If the English emerge well out of it, that is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and his English advisers do what will be good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then how can they remain our enemies? Even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we have secured by being their friends. We now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 in Commonwealth. Even when we leave the Commonwealth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still have friendship for them. In this lies their good and 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Nehru, the Vice-President of the Interim Government,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said that no one need fear an independent India.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>cultivate friendship with all countries.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question is: “Who will be the President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Republic? Will it be some Englishman, and if it is not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then should we not have Jawaharlal Nehru? For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educated man, can speak English and French and has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foreign countries.” My answer is that if I have my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of the Indian Republic will be a chaste and brave 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girl. If an English girl of 17 could become the British Queen and later </w:t>
      </w:r>
      <w:r>
        <w:rPr>
          <w:rFonts w:ascii="Times" w:hAnsi="Times" w:eastAsia="Times"/>
          <w:b w:val="0"/>
          <w:i w:val="0"/>
          <w:color w:val="000000"/>
          <w:sz w:val="22"/>
        </w:rPr>
        <w:t>even Empress of India, there is no reason why a Bhangi girl of robust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04" w:right="139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her people and unimpeachable integrity of character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become the first President of the Indian Republic.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the President should be a highly educated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many languages. We do not want to display our pride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by electing a learned Brahmin or a Kshatriya as the President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By electing a Harijan girl to that office we shall demonstrate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soul-force. we shall show to the world that in India there is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and no one low. Only the girl should be clean in body and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be chaste as Sita and her eyes should radiate light. Sita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radiance that Ravana could not touch her. If I can find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she will be our first President. We shall all salute her and set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before the world. After all she does not have to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with running the Government of India. She will have a cabinet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ministers and she will act on its advice. She will merely have to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All the Indians, be they caste Hindus or Muslims or followers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other faith, should declare with one voice that whoever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President they will all salute him. This is real moral power.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is falsehood. If such a girl of my dreams becomes President,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her servant and I shall not expect from the Government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upkeep. I shall make Jawaharlal, Sardar Patel and Rajendra Babu </w:t>
      </w:r>
      <w:r>
        <w:rPr>
          <w:rFonts w:ascii="Times" w:hAnsi="Times" w:eastAsia="Times"/>
          <w:b w:val="0"/>
          <w:i w:val="0"/>
          <w:color w:val="000000"/>
          <w:sz w:val="22"/>
        </w:rPr>
        <w:t>her ministers and therefore her servants.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–I, pp. 199-202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LORD MOUNTBATTEN</w:t>
      </w:r>
    </w:p>
    <w:p>
      <w:pPr>
        <w:autoSpaceDN w:val="0"/>
        <w:tabs>
          <w:tab w:pos="5470" w:val="left"/>
        </w:tabs>
        <w:autoSpaceDE w:val="0"/>
        <w:widowControl/>
        <w:spacing w:line="26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Urgent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27/28,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afternoon. The time after the evening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prayer and walk I wish to devote to talking to you on certain matters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 able to touch but could not develop when we met.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told the Parliamentary Delegation that heralded the Cabinet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Mission and the Cabinet Mission itself that they had to choose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between the two parties or even three. They were doomed to fail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tried to please all, holding them all to be in the right. I had hoped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you were bravely and honestly trying to extricate yourself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impossible position. But My eyes were opened when, if I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28-6-1947.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Mountbatten”, 27-6-1947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you correctly, you said that Qaid-e-Azam Jinnah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members were equally in the right with the Congress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possibly Qaid-e-Azam Jinnah was more so. I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humanly possible. One must be wholly right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 sense. You have to make your choice at this very critical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in the history of this country. If you think that Qaid-e-Azam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 is, on the whole, more correct and more reasonable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you should choose the League as your advisers and in all </w:t>
      </w:r>
      <w:r>
        <w:rPr>
          <w:rFonts w:ascii="Times" w:hAnsi="Times" w:eastAsia="Times"/>
          <w:b w:val="0"/>
          <w:i w:val="0"/>
          <w:color w:val="000000"/>
          <w:sz w:val="22"/>
        </w:rPr>
        <w:t>matters be frankly and openly guided by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threw out a hint that Qaid-e-Azam might not be able to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quit even by 15th August especially if the Congress members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adopt a helpful attitude. This was for me a startling statement.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the initial mistake of the British being party to splitting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two. It is not possible to undo the mistake. But I hold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possible and necessary not to put a premium upon the mistake.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in any way impinge upon the very admirable doctrine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fair play. Fair play demands that I do not help the mistaken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fancy that the mistake was no mistake but a belated and only a </w:t>
      </w:r>
      <w:r>
        <w:rPr>
          <w:rFonts w:ascii="Times" w:hAnsi="Times" w:eastAsia="Times"/>
          <w:b w:val="0"/>
          <w:i w:val="0"/>
          <w:color w:val="000000"/>
          <w:sz w:val="22"/>
        </w:rPr>
        <w:t>partial discharge of an obligation.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startled me again by telling me that, if the partition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during British occupation, the Hindus being the major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would have never allowed partition and held the Muslims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under subjection. I told you that this was a grave mistake.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numbers was wholly untenable in this connection. I 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classic example of less than one hundred thousand British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India under utter subjection. You saw no analogy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two instances. I suggested the difference was only one of degree.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place the following for your consideration: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solemnly declared that it would not hold </w:t>
      </w:r>
      <w:r>
        <w:rPr>
          <w:rFonts w:ascii="Times" w:hAnsi="Times" w:eastAsia="Times"/>
          <w:b w:val="0"/>
          <w:i w:val="0"/>
          <w:color w:val="000000"/>
          <w:sz w:val="22"/>
        </w:rPr>
        <w:t>by force any Province within the Union.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physically impossible for millions of caste-ridden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hold well-knit though fewer millions of Muslims under </w:t>
      </w:r>
      <w:r>
        <w:rPr>
          <w:rFonts w:ascii="Times" w:hAnsi="Times" w:eastAsia="Times"/>
          <w:b w:val="0"/>
          <w:i w:val="0"/>
          <w:color w:val="000000"/>
          <w:sz w:val="22"/>
        </w:rPr>
        <w:t>subjection by force.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not be forgotten that Muslim dynasties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progressively subjugated India by exactly the same means as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conquerors later did.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there has been a movement to win over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side the so-called scheduled classes and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>aboriginal races.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(e)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Hindus who are the bugbear are, it can be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conclusively, a hopeless minority. Of these the armed Rajputs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nationalists as a class. The Brahmins and the Banias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untrained in the use of arms. Their supremacy where it exists is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moral. The Sudras count, I am sorry, more as scheduled class than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else. That such Hindu society by reason of its mere superio-</w:t>
      </w:r>
      <w:r>
        <w:rPr>
          <w:rFonts w:ascii="Times" w:hAnsi="Times" w:eastAsia="Times"/>
          <w:b w:val="0"/>
          <w:i w:val="0"/>
          <w:color w:val="000000"/>
          <w:sz w:val="22"/>
        </w:rPr>
        <w:t>rity in numbers can crush millions of Muslims is an astounding myth.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should show you why, even if I am alone, I swear by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truth together standing for the highest order of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which the atom bomb pales into insignificance, what to say of a </w:t>
      </w:r>
      <w:r>
        <w:rPr>
          <w:rFonts w:ascii="Times" w:hAnsi="Times" w:eastAsia="Times"/>
          <w:b w:val="0"/>
          <w:i w:val="0"/>
          <w:color w:val="000000"/>
          <w:sz w:val="22"/>
        </w:rPr>
        <w:t>fleet of Dreadnoughts.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shown this to any of my friends.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misunderstood you in any single particular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correct me and I shall gladly accept the correction.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obscure anywhere, I shall try to remove the obscurity either by letter </w:t>
      </w:r>
      <w:r>
        <w:rPr>
          <w:rFonts w:ascii="Times" w:hAnsi="Times" w:eastAsia="Times"/>
          <w:b w:val="0"/>
          <w:i w:val="0"/>
          <w:color w:val="000000"/>
          <w:sz w:val="22"/>
        </w:rPr>
        <w:t>or by meeting according to your wish.</w:t>
      </w:r>
    </w:p>
    <w:p>
      <w:pPr>
        <w:autoSpaceDN w:val="0"/>
        <w:tabs>
          <w:tab w:pos="550" w:val="left"/>
          <w:tab w:pos="1930" w:val="left"/>
        </w:tabs>
        <w:autoSpaceDE w:val="0"/>
        <w:widowControl/>
        <w:spacing w:line="240" w:lineRule="exact" w:before="54" w:after="44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anxiety to save you from mistakes as I see them is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for this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0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sectPr>
          <w:type w:val="continuous"/>
          <w:pgSz w:w="9360" w:h="12960"/>
          <w:pgMar w:top="504" w:right="1400" w:bottom="508" w:left="1440" w:header="720" w:footer="720" w:gutter="0"/>
          <w:cols w:num="2" w:equalWidth="0">
            <w:col w:w="3462" w:space="0"/>
            <w:col w:w="305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454"/>
        <w:ind w:left="1728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0" w:bottom="508" w:left="1440" w:header="720" w:footer="720" w:gutter="0"/>
          <w:cols w:num="2" w:equalWidth="0">
            <w:col w:w="3462" w:space="0"/>
            <w:col w:w="305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India Office Library and Records, London;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Gandhiji’s </w:t>
      </w:r>
      <w:r>
        <w:rPr>
          <w:rFonts w:ascii="Times" w:hAnsi="Times" w:eastAsia="Times"/>
          <w:b w:val="0"/>
          <w:i/>
          <w:color w:val="000000"/>
          <w:sz w:val="18"/>
        </w:rPr>
        <w:t>Correspondence with the Government, 1944-47,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250-2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LETTER TO DAS</w:t>
      </w:r>
    </w:p>
    <w:p>
      <w:pPr>
        <w:autoSpaceDN w:val="0"/>
        <w:autoSpaceDE w:val="0"/>
        <w:widowControl/>
        <w:spacing w:line="224" w:lineRule="exact" w:before="68" w:after="16"/>
        <w:ind w:left="515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28, 1947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26"/>
        </w:trPr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3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DEAR DAS,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wrote out a note the moment I got Mrs. Sen Gupta’s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letter.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dated June 28, the addressee said: “Thank you for your letter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morning, which I have read with much interest. I am glad you wrote because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reading your letter I feel that almost from first to last I must have failed to make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you my meaning. I am glad that you have not shown your letter to others, since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very sorry that views should be attributed to me which I did not, in fact, </w:t>
      </w:r>
      <w:r>
        <w:rPr>
          <w:rFonts w:ascii="Times" w:hAnsi="Times" w:eastAsia="Times"/>
          <w:b w:val="0"/>
          <w:i w:val="0"/>
          <w:color w:val="000000"/>
          <w:sz w:val="18"/>
        </w:rPr>
        <w:t>express. I hope you will agree to discuss these matters again at our next meeting.”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Mountbatten who read out Gandhiji’s letter at his staff meeting that day stated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he had been misinterpreted by Gandhiji. For the minutes of the meeting,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“Extract from Minutes of Viceroy 48th Staff Meeting”, 28-6-1947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Nellie Sen Gupta (1886-1973); widow of Jatindra Mohan Sen Gupta; she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Indian National Congress at one of its critical sessions in 1933; after </w:t>
      </w:r>
      <w:r>
        <w:rPr>
          <w:rFonts w:ascii="Times" w:hAnsi="Times" w:eastAsia="Times"/>
          <w:b w:val="0"/>
          <w:i w:val="0"/>
          <w:color w:val="000000"/>
          <w:sz w:val="18"/>
        </w:rPr>
        <w:t>partition in 1947 she settled in Pakistan.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averse to multiplying newspapers which crop up like </w:t>
      </w:r>
      <w:r>
        <w:rPr>
          <w:rFonts w:ascii="Times" w:hAnsi="Times" w:eastAsia="Times"/>
          <w:b w:val="0"/>
          <w:i w:val="0"/>
          <w:color w:val="000000"/>
          <w:sz w:val="22"/>
        </w:rPr>
        <w:t>mushrooms.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Mrs. Sen Gupta should not be dragged into this thing.</w:t>
      </w:r>
    </w:p>
    <w:p>
      <w:pPr>
        <w:autoSpaceDN w:val="0"/>
        <w:tabs>
          <w:tab w:pos="550" w:val="left"/>
          <w:tab w:pos="1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Despriya’s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memory would be letter served by doing his work </w:t>
      </w:r>
      <w:r>
        <w:rPr>
          <w:rFonts w:ascii="Times" w:hAnsi="Times" w:eastAsia="Times"/>
          <w:b w:val="0"/>
          <w:i w:val="0"/>
          <w:color w:val="000000"/>
          <w:sz w:val="22"/>
        </w:rPr>
        <w:t>silently and selflessly.</w:t>
      </w:r>
    </w:p>
    <w:p>
      <w:pPr>
        <w:autoSpaceDN w:val="0"/>
        <w:autoSpaceDE w:val="0"/>
        <w:widowControl/>
        <w:spacing w:line="220" w:lineRule="exact" w:before="46" w:after="0"/>
        <w:ind w:left="0" w:right="1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TO CHIMANLAL N. SHAH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interpretation is correct but still let me explain the thing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more. It is only proper that the amount earmarked for the Talimi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in the budget should be handed over to them. We shall see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further dues. If Manibhai asks for the whole amount in lump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it is only right that we should pass on to him what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give him. I know he has been asking for it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 is the moving spirit behind it. Since it is not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supervise things from Sevagram, it is better that we hand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earmarked for them so that they manage their affairs as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can. Our ship sails on faith and that is how it should be.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you will not take an independent decision.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should be shouldered by me so long as I live and am capable </w:t>
      </w:r>
      <w:r>
        <w:rPr>
          <w:rFonts w:ascii="Times" w:hAnsi="Times" w:eastAsia="Times"/>
          <w:b w:val="0"/>
          <w:i w:val="0"/>
          <w:color w:val="000000"/>
          <w:sz w:val="22"/>
        </w:rPr>
        <w:t>of doing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your health. Don’t spare any </w:t>
      </w:r>
      <w:r>
        <w:rPr>
          <w:rFonts w:ascii="Times" w:hAnsi="Times" w:eastAsia="Times"/>
          <w:b w:val="0"/>
          <w:i w:val="0"/>
          <w:color w:val="000000"/>
          <w:sz w:val="22"/>
        </w:rPr>
        <w:t>efforts. Ask me anything you wish regarding your treatment or diet.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16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Jatindra Mohan Sen Gupta (1885-1933), a Congress leader of Bengal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succeeded C.R. Das; he served several terms of imprisonment and died as internee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Ranchi on July 23; was connected with the English daily </w:t>
      </w:r>
      <w:r>
        <w:rPr>
          <w:rFonts w:ascii="Times" w:hAnsi="Times" w:eastAsia="Times"/>
          <w:b w:val="0"/>
          <w:i/>
          <w:color w:val="000000"/>
          <w:sz w:val="18"/>
        </w:rPr>
        <w:t>Forward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himself founded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English daily </w:t>
      </w:r>
      <w:r>
        <w:rPr>
          <w:rFonts w:ascii="Times" w:hAnsi="Times" w:eastAsia="Times"/>
          <w:b w:val="0"/>
          <w:i/>
          <w:color w:val="000000"/>
          <w:sz w:val="18"/>
        </w:rPr>
        <w:t>Advance.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JUSSAWALA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JUSSAWALA,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your letter. I did not send a reply as I had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nor the inclination. Now that another has come I would only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we cannot gain more from America.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quite a few letters from there and I have frankly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their prescriptions and equipment are of no use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masses. For the rich, they are like toys. My views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in the opposite direction, that is, towards simplicity.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not in favour of your going to America. If I had my way I </w:t>
      </w:r>
      <w:r>
        <w:rPr>
          <w:rFonts w:ascii="Times" w:hAnsi="Times" w:eastAsia="Times"/>
          <w:b w:val="0"/>
          <w:i w:val="0"/>
          <w:color w:val="000000"/>
          <w:sz w:val="22"/>
        </w:rPr>
        <w:t>would stop you from going.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for which you intend going to America is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found anywhere. But this is a different subject. There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like you who also has an invitation. I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him that there is no point in going. The best thing is frankly </w:t>
      </w:r>
      <w:r>
        <w:rPr>
          <w:rFonts w:ascii="Times" w:hAnsi="Times" w:eastAsia="Times"/>
          <w:b w:val="0"/>
          <w:i w:val="0"/>
          <w:color w:val="000000"/>
          <w:sz w:val="22"/>
        </w:rPr>
        <w:t>to tell them what we think.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BALVANTSINHA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happy to read about Pandurang.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very good if he can be firm in his resolve. There must be no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clandestine adultery. It is difficult for him to remain an unmarried </w:t>
      </w:r>
      <w:r>
        <w:rPr>
          <w:rFonts w:ascii="Times" w:hAnsi="Times" w:eastAsia="Times"/>
          <w:b w:val="0"/>
          <w:i w:val="0"/>
          <w:color w:val="000000"/>
          <w:sz w:val="22"/>
        </w:rPr>
        <w:t>widower.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save him.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writing about the Goshala. I should advise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to spell out your ideas in writing to Aryanayakumji.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concerned with how others take it. If we are pure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still think us impure, it only means that we have to be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purer and more determined. You should therefore tell Aryanayakumji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frankly. That would be in keeping with true friendship. That the land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taken from us should not weigh in considering the matter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Goshala.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good if Shakaribehn </w:t>
      </w:r>
      <w:r>
        <w:rPr>
          <w:rFonts w:ascii="Times" w:hAnsi="Times" w:eastAsia="Times"/>
          <w:b w:val="0"/>
          <w:i w:val="0"/>
          <w:color w:val="000000"/>
          <w:sz w:val="22"/>
        </w:rPr>
        <w:t>Chimanlal.</w:t>
      </w:r>
    </w:p>
    <w:p>
      <w:pPr>
        <w:sectPr>
          <w:type w:val="continuous"/>
          <w:pgSz w:w="9360" w:h="12960"/>
          <w:pgMar w:top="504" w:right="1412" w:bottom="508" w:left="1440" w:header="720" w:footer="720" w:gutter="0"/>
          <w:cols w:num="2" w:equalWidth="0">
            <w:col w:w="3566" w:space="0"/>
            <w:col w:w="294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comes. It will give relief to</w:t>
      </w:r>
    </w:p>
    <w:p>
      <w:pPr>
        <w:sectPr>
          <w:type w:val="nextColumn"/>
          <w:pgSz w:w="9360" w:h="12960"/>
          <w:pgMar w:top="504" w:right="1412" w:bottom="508" w:left="1440" w:header="720" w:footer="720" w:gutter="0"/>
          <w:cols w:num="2" w:equalWidth="0">
            <w:col w:w="3566" w:space="0"/>
            <w:col w:w="2941" w:space="0"/>
          </w:cols>
          <w:docGrid w:linePitch="360"/>
        </w:sectPr>
      </w:pPr>
    </w:p>
    <w:p>
      <w:pPr>
        <w:autoSpaceDN w:val="0"/>
        <w:tabs>
          <w:tab w:pos="550" w:val="left"/>
          <w:tab w:pos="53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restraints involved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include not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animals and eunuchs. I have advised against them.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28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Kishorelalbhai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leave Sevagram? Did he give any </w:t>
      </w:r>
      <w:r>
        <w:rPr>
          <w:rFonts w:ascii="Times" w:hAnsi="Times" w:eastAsia="Times"/>
          <w:b w:val="0"/>
          <w:i w:val="0"/>
          <w:color w:val="000000"/>
          <w:sz w:val="22"/>
        </w:rPr>
        <w:t>reason for it or was it that he just came and went.</w:t>
      </w:r>
    </w:p>
    <w:p>
      <w:pPr>
        <w:autoSpaceDN w:val="0"/>
        <w:autoSpaceDE w:val="0"/>
        <w:widowControl/>
        <w:spacing w:line="220" w:lineRule="exact" w:before="86" w:after="0"/>
        <w:ind w:left="0" w:right="1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78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glad to know that Hoshiari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improving.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1981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going to tell you today will be something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special. I hope you will hear me with attention and try to digest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When someone does something good he makes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partake of the good. When someone does something bad,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make the world share his action he can certainly cause harm.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Constituent Assembly is discussing the rights of the citizen.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say they are deliberating on what the fundamental rights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As a matter of fact the proper question is not what the rights of a </w:t>
      </w:r>
      <w:r>
        <w:rPr>
          <w:rFonts w:ascii="Times" w:hAnsi="Times" w:eastAsia="Times"/>
          <w:b w:val="0"/>
          <w:i w:val="0"/>
          <w:color w:val="000000"/>
          <w:sz w:val="22"/>
        </w:rPr>
        <w:t>citizen are, but rather what constitutes the duties of a citizen. Fun-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damental rights can only be those rights the exercise of which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the interest of the citizen but that of the whole world.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wants to know what his rights are, but if a man learns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his duties right from childhood and studies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of his faith he automatically exercises his rights too. I learnt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on my mother’s lap. She was an unlettered village woman.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unable even to sign her name. Nobody in those days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>learning to read and write by employing tutors. I am telling you of</w:t>
      </w:r>
    </w:p>
    <w:p>
      <w:pPr>
        <w:autoSpaceDN w:val="0"/>
        <w:autoSpaceDE w:val="0"/>
        <w:widowControl/>
        <w:spacing w:line="220" w:lineRule="exact" w:before="36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Chimanlal N. Shah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“Walls of Protection”, 15-6-19 74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Kishorelal G. Mashruwala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niece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type w:val="continuous"/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seventy years ago. My father was a Diwan, but at that time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Diwan did not have to be particularly well versed in English.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himself in an </w:t>
      </w:r>
      <w:r>
        <w:rPr>
          <w:rFonts w:ascii="Times" w:hAnsi="Times" w:eastAsia="Times"/>
          <w:b w:val="0"/>
          <w:i/>
          <w:color w:val="000000"/>
          <w:sz w:val="22"/>
        </w:rPr>
        <w:t>angarkha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wore village-style shoes.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know what trousers were. My mother taught me to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Ramanama. She knew my dharma. Thus if from childhood we learn </w:t>
      </w:r>
      <w:r>
        <w:rPr>
          <w:rFonts w:ascii="Times" w:hAnsi="Times" w:eastAsia="Times"/>
          <w:b w:val="0"/>
          <w:i w:val="0"/>
          <w:color w:val="000000"/>
          <w:sz w:val="22"/>
        </w:rPr>
        <w:t>what our dharma is and try to follow it our rights look after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selves. I could live only on condition that I drank the milk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gave me. If I had shirked the obligation to drink milk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forfeited my right to live. The beauty of it is that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of a duty secures us our right. Rights cannot be divorced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duties. This is how satyagraha was born, for I was always striving </w:t>
      </w:r>
      <w:r>
        <w:rPr>
          <w:rFonts w:ascii="Times" w:hAnsi="Times" w:eastAsia="Times"/>
          <w:b w:val="0"/>
          <w:i w:val="0"/>
          <w:color w:val="000000"/>
          <w:sz w:val="22"/>
        </w:rPr>
        <w:t>to decide what my duty was.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notice a strange phenomenon. He who is a ruler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gets it into his head that has been created by God solely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over people, that he has the right to hang some, to imprison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and to fine some others. He wants that all the duties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by the people. He says he has derived his right to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God. Industrial workers and industrial magnates are demanding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respective rights. The zamindar insists on his rights, the peasant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his. But there are no such two classes here that one of them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only rights and the other discharge only duties. If a ruler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shirks his duties while the people do theirs then the people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ruler. If the ruler does his duty and considers himself the trustee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he will survive. But if he becomes authoritarian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 in this age. Till now we have been sunk in darkness. The rulers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forgotten their duties and so have the ruled. The rajas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repeating that they were descended from the sun or the moon.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truth a sovereign is only the first servant of the people.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servant to surrender all to the master and then live on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left over. The people similarly should learn to do their duty.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millions. If they are so disposed they can kill the ruler.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doing they will only harm themselves. If we keep our streets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well lighted or do something similar we should do it as a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us should become a scavenger. A man who does not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scavenger cannot live, nor has he a right to live and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scavengers in some sense or other even if we do not admit it.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pay taxes it is not so as to fill the coffers of the ruler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without that the administration cannot function.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applies to mill-workers and mill-owners. Here at hand and </w:t>
      </w:r>
      <w:r>
        <w:rPr>
          <w:rFonts w:ascii="Times" w:hAnsi="Times" w:eastAsia="Times"/>
          <w:b w:val="0"/>
          <w:i w:val="0"/>
          <w:color w:val="000000"/>
          <w:sz w:val="22"/>
        </w:rPr>
        <w:t>around is squalor in the Harijan quarter. When I see it my heart cries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out at our worthlessness. I live in such beautiful and clean surroun-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dings while they have to wallow in dirt. Mill-owners should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feed the workers and themselves eat only afterwards. But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mill-owners do not do their duty, does it mean that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kill them? They can certainly do so. But then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structure would collapse. They gain nothing by frightening the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owners. They would themselves be behaving as masters then.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improve their lot they must not forget that they will earn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only by doing their duty. There are today millions of workers. </w:t>
      </w:r>
      <w:r>
        <w:rPr>
          <w:rFonts w:ascii="Times" w:hAnsi="Times" w:eastAsia="Times"/>
          <w:b w:val="0"/>
          <w:i w:val="0"/>
          <w:color w:val="000000"/>
          <w:sz w:val="22"/>
        </w:rPr>
        <w:t>If they forget their duty anarchy and chaos will result.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 is born a debtor. The scripture also says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debtors in the world to which we owe a debt and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on others right from birth. Man becomes man only by </w:t>
      </w:r>
      <w:r>
        <w:rPr>
          <w:rFonts w:ascii="Times" w:hAnsi="Times" w:eastAsia="Times"/>
          <w:b w:val="0"/>
          <w:i w:val="0"/>
          <w:color w:val="000000"/>
          <w:sz w:val="22"/>
        </w:rPr>
        <w:t>recognizing his dependence on others.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Pravachan–</w:t>
      </w:r>
      <w:r>
        <w:rPr>
          <w:rFonts w:ascii="Times" w:hAnsi="Times" w:eastAsia="Times"/>
          <w:b w:val="0"/>
          <w:i w:val="0"/>
          <w:color w:val="000000"/>
          <w:sz w:val="18"/>
        </w:rPr>
        <w:t>I, pp. 202-5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LORD MOUNTBATTEN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28/29,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inflict another letter on you—this time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Frontier referendum.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Badshah Khan writes to me to say that he is carrying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I had discussed with you and he with Qaid-e-Azam Jinnah.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was to move for free Pathanistan framing its own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and when the Pakistan and the Union constitutions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to decide either to belong to one State or the other. In this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failed. Therefore the referendum would go on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by his followers, the latter abstaining from voting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He fully realizes that in this case the Frontier would probably go </w:t>
      </w:r>
      <w:r>
        <w:rPr>
          <w:rFonts w:ascii="Times" w:hAnsi="Times" w:eastAsia="Times"/>
          <w:b w:val="0"/>
          <w:i w:val="0"/>
          <w:color w:val="000000"/>
          <w:sz w:val="22"/>
        </w:rPr>
        <w:t>to Pakistan.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wants me also to draw your attention to the fact that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men and women, are being freely introduced in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to affect the referendum and that notable non-Frontier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too have been sent to the Frontier Province for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purpose. This increases the risk of blood-shed and worse.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also says that the non-Muslim refugees numbering many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will have no chance, so far as he is aware, of taking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referendum and they are threatened with dire penalty should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to exercise the vote.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6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in today’s papers that Qaid-e-Azam Jinnah contends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Pathans abstain from voting, the abstention will constitute a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terms of the referendum. I do not see the force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contention.</w:t>
      </w:r>
    </w:p>
    <w:p>
      <w:pPr>
        <w:sectPr>
          <w:pgSz w:w="9360" w:h="12960"/>
          <w:pgMar w:top="504" w:right="135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thanks for your telegram</w:t>
      </w:r>
    </w:p>
    <w:p>
      <w:pPr>
        <w:autoSpaceDN w:val="0"/>
        <w:autoSpaceDE w:val="0"/>
        <w:widowControl/>
        <w:spacing w:line="266" w:lineRule="exact" w:before="6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sectPr>
          <w:type w:val="continuous"/>
          <w:pgSz w:w="9360" w:h="12960"/>
          <w:pgMar w:top="504" w:right="1352" w:bottom="508" w:left="1440" w:header="720" w:footer="720" w:gutter="0"/>
          <w:cols w:num="2" w:equalWidth="0">
            <w:col w:w="3446" w:space="0"/>
            <w:col w:w="3121" w:space="0"/>
          </w:cols>
          <w:docGrid w:linePitch="360"/>
        </w:sectPr>
      </w:pPr>
    </w:p>
    <w:p>
      <w:pPr>
        <w:autoSpaceDN w:val="0"/>
        <w:autoSpaceDE w:val="0"/>
        <w:widowControl/>
        <w:spacing w:line="302" w:lineRule="exact" w:before="0" w:after="534"/>
        <w:ind w:left="1784" w:right="0" w:hanging="178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Resident in Kashmir.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52" w:bottom="508" w:left="1440" w:header="720" w:footer="720" w:gutter="0"/>
          <w:cols w:num="2" w:equalWidth="0">
            <w:col w:w="3446" w:space="0"/>
            <w:col w:w="312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original; India Office Library and records, London: also </w:t>
      </w:r>
      <w:r>
        <w:rPr>
          <w:rFonts w:ascii="Times" w:hAnsi="Times" w:eastAsia="Times"/>
          <w:b w:val="0"/>
          <w:i/>
          <w:color w:val="000000"/>
          <w:sz w:val="18"/>
        </w:rPr>
        <w:t>Gandhiji’s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Correspondence with the Government, 1944-47,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262</w:t>
      </w:r>
    </w:p>
    <w:p>
      <w:pPr>
        <w:autoSpaceDN w:val="0"/>
        <w:autoSpaceDE w:val="0"/>
        <w:widowControl/>
        <w:spacing w:line="292" w:lineRule="exact" w:before="30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339. SOME VALUABLE HINTS</w:t>
      </w:r>
    </w:p>
    <w:p>
      <w:pPr>
        <w:autoSpaceDN w:val="0"/>
        <w:autoSpaceDE w:val="0"/>
        <w:widowControl/>
        <w:spacing w:line="260" w:lineRule="exact" w:before="9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is a student of the country’s politics.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 fait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Congress work. Therefore I have no right to announce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the foregoing hints which should, therefore, be taken for </w:t>
      </w:r>
      <w:r>
        <w:rPr>
          <w:rFonts w:ascii="Times" w:hAnsi="Times" w:eastAsia="Times"/>
          <w:b w:val="0"/>
          <w:i w:val="0"/>
          <w:color w:val="000000"/>
          <w:sz w:val="22"/>
        </w:rPr>
        <w:t>what they are worth.</w:t>
      </w:r>
    </w:p>
    <w:p>
      <w:pPr>
        <w:autoSpaceDN w:val="0"/>
        <w:autoSpaceDE w:val="0"/>
        <w:widowControl/>
        <w:spacing w:line="254" w:lineRule="exact" w:before="66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June 29, 1947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6-7-1947</w:t>
      </w:r>
    </w:p>
    <w:p>
      <w:pPr>
        <w:autoSpaceDN w:val="0"/>
        <w:autoSpaceDE w:val="0"/>
        <w:widowControl/>
        <w:spacing w:line="292" w:lineRule="exact" w:before="310" w:after="0"/>
        <w:ind w:left="0" w:right="22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340. A PERPLEXITY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below extract from a letter received from a well-educated </w:t>
      </w:r>
      <w:r>
        <w:rPr>
          <w:rFonts w:ascii="Times" w:hAnsi="Times" w:eastAsia="Times"/>
          <w:b w:val="0"/>
          <w:i w:val="0"/>
          <w:color w:val="000000"/>
          <w:sz w:val="22"/>
        </w:rPr>
        <w:t>Indian in England.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in a confused state with regard to the relations between men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reply said that he was asking the Governor to “take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steps as may be necessary about Punjabi Muslims being introduced into the </w:t>
      </w:r>
      <w:r>
        <w:rPr>
          <w:rFonts w:ascii="Times" w:hAnsi="Times" w:eastAsia="Times"/>
          <w:b w:val="0"/>
          <w:i w:val="0"/>
          <w:color w:val="000000"/>
          <w:sz w:val="18"/>
        </w:rPr>
        <w:t>Frontier…and non-Muslim refugees having no chance to vote.”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2, “Letter to Lord Mountbatten”, 27-6-1947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by “Anonymous” is not reproduced here. Advocating the slogan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“Produce or Perish” instead of “Industrialize or Perish”, the author suggested;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should set up a number of committees of experts, one on the defence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the second on economic planning, the third on industrial Planning and the </w:t>
      </w:r>
      <w:r>
        <w:rPr>
          <w:rFonts w:ascii="Times" w:hAnsi="Times" w:eastAsia="Times"/>
          <w:b w:val="0"/>
          <w:i w:val="0"/>
          <w:color w:val="000000"/>
          <w:sz w:val="18"/>
        </w:rPr>
        <w:t>fourth on the secretariat planning.”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appeared under the title “A Difficulty”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published simultaneously with the source. The translation has been </w:t>
      </w:r>
      <w:r>
        <w:rPr>
          <w:rFonts w:ascii="Times" w:hAnsi="Times" w:eastAsia="Times"/>
          <w:b w:val="0"/>
          <w:i w:val="0"/>
          <w:color w:val="000000"/>
          <w:sz w:val="18"/>
        </w:rPr>
        <w:t>revised.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5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women. I have already written to you that I believe in certain restrictions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these. Yet my situation is very like that of Trishanku. I often feel that if these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relations were more natural than they are, there might be less sinfulness. Yet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something within me tells me that every touch, be it ever so superficial,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bound to lead to the eruption of animal passion. When one examines the court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cases here even about brother and sister or even father and daughter,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beginning seems to have been quite innocent. In my opinion the glow of mere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touch drags down inside of a month, even a week, one who is not endowed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extra purity. A good man may take even ten years but he is sure to go down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incline of vice. There is a constant conflict between the habit which we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inherited and the thoughts developed from the study of books by modern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writers. The question often arises—can society altogether abjure contact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the sexes? I have not been able to come to a decision. Such in short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sorry plight.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state of many young men and women. There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way for such young people. They have to avoid all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opposite sex. The checks and restraints described in our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result of experience gained during those times. They were,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doubt, necessary for the writers and their readers. Today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aspirant has to pick out from them the necessary items and add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which experience may make necessary. If we draw a circle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goal to be reached, we shall find many ways leading to the goal, </w:t>
      </w:r>
      <w:r>
        <w:rPr>
          <w:rFonts w:ascii="Times" w:hAnsi="Times" w:eastAsia="Times"/>
          <w:b w:val="0"/>
          <w:i w:val="0"/>
          <w:color w:val="000000"/>
          <w:sz w:val="22"/>
        </w:rPr>
        <w:t>from which each one may choose according to his needs.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aspirant who may not know his own mind will certainly fail </w:t>
      </w:r>
      <w:r>
        <w:rPr>
          <w:rFonts w:ascii="Times" w:hAnsi="Times" w:eastAsia="Times"/>
          <w:b w:val="0"/>
          <w:i w:val="0"/>
          <w:color w:val="000000"/>
          <w:sz w:val="22"/>
        </w:rPr>
        <w:t>if he blindly copies another.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so much by way of caution, I must add that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way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study of court cases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erotic literature is a wild goose chase. The true way is not to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English law courts or in the novels. They have their use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field, but they are of no use to the aspirant after </w:t>
      </w:r>
      <w:r>
        <w:rPr>
          <w:rFonts w:ascii="Times" w:hAnsi="Times" w:eastAsia="Times"/>
          <w:b w:val="0"/>
          <w:i/>
          <w:color w:val="000000"/>
          <w:sz w:val="22"/>
        </w:rPr>
        <w:t>brahma-</w:t>
      </w:r>
      <w:r>
        <w:rPr>
          <w:rFonts w:ascii="Times" w:hAnsi="Times" w:eastAsia="Times"/>
          <w:b w:val="0"/>
          <w:i/>
          <w:color w:val="000000"/>
          <w:sz w:val="22"/>
        </w:rPr>
        <w:t>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English men and women who tread the difficult path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afflicted by the imaginings of the correspondent quoted above.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have in mind have their God enthroned in their hearts.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neither self-deceived nor would they deceive others.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are sisters and mothers are mothers. All women are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and mothers. It never occurs to them that every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is sinful or that it is fraught with danger. They see in all women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God they see in themselves.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betrays lack of humility to say that such examples do not exist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2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have not come across them. It also amounts to lowering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glory of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Rejecting the possibility of perfect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like saying that there is no God because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seen Him face to face or met men who have had that experience.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June 29,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6-7-1947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A THOUGHTFUL SUGGESTION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originator of the first design, I should say that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stripes were to represent all the communities and the charkha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of non-violence.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June 29,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6-7-1947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A LETTER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1947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it is easier to win independence than to preserve it.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will show whether the goal that the Congress has achieved,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that has been won, will endure. Speeches and discussions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help now. I do believe that if those holding positions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and power show some restraint in making speeches and </w:t>
      </w:r>
      <w:r>
        <w:rPr>
          <w:rFonts w:ascii="Times" w:hAnsi="Times" w:eastAsia="Times"/>
          <w:b w:val="0"/>
          <w:i w:val="0"/>
          <w:color w:val="000000"/>
          <w:sz w:val="22"/>
        </w:rPr>
        <w:t>pay more attention to work it will have an effect.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 new development is taking place. People who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be Congress workers, shun members of other parties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them in public as if non-Congressmen had no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 in them. These Congressmen think that they are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the people. If this state of affairs continues, the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>in the country will become more and more bitter.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239</w:t>
      </w:r>
    </w:p>
    <w:p>
      <w:pPr>
        <w:autoSpaceDN w:val="0"/>
        <w:autoSpaceDE w:val="0"/>
        <w:widowControl/>
        <w:spacing w:line="220" w:lineRule="exact" w:before="10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note appeared under an article on the national flag by S. D. Kalelkar,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here. The author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says “our wheel may have three stripes of red,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 and green (of the mother earth and her children the tillers) with a wheel with </w:t>
      </w:r>
      <w:r>
        <w:rPr>
          <w:rFonts w:ascii="Times" w:hAnsi="Times" w:eastAsia="Times"/>
          <w:b w:val="0"/>
          <w:i w:val="0"/>
          <w:color w:val="000000"/>
          <w:sz w:val="18"/>
        </w:rPr>
        <w:t>eight spokes superimposed in any suitable colour.”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343. TALK WITH BHIMSEN SACHAR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happy if you and your family do not leave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of you bravely sacrifice your lives there. I will not weep.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my fellow soldiers. The strength of an army depends more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soldiers than on the captain. I am sure that peace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in India if I get even twenty-five brave soldiers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imagination. But I am sorry to say that the local leaders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influence are trying at any cost to transfer their property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to safety. When this is happening, with what face can I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poor, the common people not to run away but to die wherever </w:t>
      </w:r>
      <w:r>
        <w:rPr>
          <w:rFonts w:ascii="Times" w:hAnsi="Times" w:eastAsia="Times"/>
          <w:b w:val="0"/>
          <w:i w:val="0"/>
          <w:color w:val="000000"/>
          <w:sz w:val="22"/>
        </w:rPr>
        <w:t>they are? Think over all this is you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239-40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talked to you about duty. However I was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all that I had intended to say. Whenever a person goes anywhere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duties come to devolve on him. The man who neglects his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cares only to safeguard his rights does not know that rights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spring from duties done cannot be safeguarded. This applies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the Hindu-Muslim relations. Whether it is the Hindus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place or Muslims or both, they will come to acquire rights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duty. Then they do not have to demand rights. A child feeds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mother’s breast because it is his duty to do so. And this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him the right to live. This is a paramount law and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it. If Hindus consider Muslims their brothers and treat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Muslims too will return friendship for friendship. Take a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example. If there are in it five hundred Hindus and five Muslims, </w:t>
      </w:r>
      <w:r>
        <w:rPr>
          <w:rFonts w:ascii="Times" w:hAnsi="Times" w:eastAsia="Times"/>
          <w:b w:val="0"/>
          <w:i w:val="0"/>
          <w:color w:val="000000"/>
          <w:sz w:val="22"/>
        </w:rPr>
        <w:t>then the five hundred Hindus come to have certain obligations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Leader of the Congress party in the Punjab Assembly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716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five Muslims which </w:t>
      </w:r>
      <w:r>
        <w:rPr>
          <w:rFonts w:ascii="Times" w:hAnsi="Times" w:eastAsia="Times"/>
          <w:b w:val="0"/>
          <w:i/>
          <w:color w:val="000000"/>
          <w:sz w:val="22"/>
        </w:rPr>
        <w:t>ipso facto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gives Hindus certain rights.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arrogance they should not think that they can crush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and kill them for it cannot be anyone’s right to kill.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bravery in killing. It is cowardice and a disgrace.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is to share with the Muslims in their joys and sorrows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wear beards and face towards the West during </w:t>
      </w:r>
      <w:r>
        <w:rPr>
          <w:rFonts w:ascii="Times" w:hAnsi="Times" w:eastAsia="Times"/>
          <w:b w:val="0"/>
          <w:i/>
          <w:color w:val="000000"/>
          <w:sz w:val="22"/>
        </w:rPr>
        <w:t>namaaz.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 whether they are getting enough food and water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their other needs are being satisfied. When the five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do their duty, then they earn the right to expect that the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also would do theirs. If the village catches fire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think that they should let it burn and do everything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spreads, then they will not be doing their duty. Fires in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common occurrence. If someone lights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throws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burning match-stick and it comes into contact with a little dried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grass or wisp of cotton, a fire starts. And since villages mostly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thatched roofs just a little wind can make the fire consume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But as a matter of course in such an eventuality the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will also want to extinguish the fire and will set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pails of water for the purpose. By thus doing their duty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acquire rights. Today we do not do our duty.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on because God has so made the world that its progress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stop. But supposing the five Mussalmans are bent on mischief, supp-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osing you give them food and water and treat them well and they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 you, what then will be the duty of the five hundred Hindus?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cer-tainly is not their duty to cut them down. It would be bestial,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human, to do so. If a brother of mine has gone mad, shall I then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beating him up? I shall not do so. I shall confine him in a room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others from treating him roughly. This is the human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if the Muslims in question do not want to behave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manner and keep on say-ing that they are a separate 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though they are only five, they can summon five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from outside, the Hindus should not let themselves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by such a threat. They should tell the Mus-lims outside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to be friends with the five Muslims, but that they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reciprocate. That if they want to help them it is their affair,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would not be frightened or subdued by force. The world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 five hundred Hindus are good people and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their duty. The same thing applies to a village where there are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Muslims and only five Hindus. There are many such villages </w:t>
      </w:r>
      <w:r>
        <w:rPr>
          <w:rFonts w:ascii="Times" w:hAnsi="Times" w:eastAsia="Times"/>
          <w:b w:val="0"/>
          <w:i w:val="0"/>
          <w:color w:val="000000"/>
          <w:sz w:val="22"/>
        </w:rPr>
        <w:t>in Pakistan. Some people from the Jhelam area had been to see 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were concerned about their future in their home country. I told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that if the Muslims there were good people, could exercise self-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control in doing their duty, then they would have nothing to fear.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the few Hindus there were wicked, then even if Hindus from all over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 went to help them nothing would be gained.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Indian Princes are offended. They believe that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the sun and the moon in the sky, they ought to remain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thrones. They argue that it was not the people who installed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rulers, it was the British or the sun or the moon.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they are doing their duty. This bespeaks pride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arrogance. So long as they were protected by the British these Princes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squandered crores of rupees in England and America. They indulged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wild orgies. Now it cannot continue. Now they can remain rulers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the sufferance of the people and as their servants.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servants must eat. So long they plundered their people.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be allowed to continue in their palaces for they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been used to live in palaces and have never lived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huts. What can the people lose by letting them do so?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refuse to recognize the rights of the people, if they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blow their subjects to bits with cannon, then they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their duty. What then should the people do? In that eventuality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becomes the duty of the people to fight against the ruler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him from the throne. That does not mean that they should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 to the palaces and destroy everything. That would be wickedness.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ruler is on the wrong path the duty of the people is not to drag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down. The people should fight against him with courtesy,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peace. The people should not merely run after rights.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runs after rights does not secure them. His plight is that of a dog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sees his reflection in the water and wants to attack it. His right is </w:t>
      </w:r>
      <w:r>
        <w:rPr>
          <w:rFonts w:ascii="Times" w:hAnsi="Times" w:eastAsia="Times"/>
          <w:b w:val="0"/>
          <w:i w:val="0"/>
          <w:color w:val="000000"/>
          <w:sz w:val="22"/>
        </w:rPr>
        <w:t>illusory. When you do your duty the rights will drop into your lap.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Pravachan–</w:t>
      </w:r>
      <w:r>
        <w:rPr>
          <w:rFonts w:ascii="Times" w:hAnsi="Times" w:eastAsia="Times"/>
          <w:b w:val="0"/>
          <w:i w:val="0"/>
          <w:color w:val="000000"/>
          <w:sz w:val="18"/>
        </w:rPr>
        <w:t>I, pp. 205–8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MIRABEHN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29/30,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wires and two letters giving me a vivid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description of your experiences in Uttarkashi. The second letter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disturbing. After I commenced dictating I felt like dozing and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dozed. After the dozing was finished I got your third letter telling 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04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movement to Dhanaulti.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that you were 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harm to the body, to negotiate the journey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dilapidated condition. It grieves me to think that even Uttarkashi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its sacred associations could do no good to your body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 water there to be too heavy and the atmosphere stifling.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 new place will treat you better. By going to Uttarkashi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knocked on the head and on the principle of ‘once bitten twice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shy’. I shall look upon every Himalayan place with suspicion.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am in God’s hands. I shall wish neither one way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Sufficient unto the day is the good thereof. I must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evil. No one knows what is really good or evil. Therefore,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nothing but good. Coming to mundane matters,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here I must go to Bihar and Noakhali and I might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Kashmir almost immediately. Date will be decided,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 of a week. To Hardwar I went only for a few hours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>refugees. The weather was too hot to permit of much movement.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IRABEHN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USSOORIE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25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Pandit Jagatram’s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wife is dying. She will be well rid of her </w:t>
      </w:r>
      <w:r>
        <w:rPr>
          <w:rFonts w:ascii="Times" w:hAnsi="Times" w:eastAsia="Times"/>
          <w:b w:val="0"/>
          <w:i w:val="0"/>
          <w:color w:val="000000"/>
          <w:sz w:val="22"/>
        </w:rPr>
        <w:t>pain. I have noticed your well-thought-out suggestions.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going to Devdas to be forwarded to Dhanaulti.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your fourth letter. I do hope all these changes will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you to a place which will give your mind and body the </w:t>
      </w:r>
      <w:r>
        <w:rPr>
          <w:rFonts w:ascii="Times" w:hAnsi="Times" w:eastAsia="Times"/>
          <w:b w:val="0"/>
          <w:i w:val="0"/>
          <w:color w:val="000000"/>
          <w:sz w:val="22"/>
        </w:rPr>
        <w:t>needed rest.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6530. Courtesy: Mirabehn. Also G. N. 9925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She however went instead to Pratapnagar where she settled down to the work </w:t>
      </w:r>
      <w:r>
        <w:rPr>
          <w:rFonts w:ascii="Times" w:hAnsi="Times" w:eastAsia="Times"/>
          <w:b w:val="0"/>
          <w:i w:val="0"/>
          <w:color w:val="000000"/>
          <w:sz w:val="18"/>
        </w:rPr>
        <w:t>of reading through and selecting from Gandhiji’s letter to her.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Pandit Jagatram Bharadwaj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346. TELEGRAM TO P. SIVASHANMUGHAM PILLAI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June 30,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GLAD RAMESWARAM AND OTHER TEMPLES ARE BEING OPENED TO HARIJANS.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HOPE INTERNAL CLEANSING WILL FOLLOW.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1-7-1947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JAWAHARLAL NEHRU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1947</w:t>
      </w:r>
    </w:p>
    <w:p>
      <w:pPr>
        <w:autoSpaceDN w:val="0"/>
        <w:autoSpaceDE w:val="0"/>
        <w:widowControl/>
        <w:spacing w:line="26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JAWAHAR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36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have the invitation. I shall be at the Viceroy’s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at 10 a. m. tomorrow. You or Vallabhbhai can fetch me, if that </w:t>
      </w:r>
      <w:r>
        <w:rPr>
          <w:rFonts w:ascii="Times" w:hAnsi="Times" w:eastAsia="Times"/>
          <w:b w:val="0"/>
          <w:i w:val="0"/>
          <w:color w:val="000000"/>
          <w:sz w:val="22"/>
        </w:rPr>
        <w:t>will save petrol.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82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spoke at the meeting about B[adshah] Khan.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Blessings from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  <w:tr>
        <w:trPr>
          <w:trHeight w:hRule="exact" w:val="916"/>
        </w:trPr>
        <w:tc>
          <w:tcPr>
            <w:tcW w:type="dxa" w:w="1303"/>
            <w:vMerge/>
            <w:tcBorders/>
          </w:tcPr>
          <w:p/>
        </w:tc>
        <w:tc>
          <w:tcPr>
            <w:tcW w:type="dxa" w:w="1303"/>
            <w:vMerge/>
            <w:tcBorders/>
          </w:tcPr>
          <w:p/>
        </w:tc>
        <w:tc>
          <w:tcPr>
            <w:tcW w:type="dxa" w:w="1303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  <w:tc>
          <w:tcPr>
            <w:tcW w:type="dxa" w:w="13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Jawaharlal Nehru Papers (M. O. Mathai).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AMRIT KAUR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a p. c. than no letter. Sushila is just off to Wardha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her hospital work. Nothing certain about me.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better. It is not so oppressive here as when you left. 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Speaker, Madras Legislative Assembly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reported under the date-line “Rameswaram, June 30”. The </w:t>
      </w:r>
      <w:r>
        <w:rPr>
          <w:rFonts w:ascii="Times" w:hAnsi="Times" w:eastAsia="Times"/>
          <w:b w:val="0"/>
          <w:i w:val="0"/>
          <w:color w:val="000000"/>
          <w:sz w:val="18"/>
        </w:rPr>
        <w:t>temples were opened to Harijans on June 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superscription and subscription are in Hindi.</w:t>
      </w:r>
    </w:p>
    <w:p>
      <w:pPr>
        <w:autoSpaceDN w:val="0"/>
        <w:autoSpaceDE w:val="0"/>
        <w:widowControl/>
        <w:spacing w:line="222" w:lineRule="exact" w:before="12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30-6-1947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7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this was going to be posted, your letter was received. How </w:t>
      </w:r>
      <w:r>
        <w:rPr>
          <w:rFonts w:ascii="Times" w:hAnsi="Times" w:eastAsia="Times"/>
          <w:b w:val="0"/>
          <w:i w:val="0"/>
          <w:color w:val="000000"/>
          <w:sz w:val="22"/>
        </w:rPr>
        <w:t>funny. My movement still uncertain.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4194. Courtesy: Amrit Kaur. Also G. N. 7830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A LETTER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cannot agree. Why should the Harijans not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temples are open to them? Temples are Godless whilst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closed against Harijans.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TALEYARKHAN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TALEYARKHAN,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My advice is ‘stop where you are’.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MARJORIE SYKES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MARJORIE,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tale of woes. I am powerless to guide.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me, I can send it to Ratibaboo. Otherwise be guided by </w:t>
      </w:r>
      <w:r>
        <w:rPr>
          <w:rFonts w:ascii="Times" w:hAnsi="Times" w:eastAsia="Times"/>
          <w:b w:val="0"/>
          <w:i w:val="0"/>
          <w:color w:val="000000"/>
          <w:sz w:val="22"/>
        </w:rPr>
        <w:t>Heaven.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HOOSENBHAI LALJEE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HOOSENBHAI,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These days it is no use consulting me;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is happening. I am buried in my own affairs. I shall now </w:t>
      </w:r>
      <w:r>
        <w:rPr>
          <w:rFonts w:ascii="Times" w:hAnsi="Times" w:eastAsia="Times"/>
          <w:b w:val="0"/>
          <w:i w:val="0"/>
          <w:color w:val="000000"/>
          <w:sz w:val="22"/>
        </w:rPr>
        <w:t>show your letter to friends.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OOSENBHAI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ALJI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NARANDAS GANDHI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regarding Kamala. Now I am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with this the letter I received from her today. Decide as you </w:t>
      </w:r>
      <w:r>
        <w:rPr>
          <w:rFonts w:ascii="Times" w:hAnsi="Times" w:eastAsia="Times"/>
          <w:b w:val="0"/>
          <w:i w:val="0"/>
          <w:color w:val="000000"/>
          <w:sz w:val="22"/>
        </w:rPr>
        <w:t>like and let me know, and write directly to her too.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Abha is really ill and is in Calcutta.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 W. 8640.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MRIDULA SARABHAI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94" w:lineRule="exact" w:before="4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Regarding H[indus]. M[uslims]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18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Keep seeing the Leaguers. If they want to show you anything,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 and see it, note down what you see and take their signatures</w:t>
            </w:r>
          </w:p>
        </w:tc>
      </w:tr>
    </w:tbl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27-6-1947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7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your notings.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94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B.</w:t>
            </w:r>
          </w:p>
          <w:p>
            <w:pPr>
              <w:autoSpaceDN w:val="0"/>
              <w:autoSpaceDE w:val="0"/>
              <w:widowControl/>
              <w:spacing w:line="240" w:lineRule="exact" w:before="8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They are free to do picketing on their own if they wish. They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must not ask or expect the Government to lend them support.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anyone vacates his land or house, the property will be taken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over by the Government. If he wishes to retain the possession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land or the house, he cannot expect to get anything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Government. He can ask for the damages to the house if any.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Recruitment of Muslims in the Police cannot be demanded.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Demand can always be made for good, impartial Police.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4692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D.</w:t>
            </w:r>
          </w:p>
          <w:p>
            <w:pPr>
              <w:autoSpaceDN w:val="0"/>
              <w:autoSpaceDE w:val="0"/>
              <w:widowControl/>
              <w:spacing w:line="240" w:lineRule="exact" w:before="5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E.</w:t>
            </w:r>
          </w:p>
          <w:p>
            <w:pPr>
              <w:autoSpaceDN w:val="0"/>
              <w:autoSpaceDE w:val="0"/>
              <w:widowControl/>
              <w:spacing w:line="240" w:lineRule="exact" w:before="3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F.</w:t>
            </w:r>
          </w:p>
          <w:p>
            <w:pPr>
              <w:autoSpaceDN w:val="0"/>
              <w:autoSpaceDE w:val="0"/>
              <w:widowControl/>
              <w:spacing w:line="240" w:lineRule="exact" w:before="8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G.</w:t>
            </w:r>
          </w:p>
          <w:p>
            <w:pPr>
              <w:autoSpaceDN w:val="0"/>
              <w:autoSpaceDE w:val="0"/>
              <w:widowControl/>
              <w:spacing w:line="240" w:lineRule="exact" w:before="11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H.</w:t>
            </w:r>
          </w:p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I.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9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culprits should be brought to book. Mathura Singh must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arrested. If he is not arrested, it will show the bankruptcy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Government.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Wherever riots have taken place, the Hindus must pay a fine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voluntarily or compulsorily.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90" w:right="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Repairs in the villages should mean that ideal sanitary conditions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will prevail in the villages and streets will be clean without dirt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dust; villagers and school children should do this work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voluntary basis. There should be adequate provision for water.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9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Government as well as the people should give up their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dependence on the Police. Local Hindus should take up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responsibility. And the Government shoud pass a legislation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wherever there is destruction of Muslim life and property,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Hindus must pay the damages.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 should be provision for clean water everywhere.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Gen. Shah Nawaz should be appointed advisor and his recomm-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endations should be accepted as far as possible.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4" w:lineRule="exact" w:before="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MISCELLANEOUS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Ansari was to meet me. I regret he has not done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Mahant Bhagwan Das should resign.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right to demand surety from confirmed criminals.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desirable that relief centres should be controlled by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But others cannot be forbidden. Those who are being given </w:t>
      </w:r>
      <w:r>
        <w:rPr>
          <w:rFonts w:ascii="Times" w:hAnsi="Times" w:eastAsia="Times"/>
          <w:b w:val="0"/>
          <w:i w:val="0"/>
          <w:color w:val="000000"/>
          <w:sz w:val="22"/>
        </w:rPr>
        <w:t>help by way of food, etc. should contribute their utmost to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Muslim ministers should give their full co-operation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>this and they should be included in all negotiations.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should be sought from all political parties.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no party politics in such matters.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places where destruction has taken place should be shown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presence of the Panch, and should be photographed wherever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possible and the rubble must be cleared at once.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give this to the Ministers after having it translated into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Hindi.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talk in Hindi with Hindi-knowing persons.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 must be carried out only in Hindi. Both the scripts should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used. Even if you are entertaining different ideas in the matter,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must follow my ideas and methods of working. Then only will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bring credit to it and to yourself and help me in the task.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keeping very late hours at night. That is not service but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attachment.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EGARDING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OLICE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that much should be done about which Jayaprakash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convinced. I do not want two contradictory voices--mine and his.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actual work has to be done by him. I am in no doubt whatever about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absolute correctness of my policy.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meet the prisoners, if that is allowed. The Premier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let you meet them freely. You should not even think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work or benefit on behalf of the Socialist or any other party.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politicians take advantage of the situation, it is the venomous </w:t>
      </w:r>
      <w:r>
        <w:rPr>
          <w:rFonts w:ascii="Times" w:hAnsi="Times" w:eastAsia="Times"/>
          <w:b w:val="0"/>
          <w:i w:val="0"/>
          <w:color w:val="000000"/>
          <w:sz w:val="22"/>
        </w:rPr>
        <w:t>legacy of the British practice, a volunteer has no party.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police release the prisoners as far as possible. The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have indulged in murders will have to be considered.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duty of the Police to remain faithful to the present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Government should be regarded as popular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capital and labour must not be allowed to be raised.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problem must be solved. It is possible to solve it.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keep itself aloof from it. Jayaprakash must fully play his role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and other matters. He has the spirit of self-sacrifice.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intelligence. He is brave and courageous. I have a very high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him. I do not want him to do anything for the sake of his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the sake of people. Many things about the Socialist Party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wide acceptance. I believe that the policy by which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like a God to the people cannot work today. If he agrees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saying, let him talk in the language of peace and make a </w:t>
      </w:r>
      <w:r>
        <w:rPr>
          <w:rFonts w:ascii="Times" w:hAnsi="Times" w:eastAsia="Times"/>
          <w:b w:val="0"/>
          <w:i w:val="0"/>
          <w:color w:val="000000"/>
          <w:sz w:val="22"/>
        </w:rPr>
        <w:t>public announcement of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11261. Courtesy: Sarabhai Foundation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A LETTER</w:t>
      </w:r>
    </w:p>
    <w:p>
      <w:pPr>
        <w:autoSpaceDN w:val="0"/>
        <w:autoSpaceDE w:val="0"/>
        <w:widowControl/>
        <w:spacing w:line="27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1947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worst enemies are fear and lethargy. We can become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strength only when we have driven out these two….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live on anybody’s charity. We should seek help only from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and from God. . . 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servant of the people should never worry about his livelihood.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has voluntarily taken up the mission of service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command through his service such respect that people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offer him one rupee when he needs only half a rupee.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servant who renders such effective service must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conditions and restrictions. I am not stating a mere copy-book </w:t>
      </w:r>
      <w:r>
        <w:rPr>
          <w:rFonts w:ascii="Times" w:hAnsi="Times" w:eastAsia="Times"/>
          <w:b w:val="0"/>
          <w:i w:val="0"/>
          <w:color w:val="000000"/>
          <w:sz w:val="22"/>
        </w:rPr>
        <w:t>maxim. I write from my own experience.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242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A LETTER</w:t>
      </w:r>
    </w:p>
    <w:p>
      <w:pPr>
        <w:autoSpaceDN w:val="0"/>
        <w:autoSpaceDE w:val="0"/>
        <w:widowControl/>
        <w:spacing w:line="27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1947</w:t>
      </w:r>
    </w:p>
    <w:p>
      <w:pPr>
        <w:autoSpaceDN w:val="0"/>
        <w:autoSpaceDE w:val="0"/>
        <w:widowControl/>
        <w:spacing w:line="260" w:lineRule="exact" w:before="10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and pained to hear that you are marrying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how grieved you were at the death of your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and how devoted you two had been to each other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me much. Dharma requires that since you worshipped her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for her virtues you should strive earnestly to imbibe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and fulfil the aspirations which she cherished. I can write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subject but there is this conflagration raging around and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let myself be consumed in it or discover Truth. So I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any time at all. You, who have accepted the path of service and constr-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uctive work, do you not know that women’s education and uplift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eighteen points I have enumerated? I therefore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disposed to say that as long as a widow in our society does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to remarry without fear, a widower also should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restriction. But perhaps it is too late now. Please reconsider if it is still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 Otherwise throw this letter into the waste-paper basket.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242-3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A LETTER</w:t>
      </w:r>
    </w:p>
    <w:p>
      <w:pPr>
        <w:autoSpaceDN w:val="0"/>
        <w:autoSpaceDE w:val="0"/>
        <w:widowControl/>
        <w:spacing w:line="270" w:lineRule="exact" w:before="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1947</w:t>
      </w:r>
    </w:p>
    <w:p>
      <w:pPr>
        <w:autoSpaceDN w:val="0"/>
        <w:autoSpaceDE w:val="0"/>
        <w:widowControl/>
        <w:spacing w:line="28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to read about your illness. He who wishes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fall ill. And if one does not want to fall ill, then surely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transgress nature’s laws! If you had made proper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nature’s gifts, namely, air, sun, earth, water, food and rest and had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kept repeating Ramanama, you would have escaped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serious illness. Drink plenty of water, apply mud-packs,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baths and live only on fruit juice. We look upon a fruit diet as a costly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diet, but this is a great error. The truth is that in our lethargy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the necessary trouble to grow vegetables and fruits.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our lethargy and ignorance, we shall find this seemingly costly </w:t>
      </w:r>
      <w:r>
        <w:rPr>
          <w:rFonts w:ascii="Times" w:hAnsi="Times" w:eastAsia="Times"/>
          <w:b w:val="0"/>
          <w:i w:val="0"/>
          <w:color w:val="000000"/>
          <w:sz w:val="22"/>
        </w:rPr>
        <w:t>diet quite inexpensive and be able to maintain perfect health.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morning, you should take sun-bath with the whole body, </w:t>
      </w:r>
      <w:r>
        <w:rPr>
          <w:rFonts w:ascii="Times" w:hAnsi="Times" w:eastAsia="Times"/>
          <w:b w:val="0"/>
          <w:i w:val="0"/>
          <w:color w:val="000000"/>
          <w:sz w:val="22"/>
        </w:rPr>
        <w:t>except the head, completely uncovered. You should also take hip-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baths in warm and cold water. If you do not pass clear stools,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enema. And take complete rest. The mind also has a great effect on </w:t>
      </w:r>
      <w:r>
        <w:rPr>
          <w:rFonts w:ascii="Times" w:hAnsi="Times" w:eastAsia="Times"/>
          <w:b w:val="0"/>
          <w:i w:val="0"/>
          <w:color w:val="000000"/>
          <w:sz w:val="22"/>
        </w:rPr>
        <w:t>the body.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without tiring yourself read some good books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them read to you in a spirit of devotion, and shut your eyes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meditate on God. I am sure you will get well if you do this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 a letter to me from time to time. Avoid the labour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 243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656" w:right="139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P. C. GHOSH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1947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38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PROFULLA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has sent word that there should be a Marwari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Cabinet, either Badridas Goenka or Khaitan. I think it will be proper </w:t>
      </w:r>
      <w:r>
        <w:rPr>
          <w:rFonts w:ascii="Times" w:hAnsi="Times" w:eastAsia="Times"/>
          <w:b w:val="0"/>
          <w:i w:val="0"/>
          <w:color w:val="000000"/>
          <w:sz w:val="22"/>
        </w:rPr>
        <w:t>to do so, improper not to.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 N. 3787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Y. M. PARNERKAR</w:t>
      </w:r>
    </w:p>
    <w:p>
      <w:pPr>
        <w:autoSpaceDN w:val="0"/>
        <w:autoSpaceDE w:val="0"/>
        <w:widowControl/>
        <w:spacing w:line="266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1947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PARNERKAR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strongly against people going abroad. I cannot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assumption that all knowledge is concentrated abroad and only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 abounds at home.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in mind that in the West they experiment on living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 human body may be preserved. In order to extract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from the cow they slaughter her as well as the bull and feed </w:t>
      </w:r>
      <w:r>
        <w:rPr>
          <w:rFonts w:ascii="Times" w:hAnsi="Times" w:eastAsia="Times"/>
          <w:b w:val="0"/>
          <w:i w:val="0"/>
          <w:color w:val="000000"/>
          <w:sz w:val="22"/>
        </w:rPr>
        <w:t>on their flesh. What can we learn from them?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alone although my being alone does not hurt me.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in the wrong?  Am I not confining the mistake to myself?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have only one advice to offer, that you should do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Goseva Sangh suggests. But no going abroad even if they suggest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 Goseva Sangh means serving the cow because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into being only for the latter’s sake. Try to bring round your </w:t>
      </w:r>
      <w:r>
        <w:rPr>
          <w:rFonts w:ascii="Times" w:hAnsi="Times" w:eastAsia="Times"/>
          <w:b w:val="0"/>
          <w:i w:val="0"/>
          <w:color w:val="000000"/>
          <w:sz w:val="22"/>
        </w:rPr>
        <w:t>colleagues by your knowledge.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time or inclination to write more.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Sharad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doing well.</w:t>
      </w:r>
    </w:p>
    <w:p>
      <w:pPr>
        <w:autoSpaceDN w:val="0"/>
        <w:autoSpaceDE w:val="0"/>
        <w:widowControl/>
        <w:spacing w:line="220" w:lineRule="exact" w:before="46" w:after="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Leader of the West Bengal Assembly Congress party; Chief Minister after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dairy expert at Sevagram Ashram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daughter, Sharad P. Machve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360. LETTER TO SIYARAM SHARAN GUPTA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1947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think your flag-salutation [song] can </w:t>
      </w:r>
      <w:r>
        <w:rPr>
          <w:rFonts w:ascii="Times" w:hAnsi="Times" w:eastAsia="Times"/>
          <w:b w:val="0"/>
          <w:i w:val="0"/>
          <w:color w:val="000000"/>
          <w:sz w:val="22"/>
        </w:rPr>
        <w:t>be popular in today’s atmosphere. But if it has life, some day it will.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IYARAM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HARAN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HANSI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TALK WITH PRABHAVATI AND OTHERS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sent us here so that we should get rid of our sins,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meanness and narrow-mindedness. There is only one way of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and it is prayer. You can pray in any way you like. If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call Him Allah or Rama or Shiva. It is all the same.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only the leaders would realize it we have a golden opportunity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but make up our minds and come together and calmly,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casting aspersions on one another, consider things and set actively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we shall add lustre to truth and non-violence, the power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secured our freedom, and the whole world will begin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India for advice. We have no need for any ‘isms’. Codes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given in our scriptures are replaced by ‘isms’of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That little book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us that those who eat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any work are thieves, that those who eat while their neighbours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starve eat sin and that we should look upon everyone with an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believe that communism or socialism of Russia,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England can teach us anything more than this. Our scriptures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religion and philosophy. We are heirs of those who wrote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books. But without caring to see what we have, we run to others. </w:t>
      </w:r>
      <w:r>
        <w:rPr>
          <w:rFonts w:ascii="Times" w:hAnsi="Times" w:eastAsia="Times"/>
          <w:b w:val="0"/>
          <w:i w:val="0"/>
          <w:color w:val="000000"/>
          <w:sz w:val="22"/>
        </w:rPr>
        <w:t>It is not as if those others had achieved perfection.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it is possible that the experiments which were successful</w:t>
      </w:r>
    </w:p>
    <w:p>
      <w:pPr>
        <w:autoSpaceDN w:val="0"/>
        <w:autoSpaceDE w:val="0"/>
        <w:widowControl/>
        <w:spacing w:line="220" w:lineRule="exact" w:before="46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Hindi poet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iii, 12 and 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65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quite unsuitable for this country and we may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ourselves in the plight of a washerman’s dog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listen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the best course, and the only course, for all of us is to extend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co-operation to the National Government as we can.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certain things, if you do not like a particular policy, then </w:t>
      </w:r>
      <w:r>
        <w:rPr>
          <w:rFonts w:ascii="Times" w:hAnsi="Times" w:eastAsia="Times"/>
          <w:b w:val="0"/>
          <w:i w:val="0"/>
          <w:color w:val="000000"/>
          <w:sz w:val="22"/>
        </w:rPr>
        <w:t>you only have to…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all very wise men. They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you if you try to explain to them your point of view.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much active help as possible. We are all one body. If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thorn in one foot the whole body suffers for it. One feels relieved </w:t>
      </w:r>
      <w:r>
        <w:rPr>
          <w:rFonts w:ascii="Times" w:hAnsi="Times" w:eastAsia="Times"/>
          <w:b w:val="0"/>
          <w:i w:val="0"/>
          <w:color w:val="000000"/>
          <w:sz w:val="22"/>
        </w:rPr>
        <w:t>only when it is taken out. Similarly, we all have to suffer for the mass-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going on in the country. What can Sardar and Nehru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do? There are only a handful of such wise men in the country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let your abilities be frittered away when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about to be formed. Utilize them in useful activities.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as if politics were the only field of service. There are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which are untrodden. Take up the one in which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interested. Bear in mind the welfare of the country.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>say anything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pp. 246-9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today watching the referendum that is about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in the Frontier Province because legally the Frontier Province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and still is a Congress province. Badshah Khan and his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are being asked to choose between Pakistan and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Hindustan is being misunderstood as if Hindustan is Hindu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is Muslim. The problem before Badshah Khan is how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this difficulty. The Congress has pledged its word that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Dr. Khan Saheb there should be a referendum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Province under the direct supervision of His Excellency the </w:t>
      </w:r>
      <w:r>
        <w:rPr>
          <w:rFonts w:ascii="Times" w:hAnsi="Times" w:eastAsia="Times"/>
          <w:b w:val="0"/>
          <w:i w:val="0"/>
          <w:color w:val="000000"/>
          <w:sz w:val="22"/>
        </w:rPr>
        <w:t>Viceroy. The referendum will thus be held on the appointed date.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Khudai Khidmatgars will not participate in the referendum. </w:t>
      </w:r>
      <w:r>
        <w:rPr>
          <w:rFonts w:ascii="Times" w:hAnsi="Times" w:eastAsia="Times"/>
          <w:b w:val="0"/>
          <w:i w:val="0"/>
          <w:color w:val="000000"/>
          <w:sz w:val="22"/>
        </w:rPr>
        <w:t>This will result in a clear victory for the Muslim League and the</w:t>
      </w:r>
    </w:p>
    <w:p>
      <w:pPr>
        <w:autoSpaceDN w:val="0"/>
        <w:autoSpaceDE w:val="0"/>
        <w:widowControl/>
        <w:spacing w:line="220" w:lineRule="exact" w:before="36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belongs neither here nor there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Khudai Khidmatgars will also not have acted in defiance of their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voice, granting that they have one. How does this violate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the referendum?  The Khudai Khidmatgars who have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bravely fought the British are not going to be scared by defeat.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political parties take part in elections knowing full well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defeated and when a party does not take part in an </w:t>
      </w:r>
      <w:r>
        <w:rPr>
          <w:rFonts w:ascii="Times" w:hAnsi="Times" w:eastAsia="Times"/>
          <w:b w:val="0"/>
          <w:i w:val="0"/>
          <w:color w:val="000000"/>
          <w:sz w:val="22"/>
        </w:rPr>
        <w:t>election the defeat is certain.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Badshah Khan is chided for raising a new demand of Pakhtoo-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nistan. As far as I can remember even before the formation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Ministry Badshah Khan was taken up with this notion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for the Pathans in their homes. Badshah Khan does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 up a separate State. If he is only free to make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he will gladly join one of the two federations. I can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for objection to this demand of Pakhtoonistan. Of course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is to teach the Pathans a lesson and to humble them anyhow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different matter. A serious charge levelled against Badshah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he is playing into the hands of Afghanistan. I am quite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Badshah Khan cannot practise deceit against anyone. He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>allow the Frontier Province to be absorbed into Afghanistan.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friend of his I know that he has one weakness. He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suspicious nature and he has always suspected the intentions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British. I must ask him that he should get over this weakness,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peculiar to him. It does not become a leader of his stature.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this a weakness on his part and so it is, but it is also in a way his </w:t>
      </w:r>
      <w:r>
        <w:rPr>
          <w:rFonts w:ascii="Times" w:hAnsi="Times" w:eastAsia="Times"/>
          <w:b w:val="0"/>
          <w:i w:val="0"/>
          <w:color w:val="000000"/>
          <w:sz w:val="22"/>
        </w:rPr>
        <w:t>strong point, for even if he wants he cannot hide his opinions.</w:t>
      </w:r>
    </w:p>
    <w:p>
      <w:pPr>
        <w:autoSpaceDN w:val="0"/>
        <w:tabs>
          <w:tab w:pos="550" w:val="left"/>
          <w:tab w:pos="830" w:val="left"/>
          <w:tab w:pos="1890" w:val="left"/>
          <w:tab w:pos="1910" w:val="left"/>
          <w:tab w:pos="3150" w:val="left"/>
          <w:tab w:pos="4730" w:val="left"/>
          <w:tab w:pos="5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Frontier Province I now take you to Rameswaram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is said Rama had built a bridge or causeway for his horde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 into Lanka, which he conquered but did not retain and gave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Vibhishana, the brother of Ravana. The temple at Rameswaram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been opened to Harijans. Thus except for the temples in Cochin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famous temples in the South have been opened to the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list of the important temples furnished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Madurai,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Tinnevelly,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Chidambaram,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Srirangam,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Triplicane, Tirupati, Kanchi and Guruvayur. The list is not exhaustive.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Speaker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Madras Assembly has been going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along with other Harijan and non-Harijan devotees.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educated Harijans and others do not see the great importance of </w:t>
      </w:r>
      <w:r>
        <w:rPr>
          <w:rFonts w:ascii="Times" w:hAnsi="Times" w:eastAsia="Times"/>
          <w:b w:val="0"/>
          <w:i w:val="0"/>
          <w:color w:val="000000"/>
          <w:sz w:val="22"/>
        </w:rPr>
        <w:t>this reform. Let us not however underestimate its import, for this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Sivashanmugham Pillai;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Jawaharlal Nerhu”, 30-6-1947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has been brought about without bloodshed. We shall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Cochin too, like Travancore, Tamilnadu and British Kerala, will open </w:t>
      </w:r>
      <w:r>
        <w:rPr>
          <w:rFonts w:ascii="Times" w:hAnsi="Times" w:eastAsia="Times"/>
          <w:b w:val="0"/>
          <w:i w:val="0"/>
          <w:color w:val="000000"/>
          <w:sz w:val="22"/>
        </w:rPr>
        <w:t>its temples to Harijans.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temple-entry reform will remain incomplete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>temples do not become truly sanctified through internal reform.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209-10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SURENDRA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too long. Why do you write such long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>a man like…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 doubt that he is making a mistake, unless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am in error. His mistake lies in the remedy he is adopting and </w:t>
      </w:r>
      <w:r>
        <w:rPr>
          <w:rFonts w:ascii="Times" w:hAnsi="Times" w:eastAsia="Times"/>
          <w:b w:val="0"/>
          <w:i w:val="0"/>
          <w:color w:val="000000"/>
          <w:sz w:val="22"/>
        </w:rPr>
        <w:t>it is as clear as daylight. But only work can correct it, not argument.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remarks which you cite were true in relation to the problems </w:t>
      </w:r>
      <w:r>
        <w:rPr>
          <w:rFonts w:ascii="Times" w:hAnsi="Times" w:eastAsia="Times"/>
          <w:b w:val="0"/>
          <w:i w:val="0"/>
          <w:color w:val="000000"/>
          <w:sz w:val="22"/>
        </w:rPr>
        <w:t>to which they referred. Now I say what I feel and think today.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interpret the Shastras as you do. I have never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can become immortal. How can a thing which by its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perishable become immortal? Old age which is the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process of living is different from the condition that is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by disease. Think over the problem independently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Sankhya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doctrine. Does not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independently of the 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 it? If one realizes it, one may believe—as I do—that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will grow old but not the spirit. As regards the other points,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them if I write to you again. I am extremely busy these days. </w:t>
      </w:r>
      <w:r>
        <w:rPr>
          <w:rFonts w:ascii="Times" w:hAnsi="Times" w:eastAsia="Times"/>
          <w:b w:val="0"/>
          <w:i w:val="0"/>
          <w:color w:val="000000"/>
          <w:sz w:val="22"/>
        </w:rPr>
        <w:t>It is 5 a. m. now.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249</w:t>
      </w:r>
    </w:p>
    <w:p>
      <w:pPr>
        <w:autoSpaceDN w:val="0"/>
        <w:autoSpaceDE w:val="0"/>
        <w:widowControl/>
        <w:spacing w:line="240" w:lineRule="exact" w:before="1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LETTER TO ABHA GANDHI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ABHI,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You can be arrogant and obstinate. Whatever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my wishes, what does it matter when I have once given you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permission?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be angry about your getting treated by Dr. Roy?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not myself taken his treatment?  It may not have been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as you are taking but that is of no moment. I want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cured. Am I not also concerned about your illness? 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wishes. Even since you fell ill I have always felt how nice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if you could remain with me! I certainly wish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come and stay with me. The question is whether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you should be running around with me while you are ill. I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going to Kashmir shortly but nothing is certain. Nevertheless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come over. I shall do whatever I think best for you. While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with me, my treatment will have priority. I take the help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only when I am defeated as I did in the case of Manu.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yours will be a similar case. In my eyes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between you and Manu.</w:t>
      </w:r>
    </w:p>
    <w:p>
      <w:pPr>
        <w:autoSpaceDN w:val="0"/>
        <w:autoSpaceDE w:val="0"/>
        <w:widowControl/>
        <w:spacing w:line="220" w:lineRule="exact" w:before="2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72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 of the Hindi: Pyarelal Papers. Courtesy: Pyarelal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AMRITA LAL CHATTERJEE</w:t>
      </w:r>
    </w:p>
    <w:p>
      <w:pPr>
        <w:autoSpaceDN w:val="0"/>
        <w:autoSpaceDE w:val="0"/>
        <w:widowControl/>
        <w:spacing w:line="266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July, 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tabs>
          <w:tab w:pos="550" w:val="left"/>
          <w:tab w:pos="30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fully to Abha. You will read my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Ramen is all right. In spite of my letter, if Abha prefers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Sevagram, of course she will do so. I am quite prepared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>charge of her in spite of my wanderings.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10568. Courtesy: Amrita Lal Chatterjee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79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KULSUM SAYANI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KULSUM,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Convey my blessings to Hamid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Zarina. May they serve the country. There is no mention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daughter-in-law in the card!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Begum Kulsum Sayani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A LETTER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perpetual conflict in man’s heart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opposing forces, darkness and light. If these did not exist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no life. I am, therefore, struggling to find light.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handful of capitalists are ruling over millions with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machines. They are impelled solely by self-interest and greed.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devote all my energies to ending this economic inequality, </w:t>
      </w:r>
      <w:r>
        <w:rPr>
          <w:rFonts w:ascii="Times" w:hAnsi="Times" w:eastAsia="Times"/>
          <w:b w:val="0"/>
          <w:i w:val="0"/>
          <w:color w:val="000000"/>
          <w:sz w:val="22"/>
        </w:rPr>
        <w:t>but only if I emerge safely from this conflagration.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take a warning from the damage we have suffered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Hindu-Muslim conflict in the country and the shameful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of ourselves that we have made before the world. If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a similar warning also from the existing economic inequality,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suffer the same fate in future that we are doing today.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admit, however, that today I am alone in thinking as I do. No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paid any attention to the Harijan men, women and children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am staying these days. It remains to be seen how much I can </w:t>
      </w:r>
      <w:r>
        <w:rPr>
          <w:rFonts w:ascii="Times" w:hAnsi="Times" w:eastAsia="Times"/>
          <w:b w:val="0"/>
          <w:i w:val="0"/>
          <w:color w:val="000000"/>
          <w:sz w:val="22"/>
        </w:rPr>
        <w:t>do from here.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assume that you take sufficient care of your health. ‘If the </w:t>
      </w:r>
      <w:r>
        <w:rPr>
          <w:rFonts w:ascii="Times" w:hAnsi="Times" w:eastAsia="Times"/>
          <w:b w:val="0"/>
          <w:i w:val="0"/>
          <w:color w:val="000000"/>
          <w:sz w:val="22"/>
        </w:rPr>
        <w:t>mind is pure, we have the Ganga flowing by the doorstep.’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Remember, therefore, that health of the body depends upon that of </w:t>
      </w:r>
      <w:r>
        <w:rPr>
          <w:rFonts w:ascii="Times" w:hAnsi="Times" w:eastAsia="Times"/>
          <w:b w:val="0"/>
          <w:i w:val="0"/>
          <w:color w:val="000000"/>
          <w:sz w:val="22"/>
        </w:rPr>
        <w:t>the mind.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p. 250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A LETTER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1947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wishes to be good, to keep himself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with work or to devote himself wholly to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people, must first of all acquire the virtue of concentration.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p. 250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369. COMMENTS ON INDIAN INDEPENDENCE BILL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4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1947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86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0" w:val="left"/>
              </w:tabs>
              <w:autoSpaceDE w:val="0"/>
              <w:widowControl/>
              <w:spacing w:line="280" w:lineRule="exact" w:before="1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(1) Two Dominions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(b) No province excluded without consent of the dominion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concerned.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 &amp; 10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3798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0" w:right="15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19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  <w:p>
            <w:pPr>
              <w:autoSpaceDN w:val="0"/>
              <w:autoSpaceDE w:val="0"/>
              <w:widowControl/>
              <w:spacing w:line="300" w:lineRule="exact" w:before="260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  <w:p>
            <w:pPr>
              <w:autoSpaceDN w:val="0"/>
              <w:autoSpaceDE w:val="0"/>
              <w:widowControl/>
              <w:spacing w:line="294" w:lineRule="exact" w:before="2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  <w:p>
            <w:pPr>
              <w:autoSpaceDN w:val="0"/>
              <w:autoSpaceDE w:val="0"/>
              <w:widowControl/>
              <w:spacing w:line="300" w:lineRule="exact" w:before="260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Legal Proceedings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(3) Aden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(3b) Pakistan Assembly to be set up after the Act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Some declaration should be made, if it cannot be included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Statute, that Dominion Status would be temporary.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That it would be equal treatment for the two.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There is nothing to show that Pakistan is a seceder and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entity of India is retained in spite.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 province can go over to the other Dominion without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consent.</w:t>
            </w:r>
          </w:p>
          <w:p>
            <w:pPr>
              <w:autoSpaceDN w:val="0"/>
              <w:autoSpaceDE w:val="0"/>
              <w:widowControl/>
              <w:spacing w:line="280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Pakistan Assembly will not meet before the appointed date.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States’ position is uncomfortably weak. May 1946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statement would not be used to block progress.</w:t>
            </w:r>
          </w:p>
        </w:tc>
      </w:tr>
    </w:tbl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between pp. 288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289</w:t>
      </w:r>
    </w:p>
    <w:p>
      <w:pPr>
        <w:autoSpaceDN w:val="0"/>
        <w:autoSpaceDE w:val="0"/>
        <w:widowControl/>
        <w:spacing w:line="220" w:lineRule="exact" w:before="9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Viceroy wrote to Gandhiji on June 30 saying that Nehru, Patel and he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Gandhiji should ‘‘unquestionably be shown’’ the Indian Independence Bill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invited him to the Viceroy’s house for the purpose at 10. a. m. the following day.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scribbled his comments partly in pencil, party in ink.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64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SPEECH AT PRAYER MEETING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BROTHERS AND SISTERS,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understood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sung.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 by Tukdoji Maharaj of the Central Provinces. Its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Hindustani—not the Hindustani crammed with Arabic and Persian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but the Hindustani of Delhi. It has beauty and sweetness. It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Rama is accessible to one who has suffered loss of home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property, the loss of friends and companions or suffers from bodily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disease. If a person in spite of such misfortune does not leave Rama </w:t>
      </w:r>
      <w:r>
        <w:rPr>
          <w:rFonts w:ascii="Times" w:hAnsi="Times" w:eastAsia="Times"/>
          <w:b w:val="0"/>
          <w:i w:val="0"/>
          <w:color w:val="000000"/>
          <w:sz w:val="22"/>
        </w:rPr>
        <w:t>then he finds Rama.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complains that I have been saying at prayer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division of India has somehow to be undone. But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this. When something has been agreed upon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the League and the country has been divided, what can </w:t>
      </w:r>
      <w:r>
        <w:rPr>
          <w:rFonts w:ascii="Times" w:hAnsi="Times" w:eastAsia="Times"/>
          <w:b w:val="0"/>
          <w:i w:val="0"/>
          <w:color w:val="000000"/>
          <w:sz w:val="22"/>
        </w:rPr>
        <w:t>be gained by opposing it?  After all the hearts have not been divided.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has accepted Pakistan and we must let it go at that.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Sikh youth asks me what I, claiming to love the Sikhs,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to prove it. Hindus and Muslims have both gained something.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have the Sikhs gained?  I can only say that if the Punjab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divided I can do nothing about it. I have not the power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To me there is no difference between Sikhism and Hinduism.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Granth Saheb.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contains is also contained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Vedic dharma. But today they are treated as a separate community.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small community but well known for its valour. I had visits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friends who have settled in Canada. They say Canada has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Sikhs and they are doing good work there. There are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 Africa. One finds Sikhs everywhere one goes.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farmers, engineers, railway mechanics, motor-car drivers.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>Sikhs live in great material comfort.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today a wire from the Muslim League at Mathura.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Hindus there are ill-treating them. I do not know how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true. But if it is true it is not good. We should not display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cruelty of numbers. The arrogance that comes from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>numbers can only destroy 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eager to know the result of my meeting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Viceroy today. I had been to see the Viceroy with Nehru and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Sardar. I must ask the Press correspondents not to indulge in guess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but wait for an authoritative announcement from the Viceroy’s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House. They should do nothing at the present juncture that may harm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211-3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371. LETTER TO K. KELAPPAN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2,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00" w:after="2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good that all temples have been opened. I agree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of temples in Cochin also is now necessary. Now there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reform of temples, as in every way the condition of Harijans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exactly like that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For this work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Pracharakas be sent from this side?  They may be prepared there </w:t>
      </w:r>
      <w:r>
        <w:rPr>
          <w:rFonts w:ascii="Times" w:hAnsi="Times" w:eastAsia="Times"/>
          <w:b w:val="0"/>
          <w:i w:val="0"/>
          <w:color w:val="000000"/>
          <w:sz w:val="22"/>
        </w:rPr>
        <w:t>only. Why not you yourself?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36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4-7-1947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MOHAMMED HUSSAIN KHAN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1947</w:t>
      </w:r>
    </w:p>
    <w:p>
      <w:pPr>
        <w:autoSpaceDN w:val="0"/>
        <w:autoSpaceDE w:val="0"/>
        <w:widowControl/>
        <w:spacing w:line="260" w:lineRule="exact" w:before="10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 despair of converting you to the use, whenever you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Urdu language in place of English?  Thus your letter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point. You will then probably have avoided exaggerations into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have been betrayed.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certainly no compulsion against Bihar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acceptance of your demand nor could there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by a member of the public upon his Government, nor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proposal for the payment of Rs. 1‚500 per family of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accepted. So much about what you state as facts within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Though I cannot speak from knowledge, I am quite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no connection whatsoever between what happened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</w:t>
      </w:r>
    </w:p>
    <w:p>
      <w:pPr>
        <w:autoSpaceDN w:val="0"/>
        <w:autoSpaceDE w:val="0"/>
        <w:widowControl/>
        <w:spacing w:line="220" w:lineRule="exact" w:before="40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 of the Kerala Provincial Congress Committee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reported under the dateline ‘‘Calicut, July 2, 1947’’.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opening of fire by the police on Khaksars who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violation of the order banning processions, etc., had taken out a procession and </w:t>
      </w:r>
      <w:r>
        <w:rPr>
          <w:rFonts w:ascii="Times" w:hAnsi="Times" w:eastAsia="Times"/>
          <w:b w:val="0"/>
          <w:i w:val="0"/>
          <w:color w:val="000000"/>
          <w:sz w:val="18"/>
        </w:rPr>
        <w:t>violence had broken out.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10th June last and the rehabilitation scheme.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also told you when we met…that Pandit Nehru should be ruled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 of the discussion of your proposals. I do not see how he could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intervene as a member of the Central Government.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Further, is not your statement that the Bihar Government’s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action ‘‘surpasses in cruelty and arrogance all human imagination’’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somewhat extravagant?  I suggest that the use of such language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statements as cannot be supported by evidence is not the way to attain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peaceful end… Nevertheless . . . I am sending . . . (your letter)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Chief Minister of Bihar, I note that you were good enough to send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 an extra copy of your letter.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Gandhi—The Last: Phase</w:t>
      </w:r>
      <w:r>
        <w:rPr>
          <w:rFonts w:ascii="Times" w:hAnsi="Times" w:eastAsia="Times"/>
          <w:b w:val="0"/>
          <w:i w:val="0"/>
          <w:color w:val="000000"/>
          <w:sz w:val="18"/>
        </w:rPr>
        <w:t>, Vol. I, Book II, p. 331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SUSHILA GANDHI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  <w:tab w:pos="1750" w:val="left"/>
          <w:tab w:pos="2330" w:val="left"/>
          <w:tab w:pos="2490" w:val="left"/>
          <w:tab w:pos="33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today. Why do you worry? It is very likely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Kumar goes to the movies. Manu reminds me that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about it. I don’t remember such things, but I believe Manu.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didn’t see anything objectionable in that. Who doesn’t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movies these days? Manu did. She herself has not come under the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movies. I am sure Sita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must have done so.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Manilal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 goes. Probably you also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occa-sionally. So far as I know, I am the only person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seen a movie. But no, I did go once, not knowing what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about, and saw a film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exile of Janaki and Ramachandra.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depressing experience and I felt like running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but could not do so. It was sheer waste of time. This incident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in Shantikumar’s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house. But now that you write to me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further inquiries if an opportunity offers itself. I cannot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Brij Krishna has done justice to Kr. Kumar. The latter didn’t impress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addition to throwing the blame for the incident on Congress, the addressee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made some demands: ‘‘(1) Rs. 20‚000 for each Khaksar martyr, (2) unconditional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release of Khaksar prisoners (3) rehabilitation of the Bihar Muslim refugees…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further assurance that such acts of arrogance and cruelty will not be repeated again.’’</w:t>
      </w:r>
    </w:p>
    <w:p>
      <w:pPr>
        <w:autoSpaceDN w:val="0"/>
        <w:autoSpaceDE w:val="0"/>
        <w:widowControl/>
        <w:spacing w:line="198" w:lineRule="exact" w:before="42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daughter and husband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movie was ‘Ram Rajya’ which Gandhiji saw in Bombay on June 2, 1944.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Shantikumar N. Morarjee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a shallow youth. I would be pained if Sita selected a shallow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However, there is no question of engagement just yet. You </w:t>
      </w:r>
      <w:r>
        <w:rPr>
          <w:rFonts w:ascii="Times" w:hAnsi="Times" w:eastAsia="Times"/>
          <w:b w:val="0"/>
          <w:i w:val="0"/>
          <w:color w:val="000000"/>
          <w:sz w:val="22"/>
        </w:rPr>
        <w:t>may, therefore, leave for South Africa without least worry.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discovered, however, that I have much less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pain or hardship that I thought I had. What is happening today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and the Congress in connection with independence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fills me with agony. And moreover the weather is bad.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given up counting on my being alive very much longer.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if, after you have left, I pass away, you will feel unhappy.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wouldn’t be able to bear the thought of Sita’s present condition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and you were far away from her. Because I put all my trust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nothing will happen to me. But I mentioned this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>thought it my duty to do so.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replied to the letter which you have received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Sita’s college. See it yourself and show it to Sita. My letter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dispatched today. I shall let you know immediately I receive a reply to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5006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NARANDAS GANDHI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regarding the </w:t>
      </w:r>
      <w:r>
        <w:rPr>
          <w:rFonts w:ascii="Times" w:hAnsi="Times" w:eastAsia="Times"/>
          <w:b w:val="0"/>
          <w:i/>
          <w:color w:val="000000"/>
          <w:sz w:val="22"/>
        </w:rPr>
        <w:t>Rentia Jayanti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on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revised by me. I am sending a copy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We are thus quite in time. I am forwarding Balasaheb’s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spin daily without fail for half an hour at least. But as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number, it is all confusion, for I am drawing two threads at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combining them into one, so that I cannot keep 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number. However, I will see what I can do. I don’t think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any harm in counting 75 rounds a day.</w:t>
      </w:r>
    </w:p>
    <w:p>
      <w:pPr>
        <w:autoSpaceDN w:val="0"/>
        <w:autoSpaceDE w:val="0"/>
        <w:widowControl/>
        <w:spacing w:line="220" w:lineRule="exact" w:before="66" w:after="1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7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Patro–9: Narandas Gandhine</w:t>
      </w:r>
      <w:r>
        <w:rPr>
          <w:rFonts w:ascii="Times" w:hAnsi="Times" w:eastAsia="Times"/>
          <w:b w:val="0"/>
          <w:i w:val="0"/>
          <w:color w:val="000000"/>
          <w:sz w:val="18"/>
        </w:rPr>
        <w:t>–II, p. 316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appeal for celebration of Gandhiji’s birthday;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‘‘Statement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Rentia Jayanti’’, footnote 1, “Statement on Rentia Jayanti”, 12-7-1947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A LETTER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1947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has chosen the path of truth and ahimsa has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cause to fear anybody. He need not worry what will happen if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play false with 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me, I must do or die. But I do not yet see my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course. I am still groping in the dark all alone. When I see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clear either way, then alone will the country, it seems to me,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light. My faith in God is daily becoming stronger so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wrestling with my thoughts all alone in this intolerable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 of Delhi, my physical strength has not suffered. How merciful is </w:t>
      </w:r>
      <w:r>
        <w:rPr>
          <w:rFonts w:ascii="Times" w:hAnsi="Times" w:eastAsia="Times"/>
          <w:b w:val="0"/>
          <w:i w:val="0"/>
          <w:color w:val="000000"/>
          <w:sz w:val="22"/>
        </w:rPr>
        <w:t>Rama!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write to me in English? Though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the swaraj of my conception, why should we not make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what we have got? How long shall we remain slaves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language? Since your mother tongue is Urdu,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in Urdu or Hindustani. I feel ashamed to have to preach </w:t>
      </w:r>
      <w:r>
        <w:rPr>
          <w:rFonts w:ascii="Times" w:hAnsi="Times" w:eastAsia="Times"/>
          <w:b w:val="0"/>
          <w:i w:val="0"/>
          <w:color w:val="000000"/>
          <w:sz w:val="22"/>
        </w:rPr>
        <w:t>his sermon to a nationalist Muslim like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257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376. A LETTER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1947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a good thing in sending to me the money you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present on the occasion of your birthday. I will spend it on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Muslim children. However, this money which you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given to you by somebody else. I want money earned by your </w:t>
      </w:r>
      <w:r>
        <w:rPr>
          <w:rFonts w:ascii="Times" w:hAnsi="Times" w:eastAsia="Times"/>
          <w:b w:val="0"/>
          <w:i w:val="0"/>
          <w:color w:val="000000"/>
          <w:sz w:val="22"/>
        </w:rPr>
        <w:t>own labour. I hope you understand what I mean by such money.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 for half an hour daily for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wear the khadi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yarn. If there is any surplus, send it to me for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 to poor children like you. If you do that, I will bless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live up to a hundred and twenty-five years, on condition,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that you promise to devote your whole life to service. My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the source this was addressed to a child.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to mother. Learn Hindustani well. Sanskrit, of course,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learn. And you must be as strong as a tough.</w:t>
      </w:r>
    </w:p>
    <w:p>
      <w:pPr>
        <w:autoSpaceDN w:val="0"/>
        <w:autoSpaceDE w:val="0"/>
        <w:widowControl/>
        <w:spacing w:line="220" w:lineRule="exact" w:before="86" w:after="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3"/>
        <w:gridCol w:w="3253"/>
      </w:tblGrid>
      <w:tr>
        <w:trPr>
          <w:trHeight w:hRule="exact" w:val="60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257-8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A LETTER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follow the same policies as Pakistan what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them and us?  Even if somebody has done us an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turn, we should wish to do him a good turn. If I cannot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like you or inmates of the Ashram that love alone can prevail </w:t>
      </w:r>
      <w:r>
        <w:rPr>
          <w:rFonts w:ascii="Times" w:hAnsi="Times" w:eastAsia="Times"/>
          <w:b w:val="0"/>
          <w:i w:val="0"/>
          <w:color w:val="000000"/>
          <w:sz w:val="22"/>
        </w:rPr>
        <w:t>against anger, whom else can I hope to convince?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humbling my pride. I am being severely tested. But still </w:t>
      </w:r>
      <w:r>
        <w:rPr>
          <w:rFonts w:ascii="Times" w:hAnsi="Times" w:eastAsia="Times"/>
          <w:b w:val="0"/>
          <w:i w:val="0"/>
          <w:color w:val="000000"/>
          <w:sz w:val="22"/>
        </w:rPr>
        <w:t>my heart is full of joy.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258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UDESHI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1947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UDESHI,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have to take the trouble of writing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English?  How far does your knowledge of English go?  You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say that those who read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more intelligent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knows! From your name,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be a Gujarati and still you write to a Gujarati like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It seems you have not the least suspicion how utterly absurd </w:t>
      </w:r>
      <w:r>
        <w:rPr>
          <w:rFonts w:ascii="Times" w:hAnsi="Times" w:eastAsia="Times"/>
          <w:b w:val="0"/>
          <w:i w:val="0"/>
          <w:color w:val="000000"/>
          <w:sz w:val="22"/>
        </w:rPr>
        <w:t>this is. I am sorry.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VASANTLAL</w:t>
      </w:r>
    </w:p>
    <w:p>
      <w:pPr>
        <w:autoSpaceDN w:val="0"/>
        <w:autoSpaceDE w:val="0"/>
        <w:widowControl/>
        <w:spacing w:line="244" w:lineRule="exact" w:before="48" w:after="0"/>
        <w:ind w:left="533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VASANTLAL,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rather surprised that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>recommend Sheth Husainbhai to me. And who am I to write to Sardar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41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Vallabhbhai?  Perhaps he knows Husainbhai better than I.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MATHURADAS TRIKUMJI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At the moment it is 50 minutes past 4 o’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clock. I am dictating this letter while sipping fruit juice. I had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read out to me at a quarter past four, soon after the prayers.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advice stands. You should give up worrying about mundane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You are ripe for meditating upon the eternal. I am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dictate as much as I can in a few minutes.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is not India. America worships gold. The golden calf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god. She is almost like Australia. The only difference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Australia is peopled by those who are considered the scum of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America is peopled by that of Europe. However.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does come across a diamond in a coal-mine. In modern parlance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constitute the New World; India is an ancient land.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considered primarily a worshipper of the golden calf.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so and also never heard anyone saying so. Still if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say is true, then I have missed the truth right from my childhood.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of language, village and religion have long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coexisting and they still do. Now it is five o’clock and I must go for </w:t>
      </w:r>
      <w:r>
        <w:rPr>
          <w:rFonts w:ascii="Times" w:hAnsi="Times" w:eastAsia="Times"/>
          <w:b w:val="0"/>
          <w:i w:val="0"/>
          <w:color w:val="000000"/>
          <w:sz w:val="22"/>
        </w:rPr>
        <w:t>my walk with Rajendra Babu. What more can one say to the wise?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RAMASWAMI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RAMASWAMI,</w:t>
      </w:r>
    </w:p>
    <w:p>
      <w:pPr>
        <w:autoSpaceDN w:val="0"/>
        <w:tabs>
          <w:tab w:pos="550" w:val="left"/>
          <w:tab w:pos="49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remember you. I have forwarded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Bhai Ramachandran. You may see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‘‘Letter to Ramaswami’’, 10-7-1947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SPEECH AT DELHI PROVINCIAL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POLITICAL CONFERENCE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hear the few things that I have come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>please maintain silence.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your Vice-President came and invited me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I had not known till then that Jayaprakash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conference. When people persisted I was in a fix.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right to refuse. Drawn by your love, I was forced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The police tie us up in iron chains, but the bond of love,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of Mirabai, though fragile and tenuous, is stronger than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iron chain. And drawn by this bond I came here punctually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 past eight. Here I shall speak out a few things. It has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 these days to call oneself a socialist. It is a mistaken notion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can serve only if one carries a label of some ‘ism’.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studying the question since the time when Jayaprakash perhaps </w:t>
      </w:r>
      <w:r>
        <w:rPr>
          <w:rFonts w:ascii="Times" w:hAnsi="Times" w:eastAsia="Times"/>
          <w:b w:val="0"/>
          <w:i w:val="0"/>
          <w:color w:val="000000"/>
          <w:sz w:val="22"/>
        </w:rPr>
        <w:t>had not even been born.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fifty years ago when I used to practise law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many people there who called themselves socialists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they were less socialist than I was. I used to work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coolies. I had made this work my life’s mission and I lived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coolies lived. I have always considered myself a servant of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peasants but I have never found it necessary to call myself a </w:t>
      </w:r>
      <w:r>
        <w:rPr>
          <w:rFonts w:ascii="Times" w:hAnsi="Times" w:eastAsia="Times"/>
          <w:b w:val="0"/>
          <w:i w:val="0"/>
          <w:color w:val="000000"/>
          <w:sz w:val="22"/>
        </w:rPr>
        <w:t>socialist. My socialism is of a different kind.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everyone forsakes me I shall not be worried. I am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and, therefore, I tell you that if a cripple cannot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he needs we should ourselves give up that something.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first watch the cripple’s life and his food and only then shall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doing something for myself. This is my socialism.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bring about this kind of socialism, then I shall be the first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forward to help. It is my firm belief that even a king can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socialist by being a servant of his people.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want to make the king as well as the people socialist,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set about it?  We can convert others to socialism by setting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ourselves. It is said that there are two ways of changing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king. Either by cutting off his head or by depriving him of his throne.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method is to make the king a socialist through love. It is heinous </w:t>
      </w:r>
      <w:r>
        <w:rPr>
          <w:rFonts w:ascii="Times" w:hAnsi="Times" w:eastAsia="Times"/>
          <w:b w:val="0"/>
          <w:i w:val="0"/>
          <w:color w:val="000000"/>
          <w:sz w:val="22"/>
        </w:rPr>
        <w:t>to kill. If you teach thousands of people to kill, the order that you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1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will not be a socialistic order but an order of murderers.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can call himself a Congressman as the speaker calls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 Congressman. But would the Viceroy be ready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powers if he were asked to do so?  Similarly there are many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call themselves Congressmen but are they indeed Congressmen?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they true socialists? There are many who have drowned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in their wealth and in the pleasures which wealth can buy.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firmly hold to truth and love. By love I do not mean the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bond that binds husband and wife or father and son,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self-interest. By love I mean that bond which binds the </w:t>
      </w:r>
      <w:r>
        <w:rPr>
          <w:rFonts w:ascii="Times" w:hAnsi="Times" w:eastAsia="Times"/>
          <w:b w:val="0"/>
          <w:i w:val="0"/>
          <w:color w:val="000000"/>
          <w:sz w:val="22"/>
        </w:rPr>
        <w:t>devotee to God.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although the Whites treated me as an enemy,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many of them came to me as friends. If socialism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enemies into friends I should be considered a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socialist. This idea of socialism is my own. All the socialists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socialism from me. Only then shall we be able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workers and bring about peasants’ rule. I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kind of socialism that the Socialist Party preaches. Maybe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preaching to you is a cry in the wilderness, maybe you will not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There are people who call me names and treat 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madman. I cannot teach you violence because I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can only teach you not to bow your head even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lose your life. Therein lies true courage. Nobody can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this courage from me. When I die you will all admit that Gandhi </w:t>
      </w:r>
      <w:r>
        <w:rPr>
          <w:rFonts w:ascii="Times" w:hAnsi="Times" w:eastAsia="Times"/>
          <w:b w:val="0"/>
          <w:i w:val="0"/>
          <w:color w:val="000000"/>
          <w:sz w:val="22"/>
        </w:rPr>
        <w:t>was a true socialist.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talk of trusteeship people call me mad.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in that madness. If you think a little deeply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it. Today I can say with conviction that if there is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all these people who is a socialist it is I. And this gives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say what I am saying. The public life and the private life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servant are interrelated. Socialism cannot be established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purity. Socialism has been in vogue ever since the time of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Krishna. He played with the cowherds. He lived with them, 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them; he went along with Sudama to cut firewood in the forest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of his preceptor. There are many such instances. He even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charioteer of Arjuna to show that there was no one high or low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comported with the cowherd maidens freely for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impurity in his eyes. Thus what you call socialism, the 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think you should learn from Russia or America or England, has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been there in our country for a very long time.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is like a son to me and the other leaders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Socialist Party are all my friends. I humbly want to tell them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adopt the kind of socialism I have described the whole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with them. I regret I cannot support the theory of socialism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accept, for I know that those who advocate it do not conform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lives. Their precepts and practice vary. It will not do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preach. Rama spent fourteen years in exile in the forest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him. But if he had not done so and merely contented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saying that a son should obey his father, who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him today? Today there is murder, plunder and rape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air. My voice is not heard. People consider me mad.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teach how to return two blows for one but I cannot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can say is: ‘Friend, if you want to kill me you may do so,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kill no one.’ I pray to God that He may keep me filled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the end. One who has cultivated such courage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plundered. When Gandhi is dead you will all say Gandhi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socialist. I say it humbly but with conviction because I have full sixty </w:t>
      </w:r>
      <w:r>
        <w:rPr>
          <w:rFonts w:ascii="Times" w:hAnsi="Times" w:eastAsia="Times"/>
          <w:b w:val="0"/>
          <w:i w:val="0"/>
          <w:color w:val="000000"/>
          <w:sz w:val="22"/>
        </w:rPr>
        <w:t>years’ experience to back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Gandhijiki Delhi Diary</w:t>
      </w:r>
      <w:r>
        <w:rPr>
          <w:rFonts w:ascii="Times" w:hAnsi="Times" w:eastAsia="Times"/>
          <w:b w:val="0"/>
          <w:i w:val="0"/>
          <w:color w:val="000000"/>
          <w:sz w:val="18"/>
        </w:rPr>
        <w:t>—III, pp. 188-90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 to me: ‘‘There are things in the world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like and things which people do not like. To do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 not like is the limit of folly. You used to give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to the people. You should do so now and support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in the path they may choose.’’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 do not like this. What is the good of supporting some-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thing that is already popular?  One must do something which is not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popular. One loses nothing by being alone. One has a right to do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likes, whether people are pleased or displeased. If someone wants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 rope out of grains of sand he will not succeed.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ropes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3-7-1947, Gandhiji said that he was told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way of illustration that he was trying to twist a rope of sand in trying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popularize Hindustani with the two scripts Nagari and Urdu, especially when Pakistan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become an established fact.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04" w:right="139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made only from fibre. One should do things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>reasonable to do.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say when I was in the Hindi Sahitya Sammelan I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that languages sky-high. I used to propagate Hindi in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people spoke Tamil. It was all the good. But why Hindustani?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answer is that Hindustani has been born from Hindi. I attended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Hindi Sahitya Sammelan at Indore.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also went to the Marwari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 out of love for Jamnalalji. I had no desire to go there.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love that drew me. I made it clear there that my Hindi was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kind. It was a language spoken by the Hindus, Muslims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It could be written either in Persian or in Devanagari.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is the Hindi that every illiterate man can speak. I speak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rudimentary Hindi but I do make myself understood.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but I have not been educated in Hindi.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educated in Urdu either. I have not the time. Since the Hindi I advo-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cated was not popular with the Hindi Sahitya Sammelan, I left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Hindi today has become Sanskritized and Urdu is of a kind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Maulana Saheb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Sapru Saheb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speak and understand.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therefore said that I do not want either Hindi for Urdu. I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confluence of the Ganga and the Yamuna. But the people call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fool. Where there are Anjuman Tarakki-e-Urdu working of Urdu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Hindi Sahitya Sammelan working for Hindi, I can never succeed.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would be no Pakistan. This renders my striving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a futile exercise. But my heart rebels. Why should I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Hindustani?  Why should I leave a good thing?  When we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Prayag and take a dip where the Ganga and the Yamuna meet,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purified. Similarly I wish to become purified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confluence of Hindi and Urdu.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today consider me the greatest enemy of Islam.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say that if I remain alive, one day they are going to turn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is behind me. Only my fear is that the madness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inundated India may carry us away. even if I am the only one left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so, I shall still say the Hindustani is the national language. Both </w:t>
      </w:r>
      <w:r>
        <w:rPr>
          <w:rFonts w:ascii="Times" w:hAnsi="Times" w:eastAsia="Times"/>
          <w:b w:val="0"/>
          <w:i w:val="0"/>
          <w:color w:val="000000"/>
          <w:sz w:val="22"/>
        </w:rPr>
        <w:t>India and Pakistan are my country. Nobody can stop me. Even Mr.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presided over the Sammelan which was held on April 20-22, 1935;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Hindi Sahitya Sammelan, Indore”, 23-4-1935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July 25, 1945;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Purushottamdas Tandon”, 25-7-1945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Abul  Kalam  Azad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Tej  Bahadur  Sapru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 cannot stop me. I have not become a foreign national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Jinnah may imprison me. I am not going to take out a passport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going to Pakistan. You should all have the same courage.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whose flag we have been carrying all this time has made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sacrifices. Shall we now take it that she has been decapitated?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make the mistake of taking up Hindi at the cost of Urdu.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one person does many persons will take up. As for me,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budge from my position even if I should die.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213-5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LILAVATI ASAR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 and also the telegram. You are born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Don’t worry. Do to the best of your ability whatever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you unsought. I don’t like your relations calling on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But you cannot escape such requests. If your brother recovers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and you can be free, you will be able to devote yourself to study.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 I suppose you are not kept busy the whole day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him. What is necessary is that the mind should form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>study. Sushila is at Wardha.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10436. Courtesy: Lilavati Asar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A LETTER</w:t>
      </w:r>
    </w:p>
    <w:p>
      <w:pPr>
        <w:autoSpaceDN w:val="0"/>
        <w:autoSpaceDE w:val="0"/>
        <w:widowControl/>
        <w:spacing w:line="27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harbouring a sense of guilt is a coward. Every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mistakes. I have made many in my life. But he who realizes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will be saved. Understand your mistake properly and then it </w:t>
      </w:r>
      <w:r>
        <w:rPr>
          <w:rFonts w:ascii="Times" w:hAnsi="Times" w:eastAsia="Times"/>
          <w:b w:val="0"/>
          <w:i w:val="0"/>
          <w:color w:val="000000"/>
          <w:sz w:val="22"/>
        </w:rPr>
        <w:t>will no longer give you a feeling of guilt, but will become a blessing.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pp. 265-6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04" w:right="141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A LETTER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1947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true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have no imperfection in him,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pretension and no fear. If you are such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why need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afraid to talk to women? You will be afraid only if there is some </w:t>
      </w:r>
      <w:r>
        <w:rPr>
          <w:rFonts w:ascii="Times" w:hAnsi="Times" w:eastAsia="Times"/>
          <w:b w:val="0"/>
          <w:i w:val="0"/>
          <w:color w:val="000000"/>
          <w:sz w:val="22"/>
        </w:rPr>
        <w:t>impurity hidden in you somewhere. Think over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p. 266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DHIRU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DHIRU,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travelled quite a lot.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go anywhere for studies. Learn whatever you can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and books. Inner purity has much more value than outer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behaviour. Now calm down and render such service as you can.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time to write this much. If I don’t surely it would never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I have Dr. Pranjivandas’s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speech. Why should he have spoken </w:t>
      </w:r>
      <w:r>
        <w:rPr>
          <w:rFonts w:ascii="Times" w:hAnsi="Times" w:eastAsia="Times"/>
          <w:b w:val="0"/>
          <w:i w:val="0"/>
          <w:color w:val="000000"/>
          <w:sz w:val="22"/>
        </w:rPr>
        <w:t>in English where people understand [Gujarati].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A LETTER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1947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see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established but how is it to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about?  I will be possible only if we become brave, give up fear and </w:t>
      </w:r>
      <w:r>
        <w:rPr>
          <w:rFonts w:ascii="Times" w:hAnsi="Times" w:eastAsia="Times"/>
          <w:b w:val="0"/>
          <w:i w:val="0"/>
          <w:color w:val="000000"/>
          <w:sz w:val="22"/>
        </w:rPr>
        <w:t>have faith in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265</w:t>
      </w:r>
    </w:p>
    <w:p>
      <w:pPr>
        <w:autoSpaceDN w:val="0"/>
        <w:autoSpaceDE w:val="0"/>
        <w:widowControl/>
        <w:spacing w:line="240" w:lineRule="exact" w:before="1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Pranjivandas Mehta of Jamnagar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TALK WITH RADHAKANT MALAVIYA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AND GOVIND MALAVIYA</w:t>
      </w:r>
    </w:p>
    <w:p>
      <w:pPr>
        <w:autoSpaceDN w:val="0"/>
        <w:autoSpaceDE w:val="0"/>
        <w:widowControl/>
        <w:spacing w:line="29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so many big institutions. Some of them are even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sometimes the entire institution goes to pieces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bickerings among its workers. In most cases bickerings arise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rivalry for an office. The teachers and the managers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 do not realize how much harm they are doing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and to the institutions on the establishment of which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was spent. In ancient times the gurus always lived in the forests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children of both kings and paupers had to go there for study.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guru had to worry only about his food and the students saw to </w:t>
      </w:r>
      <w:r>
        <w:rPr>
          <w:rFonts w:ascii="Times" w:hAnsi="Times" w:eastAsia="Times"/>
          <w:b w:val="0"/>
          <w:i w:val="0"/>
          <w:color w:val="000000"/>
          <w:sz w:val="22"/>
        </w:rPr>
        <w:t>that.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therefore no bickerings. But we in our wisdom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upon this. to save the children the arduous journey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forest we established institutions with all the conveniences,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ourselves unhappy rather that happy and squandering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In Kathiawad there was a very good institution by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Dakshinamurti, but it was not self-supporting and ultimately it became </w:t>
      </w:r>
      <w:r>
        <w:rPr>
          <w:rFonts w:ascii="Times" w:hAnsi="Times" w:eastAsia="Times"/>
          <w:b w:val="0"/>
          <w:i w:val="0"/>
          <w:color w:val="000000"/>
          <w:sz w:val="22"/>
        </w:rPr>
        <w:t>a burden. That was owing to quarrels among the workers.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understand why the educational institutions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self-supporting. Sometimes an institution becomes morally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depraved. I blame the teachers and managers more than the boys and </w:t>
      </w:r>
      <w:r>
        <w:rPr>
          <w:rFonts w:ascii="Times" w:hAnsi="Times" w:eastAsia="Times"/>
          <w:b w:val="0"/>
          <w:i w:val="0"/>
          <w:color w:val="000000"/>
          <w:sz w:val="22"/>
        </w:rPr>
        <w:t>girls. In some way they are guilty of some lapse…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similar incident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concerning… had once come before me. Educationists are a menace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society if their character is not perfect. That is why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everyone to think twice before opening an institution.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whether you know… I have just given an example.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all such things do happen in educational institutions in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p. 268</w:t>
      </w:r>
    </w:p>
    <w:p>
      <w:pPr>
        <w:autoSpaceDN w:val="0"/>
        <w:autoSpaceDE w:val="0"/>
        <w:widowControl/>
        <w:spacing w:line="240" w:lineRule="exact" w:before="1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1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1947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heard the </w:t>
      </w:r>
      <w:r>
        <w:rPr>
          <w:rFonts w:ascii="Times" w:hAnsi="Times" w:eastAsia="Times"/>
          <w:b w:val="0"/>
          <w:i/>
          <w:color w:val="000000"/>
          <w:sz w:val="22"/>
        </w:rPr>
        <w:t>bhajan.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says that it makes one laugh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a fish in water should remain thirsty. We are in the world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we do not know God. It is our ill-luck, for God is always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As nails are not apart from fingers, God is not apart from us.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nail gets broken it causes pain; similarly when one breaks from God, it </w:t>
      </w:r>
      <w:r>
        <w:rPr>
          <w:rFonts w:ascii="Times" w:hAnsi="Times" w:eastAsia="Times"/>
          <w:b w:val="0"/>
          <w:i w:val="0"/>
          <w:color w:val="000000"/>
          <w:sz w:val="22"/>
        </w:rPr>
        <w:t>is painful.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today is in pain. But the pain is in the cities. The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 villages of India do not revolve round the cities. India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1‚900 miles long and 1‚500 miles broad. The division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does not change the map of India. It remains as it was.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 to me that the Brahmins in India are like a rock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sea. Their number is infinitesimal. I am in a minority if I am all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The rock is in a minority if it stands aloof from the sea.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shrivels up. But when it is in the sea it is a part of the sea.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Brahmins be a minority in the sea that is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time when only Brahmin boys went to school.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given to learning from the very beginning, they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wherever there was something new to be learnt. Today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those who are not Brahmins get education. Why should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complain about their sons not getting admission?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talking to you about rights. There is no such thing as a right.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claims education as a matter of right, I may ask him how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acquire the right. I do not believe in birthright. Rights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duties done. You will agree that a sinner has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reap the harvest of his sins. I say that one who does noble deeds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the fruits of those deeds. If someone asks me what the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Brahmin are I shall say it is his right to know the Brahman.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has only two duties—to know the science of the Brahman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teach it to others. A Brahmin who fulfils these duties earns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live as a Brahmin. Formerly people used to give grains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to a Brahmin to enable him to live. The Brahmins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part took only as much as they needed and returned the rest. A </w:t>
      </w:r>
      <w:r>
        <w:rPr>
          <w:rFonts w:ascii="Times" w:hAnsi="Times" w:eastAsia="Times"/>
          <w:b w:val="0"/>
          <w:i w:val="0"/>
          <w:color w:val="000000"/>
          <w:sz w:val="22"/>
        </w:rPr>
        <w:t>Brahmin’s right thus is to teach the science of the Brahman. Why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they cry that their sons are not able to go to college?  How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everyone go to college?  How many boys and girls in the seven lakh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villages of India go to college?  That is possible on under Nai Talim,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which I shall not talk today.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</w:t>
      </w:r>
      <w:r>
        <w:rPr>
          <w:rFonts w:ascii="Times" w:hAnsi="Times" w:eastAsia="Times"/>
          <w:b w:val="0"/>
          <w:i w:val="0"/>
          <w:color w:val="000000"/>
          <w:sz w:val="18"/>
        </w:rPr>
        <w:t>—I, pp. 215-7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TO UTTIMCHAND GANGARAM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1947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UTTIMCHAND,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 and cheque for Rs. 500 for the A. I. S. A.,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>being sent to be used as per your instructions.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that Rs. 350 have not been acknowledged.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remains unacknowledged. I am inquiring. Owing to my </w:t>
      </w:r>
      <w:r>
        <w:rPr>
          <w:rFonts w:ascii="Times" w:hAnsi="Times" w:eastAsia="Times"/>
          <w:b w:val="0"/>
          <w:i w:val="0"/>
          <w:color w:val="000000"/>
          <w:sz w:val="22"/>
        </w:rPr>
        <w:t>wanderings it is difficult to carry all records.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would have accepted the prize money with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perplexity had been solved by me or my friends. It is quite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unfit to cope with your puzzles. And now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>scattered.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Jairamdas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here. I know about the loss of his brother. I shall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see that your note reaches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right. People are often wise after the event.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almost despair of seeing peace in my lifetime. But man </w:t>
      </w:r>
      <w:r>
        <w:rPr>
          <w:rFonts w:ascii="Times" w:hAnsi="Times" w:eastAsia="Times"/>
          <w:b w:val="0"/>
          <w:i w:val="0"/>
          <w:color w:val="000000"/>
          <w:sz w:val="22"/>
        </w:rPr>
        <w:t>proposes and God disposes. Who can fathom His ways?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A LETTER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1947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people have no faith in ahimsa. If they bravely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violence, though I would not co-operate with them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oppose them either. But the violence which has broken out is the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of cowards.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</w:t>
      </w:r>
      <w:r>
        <w:rPr>
          <w:rFonts w:ascii="Times" w:hAnsi="Times" w:eastAsia="Times"/>
          <w:b w:val="0"/>
          <w:i w:val="0"/>
          <w:color w:val="000000"/>
          <w:sz w:val="18"/>
        </w:rPr>
        <w:t>, p. 270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Jairamdas Doulatram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A LETTER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1947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surprised to learn about your civil marriage. Personally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believe in this form of marriage. In the marriages I arranged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there was nothing beyond the religious rites and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parties are all living happily. If we thus introduce law in the 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human relationships, there will be little purity and dignity left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lives. For the rest, everybody is his or her own judge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I for one believe that more numerous the laws the more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done to the people. But I suppose I am an old man now.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convince others that I have not grown senile? I regret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much time to do written exercises in Bengali.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in Bengali instead of in English. I shall be able to read it </w:t>
      </w:r>
      <w:r>
        <w:rPr>
          <w:rFonts w:ascii="Times" w:hAnsi="Times" w:eastAsia="Times"/>
          <w:b w:val="0"/>
          <w:i w:val="0"/>
          <w:color w:val="000000"/>
          <w:sz w:val="22"/>
        </w:rPr>
        <w:t>slowly.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271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MESSAGE TO STUDENTS FROM THE PUNJAB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1947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country’s most priceless possession are its students.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now. Today we are here, tomorrow we may be gone. You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leaders of the country. Students’ role in satyagraha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by no means insignificant. Many young students sacrificed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for the sake of swaraj. If I find that this valuable wealth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wasted anywhere I feel very hurt. I use the word ‘‘wasted’’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students become instruments in the hands of others.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when people take undue advantage of you and incite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strikes, drag you into politics and you do all that without using </w:t>
      </w:r>
      <w:r>
        <w:rPr>
          <w:rFonts w:ascii="Times" w:hAnsi="Times" w:eastAsia="Times"/>
          <w:b w:val="0"/>
          <w:i w:val="0"/>
          <w:color w:val="000000"/>
          <w:sz w:val="22"/>
        </w:rPr>
        <w:t>your discrimination.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entertain any communal feelings. Put your powers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use and treat all the women as your sisters whether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or Muslims. To the men and women who have come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rules of sanitation; give those who are ignorant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alphabets, maintain the accounts of the camps with great honesty,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religious discourses or </w:t>
      </w:r>
      <w:r>
        <w:rPr>
          <w:rFonts w:ascii="Times" w:hAnsi="Times" w:eastAsia="Times"/>
          <w:b w:val="0"/>
          <w:i/>
          <w:color w:val="000000"/>
          <w:sz w:val="22"/>
        </w:rPr>
        <w:t>kirtans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night so that the afflicted </w:t>
      </w:r>
      <w:r>
        <w:rPr>
          <w:rFonts w:ascii="Times" w:hAnsi="Times" w:eastAsia="Times"/>
          <w:b w:val="0"/>
          <w:i w:val="0"/>
          <w:color w:val="000000"/>
          <w:sz w:val="22"/>
        </w:rPr>
        <w:t>souls may be comforted. If you can do all this, then the calamity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befallen us will have become a blessing, you will gain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and learn something new from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possible give up the fondness for English. I find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more in this part of the country. English is a great and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But we can’t set fire to our hut at the sight of someone’s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Can we?  Do learn that language as a pastime if you want but </w:t>
      </w:r>
      <w:r>
        <w:rPr>
          <w:rFonts w:ascii="Times" w:hAnsi="Times" w:eastAsia="Times"/>
          <w:b w:val="0"/>
          <w:i w:val="0"/>
          <w:color w:val="000000"/>
          <w:sz w:val="22"/>
        </w:rPr>
        <w:t>never at the cost of our national language and the mother tongue.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pp. 272-3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Some people ask me if what has happened and what is hap-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pening and the Dominion Status that we are about to get will lead to </w:t>
      </w:r>
      <w:r>
        <w:rPr>
          <w:rFonts w:ascii="Times" w:hAnsi="Times" w:eastAsia="Times"/>
          <w:b w:val="0"/>
          <w:i/>
          <w:color w:val="000000"/>
          <w:sz w:val="22"/>
        </w:rPr>
        <w:t>Ramarajya.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Those who put the question are usually sarcastic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admit that I cannot say that all this will lead to </w:t>
      </w:r>
      <w:r>
        <w:rPr>
          <w:rFonts w:ascii="Times" w:hAnsi="Times" w:eastAsia="Times"/>
          <w:b w:val="0"/>
          <w:i/>
          <w:color w:val="000000"/>
          <w:sz w:val="22"/>
        </w:rPr>
        <w:t>Ramarajya.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signs I see are against it. The country has been divided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two Dominions and, if they are hostile to each other,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expect the estab-lishment of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 Of course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does not imply subservience to the British. It is as good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But the other Dominions in the British Commonwealth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more or less of the same race. Since India is an Asian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it remain a Dominion? If all the countries of the world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such Dominions, that would be a different matter and then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brought about. But what has come about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Kingdom of God.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originally intended to transfer power to Indian hands by June 30,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1948. But now they have decided that the sooner they get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it would be. But how can they do that?  So they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if Dominion Status were granted to the divided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 risks because then they would still have links with </w:t>
      </w: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India to be a frog in the well, unaware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outside the well. Jawaharlal and other leaders have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>we will not be hostile to any country. We shall have friendship for all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04" w:right="140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British. Do they then want a world federation? As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Asian Relations Conference,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world federation is possible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and in that case it would not be necessary for countries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armed forces. Some countries today describe themselves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democratic but of course one does not become a democrat by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so. What is the need for an army where there is rule by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people? Where the army rules the people cannot rule.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world federation of countries ruled by armies.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military dictatorships of Germany and Japan had tried to inveigle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countries into friendship with them. But the deception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long. Today I look around and find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nowhere.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ask me if the rule of the sword and the bullet that </w:t>
      </w:r>
      <w:r>
        <w:rPr>
          <w:rFonts w:ascii="Times" w:hAnsi="Times" w:eastAsia="Times"/>
          <w:b w:val="0"/>
          <w:i w:val="0"/>
          <w:color w:val="000000"/>
          <w:sz w:val="22"/>
        </w:rPr>
        <w:t>prevails today is not the result of my teaching of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for thirty-two years. But does this then mean that for thirty-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years I have prevailed through lies and hypocrisy?  Does it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millions of people who imbibed the lesson of ahimsa from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after thirty-two years suddenly become liars and murderers?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admitted that our ahimsa was the ahimsa of the weak.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weakness and ahimsa cannot go together. It should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described not as ahimsa but as passive resistance. But the ahimsa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advocated was not the ahimsa of the weak while passive resistance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the weak. Then passive resistance is a preparation for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armed resistance. As a result the violence the people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>harbouring in their hearts has now suddenly erupted.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passive resistance has not been a complete failure.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but won our freedom. The violence we see today is the violence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cowards. There is also such a thing as the violence of the brave.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or five men enter into a fight and die by the sword,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it but it is the violence of the brave. But when ten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men attack a village of unarmed people and slaughter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their wives and children it is the violence of cowards.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unleashed its atom bomb over Japan. That was the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cowards. The non-violence of the brave is a thing worth seeing. </w:t>
      </w:r>
      <w:r>
        <w:rPr>
          <w:rFonts w:ascii="Times" w:hAnsi="Times" w:eastAsia="Times"/>
          <w:b w:val="0"/>
          <w:i w:val="0"/>
          <w:color w:val="000000"/>
          <w:sz w:val="22"/>
        </w:rPr>
        <w:t>I want to see that non-violence before I die. For this we should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two speeches at the Conference,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at Inter-</w:t>
      </w:r>
      <w:r>
        <w:rPr>
          <w:rFonts w:ascii="Times" w:hAnsi="Times" w:eastAsia="Times"/>
          <w:b w:val="0"/>
          <w:i w:val="0"/>
          <w:color w:val="000000"/>
          <w:sz w:val="18"/>
        </w:rPr>
        <w:t>Asian Relations Conference”, 1-4-1947 and “Speech at Prayer Meeting”, 3-4-1947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strength. It is a unique weapon. If people had realized its beauty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life and property that have been lost would never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lost.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had learnt the lesson of ahimsa which I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impart to them over the last 32 years, there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at present for rationing of food and cloth.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 in consuming food and cloth, there can be no scarcity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in India. If people learnt to live truthfully and help each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 need for us to look towards the Civil Service.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Mr. Montagu had described the Civil Service as a wooden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structure. Civil servants do not consider themselves servants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nor are they employed for the service of the people.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somehow to keep the foreign rule going. Ensconced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 they issue orders through peons. If we could learn to stand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feet and give up dependence on Civil Service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in India either for rationing or for the Civil Service today.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civil service no doubt will be needed for running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administration. If civil servants could change with the times and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administration to serve the people, then a truly democratic regime </w:t>
      </w:r>
      <w:r>
        <w:rPr>
          <w:rFonts w:ascii="Times" w:hAnsi="Times" w:eastAsia="Times"/>
          <w:b w:val="0"/>
          <w:i w:val="0"/>
          <w:color w:val="000000"/>
          <w:sz w:val="22"/>
        </w:rPr>
        <w:t>could be brought about.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Pravachan–</w:t>
      </w:r>
      <w:r>
        <w:rPr>
          <w:rFonts w:ascii="Times" w:hAnsi="Times" w:eastAsia="Times"/>
          <w:b w:val="0"/>
          <w:i w:val="0"/>
          <w:color w:val="000000"/>
          <w:sz w:val="18"/>
        </w:rPr>
        <w:t>I, pp. 217–20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LORD MOUNTBATTEN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1947</w:t>
      </w:r>
    </w:p>
    <w:p>
      <w:pPr>
        <w:autoSpaceDN w:val="0"/>
        <w:autoSpaceDE w:val="0"/>
        <w:widowControl/>
        <w:spacing w:line="212" w:lineRule="exact" w:before="52" w:after="4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evening prayer.</w:t>
      </w:r>
    </w:p>
    <w:p>
      <w:pPr>
        <w:sectPr>
          <w:type w:val="continuous"/>
          <w:pgSz w:w="9360" w:h="12960"/>
          <w:pgMar w:top="504" w:right="1412" w:bottom="488" w:left="1440" w:header="720" w:footer="720" w:gutter="0"/>
          <w:cols w:num="2" w:equalWidth="0">
            <w:col w:w="2986" w:space="0"/>
            <w:col w:w="352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96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came into my hands after the</w:t>
      </w:r>
    </w:p>
    <w:p>
      <w:pPr>
        <w:sectPr>
          <w:type w:val="nextColumn"/>
          <w:pgSz w:w="9360" w:h="12960"/>
          <w:pgMar w:top="504" w:right="1412" w:bottom="488" w:left="1440" w:header="720" w:footer="720" w:gutter="0"/>
          <w:cols w:num="2" w:equalWidth="0">
            <w:col w:w="2986" w:space="0"/>
            <w:col w:w="3521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Dated July 4, it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inter alia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said: “It is reported to me from the Frontier that 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Shirts are now “persuading” people not to vote. I think you will agree that any 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this sort is likely to lead to…violence…. I trust that if the reports are true, in 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policy stated in your letter you will be able to persuade Khan Abdul Ghaffar </w:t>
      </w:r>
      <w:r>
        <w:rPr>
          <w:rFonts w:ascii="Times" w:hAnsi="Times" w:eastAsia="Times"/>
          <w:b w:val="0"/>
          <w:i w:val="0"/>
          <w:color w:val="000000"/>
          <w:sz w:val="18"/>
        </w:rPr>
        <w:t>Khan to implement that policy.”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type w:val="continuous"/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is undoubtedly being carried on today by Badshah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and his lieutenants to tell the voters that it is wrong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the voting. There should be no demonstration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voting days and there should be no approach to the voters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voting time. If this is what you mean I shall be glad to refer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in those terms at the evening prayer. I am quite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>adopt quicker means of reaching Badshah Khan, if you suggest any.</w:t>
      </w:r>
    </w:p>
    <w:p>
      <w:pPr>
        <w:autoSpaceDN w:val="0"/>
        <w:tabs>
          <w:tab w:pos="550" w:val="left"/>
          <w:tab w:pos="5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any other thing in view, you will please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ICEROY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1944-47, p. 264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ABDUL GHAFFAR KHAN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1947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BADSHAH,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Khudai Khidmatgar Alam Khan saw me before 12 o’clock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said that he was leaving for Peshawar tonight. I did not send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through him. But I told him that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against the Muslim League, that it should be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 present state of tension and misrepresentation Khudai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Khidmatgars should not vote at all one way or the other,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entitled so far as internal affairs were concerned to claim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complete autonomy without any interference from Pakistan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Union, and that they could come to a decision as to the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Union or Pakistan when the constitutions of the two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promulgated and when the Frontier Province had fashioned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autonomous constitution. Above all, every occasion for clash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League members was to be avoided. Real Pathan bravery was </w:t>
      </w:r>
      <w:r>
        <w:rPr>
          <w:rFonts w:ascii="Times" w:hAnsi="Times" w:eastAsia="Times"/>
          <w:b w:val="0"/>
          <w:i w:val="0"/>
          <w:color w:val="000000"/>
          <w:sz w:val="22"/>
        </w:rPr>
        <w:t>now on its trial. It was to be shown by cheerfully meeting blows or</w:t>
      </w:r>
    </w:p>
    <w:p>
      <w:pPr>
        <w:autoSpaceDN w:val="0"/>
        <w:autoSpaceDE w:val="0"/>
        <w:widowControl/>
        <w:spacing w:line="200" w:lineRule="exact" w:before="3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Replying on the same day, the addressee requested Gandhiji “to deprecate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agitation before the polling days” and to send a letter to Badshah Khan “as soon as </w:t>
      </w:r>
      <w:r>
        <w:rPr>
          <w:rFonts w:ascii="Times" w:hAnsi="Times" w:eastAsia="Times"/>
          <w:b w:val="0"/>
          <w:i w:val="0"/>
          <w:color w:val="000000"/>
          <w:sz w:val="18"/>
        </w:rPr>
        <w:t>possible”.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meeting death at the hands of the opponents without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retaliation. Boycott would certainly result in a legal victory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Pakistanis, but it would be a moral defeat if without the slightest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 from your side the bulk of Pathans refrained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dignified manner from participating in the referendum.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fuss, no processions, and no disobedience of any orders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authority.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acted promptly on receipt of your letter. I wrote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His Excellency on which he took action. You must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how I had dealt with the question of the Frontier Province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post-prayer speeches.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send you herewith a copy of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Viceroy and of my post-prayer speech. This letter is also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a complaint received by the Viceroy that it was reported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fear of disturbance to be caused by the Khudai </w:t>
      </w:r>
      <w:r>
        <w:rPr>
          <w:rFonts w:ascii="Times" w:hAnsi="Times" w:eastAsia="Times"/>
          <w:b w:val="0"/>
          <w:i w:val="0"/>
          <w:color w:val="000000"/>
          <w:sz w:val="22"/>
        </w:rPr>
        <w:t>Khidmatgars.</w:t>
      </w:r>
    </w:p>
    <w:p>
      <w:pPr>
        <w:autoSpaceDN w:val="0"/>
        <w:tabs>
          <w:tab w:pos="550" w:val="left"/>
        </w:tabs>
        <w:autoSpaceDE w:val="0"/>
        <w:widowControl/>
        <w:spacing w:line="282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strain under which you are working is not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your health.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Abdul Ghaffar Khan,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 445. Also </w:t>
      </w:r>
      <w:r>
        <w:rPr>
          <w:rFonts w:ascii="Times" w:hAnsi="Times" w:eastAsia="Times"/>
          <w:b w:val="0"/>
          <w:i/>
          <w:color w:val="000000"/>
          <w:sz w:val="18"/>
        </w:rPr>
        <w:t>Gandhiji’s Correspondence with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>1944–47, pp. 266–7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LORD MOUNTBATTEN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kind letter of even date just after I had finished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prayer speech and was going out for my walk. Fortunately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noon I had a visit from a Pathan whom I had known to be a Khudai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Khidmatgar. He was going to Peshawar and so I gave him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reproduced in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enclose herewith.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letter and if you think that it covers the new point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you may send the letter by special messenger as suggested by </w:t>
      </w:r>
      <w:r>
        <w:rPr>
          <w:rFonts w:ascii="Times" w:hAnsi="Times" w:eastAsia="Times"/>
          <w:b w:val="0"/>
          <w:i w:val="0"/>
          <w:color w:val="000000"/>
          <w:sz w:val="22"/>
        </w:rPr>
        <w:t>you. I am hoping that there will be no disturbance on the part of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Lord Mountbatten”, 28/29-6-1947 and “Speech at Prayer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Meeting”, 30-6-1947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Badshah Khan and his followers. In the message that I sent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Pathan Khudai Khidmatgar I covered much more ground than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in me letter to Badshah Khan.</w:t>
      </w:r>
    </w:p>
    <w:p>
      <w:pPr>
        <w:autoSpaceDN w:val="0"/>
        <w:tabs>
          <w:tab w:pos="550" w:val="left"/>
          <w:tab w:pos="35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giving me the purport of the telegram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 from the Resident in Kashmir.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Her Excellency was none the worse for her visit to the </w:t>
      </w:r>
      <w:r>
        <w:rPr>
          <w:rFonts w:ascii="Times" w:hAnsi="Times" w:eastAsia="Times"/>
          <w:b w:val="0"/>
          <w:i w:val="0"/>
          <w:color w:val="000000"/>
          <w:sz w:val="22"/>
        </w:rPr>
        <w:t>Bhangi Basti.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open to you not to send the enclosed if it does not merit </w:t>
      </w:r>
      <w:r>
        <w:rPr>
          <w:rFonts w:ascii="Times" w:hAnsi="Times" w:eastAsia="Times"/>
          <w:b w:val="0"/>
          <w:i w:val="0"/>
          <w:color w:val="000000"/>
          <w:sz w:val="22"/>
        </w:rPr>
        <w:t>your approval.</w:t>
      </w:r>
    </w:p>
    <w:p>
      <w:pPr>
        <w:autoSpaceDN w:val="0"/>
        <w:autoSpaceDE w:val="0"/>
        <w:widowControl/>
        <w:spacing w:line="220" w:lineRule="exact" w:before="86" w:after="30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sectPr>
          <w:type w:val="continuous"/>
          <w:pgSz w:w="9360" w:h="12960"/>
          <w:pgMar w:top="504" w:right="1402" w:bottom="508" w:left="1440" w:header="720" w:footer="720" w:gutter="0"/>
          <w:cols w:num="2" w:equalWidth="0">
            <w:col w:w="3462" w:space="0"/>
            <w:col w:w="305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508" w:left="1440" w:header="720" w:footer="720" w:gutter="0"/>
          <w:cols w:num="2" w:equalWidth="0">
            <w:col w:w="3462" w:space="0"/>
            <w:col w:w="305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1944-47, p. 265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MECMANAGE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MECMANAGE,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should earn your own salvation. Forget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Mehta. Let God be your sole Guide. You have my blessings in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good you may do.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Papers,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A LETTER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1947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God does not mean seeing a being like man, with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and two feet and holding a conch, disc and mace. Seeing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getting an opportunity of serving humanity, it means serving </w:t>
      </w:r>
      <w:r>
        <w:rPr>
          <w:rFonts w:ascii="Times" w:hAnsi="Times" w:eastAsia="Times"/>
          <w:b w:val="0"/>
          <w:i w:val="0"/>
          <w:color w:val="000000"/>
          <w:sz w:val="22"/>
        </w:rPr>
        <w:t>the poor and making ourselves blessed through service.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cannot see God, we can feel His compassion and His </w:t>
      </w:r>
      <w:r>
        <w:rPr>
          <w:rFonts w:ascii="Times" w:hAnsi="Times" w:eastAsia="Times"/>
          <w:b w:val="0"/>
          <w:i w:val="0"/>
          <w:color w:val="000000"/>
          <w:sz w:val="22"/>
        </w:rPr>
        <w:t>goodness everywhere, and this cannot but have its effect on us. For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Resident acknowledged the receipt of the addressee’s letters to himself </w:t>
      </w:r>
      <w:r>
        <w:rPr>
          <w:rFonts w:ascii="Times" w:hAnsi="Times" w:eastAsia="Times"/>
          <w:b w:val="0"/>
          <w:i w:val="0"/>
          <w:color w:val="000000"/>
          <w:sz w:val="18"/>
        </w:rPr>
        <w:t>and the Maharaja and said he was meeting the Maharaja as soon as possible.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imagine a beautiful picture drawn by a great painter.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the painter, but from the painting you can certainly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his artistic ability. Likewise, we do feel the presence of a </w:t>
      </w:r>
      <w:r>
        <w:rPr>
          <w:rFonts w:ascii="Times" w:hAnsi="Times" w:eastAsia="Times"/>
          <w:b w:val="0"/>
          <w:i w:val="0"/>
          <w:color w:val="000000"/>
          <w:sz w:val="22"/>
        </w:rPr>
        <w:t>Divine power behind the creations of nature and this infinite universe.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276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A JOURNALIST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are a very important means of education and spread </w:t>
      </w:r>
      <w:r>
        <w:rPr>
          <w:rFonts w:ascii="Times" w:hAnsi="Times" w:eastAsia="Times"/>
          <w:b w:val="0"/>
          <w:i w:val="0"/>
          <w:color w:val="000000"/>
          <w:sz w:val="22"/>
        </w:rPr>
        <w:t>of knowledge. But how far is this ideal pursued by journalists?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276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GAJANAN NAIK</w:t>
      </w:r>
    </w:p>
    <w:p>
      <w:pPr>
        <w:autoSpaceDN w:val="0"/>
        <w:autoSpaceDE w:val="0"/>
        <w:widowControl/>
        <w:spacing w:line="266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GAJANAN,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bothered about principles these days? One does what one </w:t>
      </w:r>
      <w:r>
        <w:rPr>
          <w:rFonts w:ascii="Times" w:hAnsi="Times" w:eastAsia="Times"/>
          <w:b w:val="0"/>
          <w:i w:val="0"/>
          <w:color w:val="000000"/>
          <w:sz w:val="22"/>
        </w:rPr>
        <w:t>can. I think it is useless to involve me in this.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JAYACHANDRA VIDYALANKAR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1947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JAYACHANDRAJI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energy is depleted now. I cannot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new venture. There is also no time to look after everything.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no use in respect of the Oza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Memorial. Moreover my stay here is </w:t>
      </w:r>
      <w:r>
        <w:rPr>
          <w:rFonts w:ascii="Times" w:hAnsi="Times" w:eastAsia="Times"/>
          <w:b w:val="0"/>
          <w:i w:val="0"/>
          <w:color w:val="000000"/>
          <w:sz w:val="22"/>
        </w:rPr>
        <w:t>uncertain.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Prof. Gourishankar H. Oza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5,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Lady Mountbatten has been to see me today. She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business with me. I even told her on the telephone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trouble to come and see me. But she said that since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and seen them so many times she felt bound to return the visit.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that I only went to see the Viceroy on business.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firm and she came. She has simple ways. She came and squatted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as we are squatting here, and inquired after everything.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how we find it here and listened with interest. I told her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here among the sweepers. I also told her that I lived in a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clean as it ought to be. If she wanted to see the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the sweepers she should visit their quarters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nearby. She visited the sweepers’ quarters and inspected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with much interest. I did not go with her because crowds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collected. Then she went to Harijan Nivas where Harijan boys are </w:t>
      </w:r>
      <w:r>
        <w:rPr>
          <w:rFonts w:ascii="Times" w:hAnsi="Times" w:eastAsia="Times"/>
          <w:b w:val="0"/>
          <w:i w:val="0"/>
          <w:color w:val="000000"/>
          <w:sz w:val="22"/>
        </w:rPr>
        <w:t>given training. She was very happy to see it.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today received a letter which I had not intended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now I feel that I should not keep it over till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happened among the Sikhs on the issue of division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is distressing. Formerly there was no distinction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Sikhs. All the poison was spread by Macauliff who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History of the Sikhs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Since Macauliff was a well-known historian,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swallowed what he said. The </w:t>
      </w:r>
      <w:r>
        <w:rPr>
          <w:rFonts w:ascii="Times" w:hAnsi="Times" w:eastAsia="Times"/>
          <w:b w:val="0"/>
          <w:i/>
          <w:color w:val="000000"/>
          <w:sz w:val="22"/>
        </w:rPr>
        <w:t>Granth Saheb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Sikhs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based on the Hindu scriptures. Sikhs are a brave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their number is small. If the Punjab is divided Sikhs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 too. The letter says that the Sikhs who have now come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Punjab will be all right. But what will happen to the Sikhs in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he asks. Will the Congress help if they find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trouble? I can only say that those who are brave do not need anyone’s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They should only look to God for help. And why must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that the Sikhs in West Punjab will find themselves in trouble?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something happens to them, do you imagine that the vast masses of </w:t>
      </w:r>
      <w:r>
        <w:rPr>
          <w:rFonts w:ascii="Times" w:hAnsi="Times" w:eastAsia="Times"/>
          <w:b w:val="0"/>
          <w:i w:val="0"/>
          <w:color w:val="000000"/>
          <w:sz w:val="22"/>
        </w:rPr>
        <w:t>people in India will look on indifferently and do nothing? The Sikhs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from the editor of </w:t>
      </w:r>
      <w:r>
        <w:rPr>
          <w:rFonts w:ascii="Times" w:hAnsi="Times" w:eastAsia="Times"/>
          <w:b w:val="0"/>
          <w:i/>
          <w:color w:val="000000"/>
          <w:sz w:val="18"/>
        </w:rPr>
        <w:t>Ajit,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Akali daily of Lahore.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 should not worry.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that has been introduced in the British Parliament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soon be enacted into law. India will then be divided into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Dominions, that is to say, the British Commonwealth will have two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The Bill has 20 clauses which I have read. I cannot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any ambiguity or that the English have used a language which </w:t>
      </w:r>
      <w:r>
        <w:rPr>
          <w:rFonts w:ascii="Times" w:hAnsi="Times" w:eastAsia="Times"/>
          <w:b w:val="0"/>
          <w:i w:val="0"/>
          <w:color w:val="000000"/>
          <w:sz w:val="22"/>
        </w:rPr>
        <w:t>can bear different interpretations.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Englishman wants to deceive us. But the Bill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the poison. That poison we have drunk and so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 British carried on their rule in India for 150 years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Govern-ment accepted the fact that politically India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nation. They also tried to develop it as a nation and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they succeeded also. Before them the Moguls had made a </w:t>
      </w:r>
      <w:r>
        <w:rPr>
          <w:rFonts w:ascii="Times" w:hAnsi="Times" w:eastAsia="Times"/>
          <w:b w:val="0"/>
          <w:i w:val="0"/>
          <w:color w:val="000000"/>
          <w:sz w:val="22"/>
        </w:rPr>
        <w:t>similar effort but they were less successful.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first unified the country, it is not a very becoming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to divide it. I do not say that was their intention. The Cabinet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too had treated India as one single country and had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in support of this assumption. Today those arguments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irrelevant. Thus the Bill in creating two Dominions gives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poison. It is true that both the Congress and the Muslim League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assent to the Bill. But accepting a bad thing does not make it </w:t>
      </w:r>
      <w:r>
        <w:rPr>
          <w:rFonts w:ascii="Times" w:hAnsi="Times" w:eastAsia="Times"/>
          <w:b w:val="0"/>
          <w:i w:val="0"/>
          <w:color w:val="000000"/>
          <w:sz w:val="22"/>
        </w:rPr>
        <w:t>good.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Quid-e-Azam used to say has come to pass. I think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that he has won complete victory. In my view the Bill puts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ali the three parties including the British. It makes us a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only a temporary phase. The Governor-General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his signature to the Constitution that the Constituent Assembly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framed. He cannot change even a comma of that document.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will happen in Pakistan. If after the constitution comes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two Dominions proclaim their independence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Commonwealth, nobody can stop them. It seems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what they will do. Of course all these things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and nothing definite can be said at present. What is clear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is that India is now broken up into two self-governing </w:t>
      </w:r>
      <w:r>
        <w:rPr>
          <w:rFonts w:ascii="Times" w:hAnsi="Times" w:eastAsia="Times"/>
          <w:b w:val="0"/>
          <w:i w:val="0"/>
          <w:color w:val="000000"/>
          <w:sz w:val="22"/>
        </w:rPr>
        <w:t>Dominions.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have also given rise to a situation which will be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test of their </w:t>
      </w:r>
      <w:r>
        <w:rPr>
          <w:rFonts w:ascii="Times" w:hAnsi="Times" w:eastAsia="Times"/>
          <w:b w:val="0"/>
          <w:i/>
          <w:color w:val="000000"/>
          <w:sz w:val="22"/>
        </w:rPr>
        <w:t>bonafides.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the various Princely States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have been brought within the Indian Union.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dangerous situation should not have been allowed to remain.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supporters of Pakistan have now got what they wanted.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0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very much in terms of land area but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on a footing of equality. Till recently when the fight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was on I was unable to understand what Pakistan meant.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cannot understand it. The outline of Pakistan will emerge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Constituent Assembly gives shape to its Constitution. But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of Pakistan will be the way it treats the nationalist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Sikhs and Hindus in Pakistan. Then Muslims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various sects; there are Shias and Sunnis and various others.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seen how these various sects are treated. Will they be friends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or will they declare war against them? Will they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into their heads that they are masters and all the rest are slaves?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to furnish answers to these questions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Constituent Assembly.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too has to show whether the Muslims in India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friends or as enemies. To me all religions are one.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 of the same tree. All religions worship the same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Formerly there used to be wars over religion in Europe too. But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new climate in the making. People have got so fed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strife that they are even giving up God. If this is the way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is moving, how long can India be kept behind 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consider India one nation the question of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minority does not arise at all. This Bill in a way is a test for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If we pass the test, we can accept it as a godsend. If not it will </w:t>
      </w:r>
      <w:r>
        <w:rPr>
          <w:rFonts w:ascii="Times" w:hAnsi="Times" w:eastAsia="Times"/>
          <w:b w:val="0"/>
          <w:i w:val="0"/>
          <w:color w:val="000000"/>
          <w:sz w:val="22"/>
        </w:rPr>
        <w:t>act as a noose for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Pravachan–</w:t>
      </w:r>
      <w:r>
        <w:rPr>
          <w:rFonts w:ascii="Times" w:hAnsi="Times" w:eastAsia="Times"/>
          <w:b w:val="0"/>
          <w:i w:val="0"/>
          <w:color w:val="000000"/>
          <w:sz w:val="18"/>
        </w:rPr>
        <w:t>I, pp. 220–4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MOHAMMED HUSAIN KHAN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July 5, 1947]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As I have intimated to you, I sent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written in English, to the Bihar Government the moment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came. I shall write to you when I get the reply. If it is found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to see you, I shall trouble you.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Nehru 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 dated July 5, 1947.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406. WHO IS A SOCIALIST?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Socialism is a beautiful word and so far as I am aware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socialism all the members of society are equal—none low, none high.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individual body the head is not high because it is the top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nor are the soles of the feet low because they touch the earth.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members of the individual body are equal, so are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society. That is socialism.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the prince and the peasant, the wealthy and the poor,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 and the employee are all on the same level.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there is no duality in socialism. It is all unity.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society all the world over there is nothing but duality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plurality. Unity is conspicuous by its absence. This man is high,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is low, that one is a Hindu, that one a Muslim, third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Christian, fourth a Parsi, fifth a Sikh, sixth a Jew. Even among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sub-divisions. In the unity of my conception there is perfect </w:t>
      </w:r>
      <w:r>
        <w:rPr>
          <w:rFonts w:ascii="Times" w:hAnsi="Times" w:eastAsia="Times"/>
          <w:b w:val="0"/>
          <w:i w:val="0"/>
          <w:color w:val="000000"/>
          <w:sz w:val="22"/>
        </w:rPr>
        <w:t>unity in the plurality of designs.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reach this state we may not look on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philosophically and say that we need not make a move until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converted to socialism. Without changing our life we may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addresses, forming parties and hawk-like seize the game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comes our way. This is no socialism. The more we treat it as game to </w:t>
      </w:r>
      <w:r>
        <w:rPr>
          <w:rFonts w:ascii="Times" w:hAnsi="Times" w:eastAsia="Times"/>
          <w:b w:val="0"/>
          <w:i w:val="0"/>
          <w:color w:val="000000"/>
          <w:sz w:val="22"/>
        </w:rPr>
        <w:t>be seized, the further it must recede from us.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Socialism begins with the first convert. If there is one such,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add zeros to the one and the first zero will account for ten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addition will account for ten times the previous number.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beginner is a zero, in other words, no one makes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beginning, multiplicity of zeros will also produce zero value. Time </w:t>
      </w:r>
      <w:r>
        <w:rPr>
          <w:rFonts w:ascii="Times" w:hAnsi="Times" w:eastAsia="Times"/>
          <w:b w:val="0"/>
          <w:i w:val="0"/>
          <w:color w:val="000000"/>
          <w:sz w:val="22"/>
        </w:rPr>
        <w:t>and paper occupied in writing zeros will be so much waste.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socialism is as pure as crystal. It, therefore, requires crystal-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means to achieve it. Impure means insult in an impure end.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 and the peasant will not be equalized by cutting off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prince’s head, nor can the process of cutting off equalize the </w:t>
      </w:r>
      <w:r>
        <w:rPr>
          <w:rFonts w:ascii="Times" w:hAnsi="Times" w:eastAsia="Times"/>
          <w:b w:val="0"/>
          <w:i w:val="0"/>
          <w:color w:val="000000"/>
          <w:sz w:val="22"/>
        </w:rPr>
        <w:t>employer and the employee. One cannot reach truth by untruth-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fulness. Truthful conduct alone can reach truth. Are not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truth twins? The answer is an emphatic ‘no’.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embedded in truth and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>. Hence has it been said that they are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was published </w:t>
      </w:r>
      <w:r>
        <w:rPr>
          <w:rFonts w:ascii="Times" w:hAnsi="Times" w:eastAsia="Times"/>
          <w:b w:val="0"/>
          <w:i w:val="0"/>
          <w:color w:val="000000"/>
          <w:sz w:val="18"/>
        </w:rPr>
        <w:t>simultaneously with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66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faces of the same coin. Either is inseparable from the other.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 either way. The spelling of words will be different. The value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same. This blessed state is unattainable without perfect purity.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 impurity of mind or body and you have untruth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in you.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only truthful, non-violent and pure-hearted socialists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establish a socialistic society in India and the world.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knowledge there is no country in the world which is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socialistic. Without the means described above the existence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>society is impossible.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July 6, 1947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13-7-1947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DINSHAW K. MEHTA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4.30 a. m., July 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DINSHAW,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relations between us remain the same as before.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if you don’t express your views freely to me? And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 my thoughts from you? Could we in that case remain close?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like your worrying all the time. I would certainly like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out of your anguish. How can he who has chosen to be a 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others if he himself is in the dark? Can one blind man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another? What will you do when I die? I shall lead you to light as soon </w:t>
      </w:r>
      <w:r>
        <w:rPr>
          <w:rFonts w:ascii="Times" w:hAnsi="Times" w:eastAsia="Times"/>
          <w:b w:val="0"/>
          <w:i w:val="0"/>
          <w:color w:val="000000"/>
          <w:sz w:val="22"/>
        </w:rPr>
        <w:t>as I see it. I am what I am. I have just shown you my limitations.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stay also is not certain. I may go to Kashmir or to Bihar or </w:t>
      </w:r>
      <w:r>
        <w:rPr>
          <w:rFonts w:ascii="Times" w:hAnsi="Times" w:eastAsia="Times"/>
          <w:b w:val="0"/>
          <w:i w:val="0"/>
          <w:color w:val="000000"/>
          <w:sz w:val="22"/>
        </w:rPr>
        <w:t>to Noakhali or God knows where.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did you have to undertake the fast?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Calm down. Engage yourself in whatever work you 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send for you if I could settle down somewhere.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the four of you from,</w:t>
      </w:r>
    </w:p>
    <w:p>
      <w:pPr>
        <w:autoSpaceDN w:val="0"/>
        <w:autoSpaceDE w:val="0"/>
        <w:widowControl/>
        <w:spacing w:line="266" w:lineRule="exact" w:before="42" w:after="0"/>
        <w:ind w:left="0" w:right="10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A LETTER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1947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and still is my aspiration to live up to 125 years. But I </w:t>
      </w:r>
      <w:r>
        <w:rPr>
          <w:rFonts w:ascii="Times" w:hAnsi="Times" w:eastAsia="Times"/>
          <w:b w:val="0"/>
          <w:i w:val="0"/>
          <w:color w:val="000000"/>
          <w:sz w:val="22"/>
        </w:rPr>
        <w:t>have lost my place among the people. If it were not so, why would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suddenly forsake the ahimsa to which they had clung for nearly </w:t>
      </w:r>
      <w:r>
        <w:rPr>
          <w:rFonts w:ascii="Times" w:hAnsi="Times" w:eastAsia="Times"/>
          <w:b w:val="0"/>
          <w:i w:val="0"/>
          <w:color w:val="000000"/>
          <w:sz w:val="22"/>
        </w:rPr>
        <w:t>32 years? But I shall be satisfied if I can show that I can die bravely.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284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A LETTER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certainly power in Ramanama. But the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>utters it may possibly be imperfect.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Bihar Pachhi Dilhi,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285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A LETTER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1947</w:t>
      </w:r>
    </w:p>
    <w:p>
      <w:pPr>
        <w:autoSpaceDN w:val="0"/>
        <w:autoSpaceDE w:val="0"/>
        <w:widowControl/>
        <w:spacing w:line="260" w:lineRule="exact" w:before="10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never be able to raise the standard of public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laws. We are not mad that way. Only if the lives of the leaders,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private and public, are perfect, will they be able to produce any </w:t>
      </w:r>
      <w:r>
        <w:rPr>
          <w:rFonts w:ascii="Times" w:hAnsi="Times" w:eastAsia="Times"/>
          <w:b w:val="0"/>
          <w:i w:val="0"/>
          <w:color w:val="000000"/>
          <w:sz w:val="22"/>
        </w:rPr>
        <w:t>effect on the people. Mere preaching will have no effect.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p. 285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TALK TO HINDUS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1947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finished saying what you wanted me to hear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 few words. I am a Hindu, by birth and up-bringing, by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faith. In addition to the Hindu scriptures, I have read the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of almost all the other religions. I wish to raise my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and that is the reason why I respect other religions. Can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like me all of a sudden become an apostate? Calmly seek an </w:t>
      </w:r>
      <w:r>
        <w:rPr>
          <w:rFonts w:ascii="Times" w:hAnsi="Times" w:eastAsia="Times"/>
          <w:b w:val="0"/>
          <w:i w:val="0"/>
          <w:color w:val="000000"/>
          <w:sz w:val="22"/>
        </w:rPr>
        <w:t>answer to this question from your heart. I do not want your testi-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monial. I do not live by anyone’s testimonials. I live by a testimonial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God alone. And if I have to die in obtaining that, I shall die </w:t>
      </w:r>
      <w:r>
        <w:rPr>
          <w:rFonts w:ascii="Times" w:hAnsi="Times" w:eastAsia="Times"/>
          <w:b w:val="0"/>
          <w:i w:val="0"/>
          <w:color w:val="000000"/>
          <w:sz w:val="22"/>
        </w:rPr>
        <w:t>bravely. If at that moment I get the fruits of my last sixty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 for truth and non-violence, I shall feel more than rewarded.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regard it as a grace of God. I am not at all angry with you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04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venting your anger on me. You have the right to do so and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that you have come here. I only say that I feel sorry for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do not know what is true religion. How can we blame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throws away a glass utensil? He does not know that it will break.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in spite of the fact that you are very angry with me I feel </w:t>
      </w:r>
      <w:r>
        <w:rPr>
          <w:rFonts w:ascii="Times" w:hAnsi="Times" w:eastAsia="Times"/>
          <w:b w:val="0"/>
          <w:i w:val="0"/>
          <w:color w:val="000000"/>
          <w:sz w:val="22"/>
        </w:rPr>
        <w:t>sorry for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Bihar Pachhi Dilhi, </w:t>
      </w:r>
      <w:r>
        <w:rPr>
          <w:rFonts w:ascii="Times" w:hAnsi="Times" w:eastAsia="Times"/>
          <w:b w:val="0"/>
          <w:i w:val="0"/>
          <w:color w:val="000000"/>
          <w:sz w:val="18"/>
        </w:rPr>
        <w:t>pp. 287–8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SPEECH AT PRAYER MEETING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1947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the N. W. F. P. referendum will begin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I have advised Badshah Khan and his ministers not to cast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votes either way. I have offered similar advice to the League.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left to them to accept or reject it. I shall advise the Khudai </w:t>
      </w:r>
      <w:r>
        <w:rPr>
          <w:rFonts w:ascii="Times" w:hAnsi="Times" w:eastAsia="Times"/>
          <w:b w:val="0"/>
          <w:i w:val="0"/>
          <w:color w:val="000000"/>
          <w:sz w:val="22"/>
        </w:rPr>
        <w:t>Khidmatgars to cease this mutual strife.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division of the country our army also is to be divided.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follow that the two sections of the army should engage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warfare? The Congress has a long history of anti-militarism.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the Congress was formed, ever since the time of Dadabhai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Naoroji, the G.O.M. of India, Hume, Ferozeshah Mehta and Tilak,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complaining that while the expenditure on education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insignificant, huge sums were being spent on the army. The army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had been created so as to keep the 40 crores of India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subjection. Then there were the French in a part of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Portuguese in another part. Clive was worried about the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posed by the French and the Portuguese settlements and he created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to keep himself safe from the danger. There was also a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Afghanistan was a conglomeration of tribes and Russia might </w:t>
      </w:r>
      <w:r>
        <w:rPr>
          <w:rFonts w:ascii="Times" w:hAnsi="Times" w:eastAsia="Times"/>
          <w:b w:val="0"/>
          <w:i w:val="0"/>
          <w:color w:val="000000"/>
          <w:sz w:val="22"/>
        </w:rPr>
        <w:t>launch an invasion across Afghanistan.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the army we were able to hold our own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British. But our ahimsa was not the ahimsa of the strong but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I showed the way of passive resistance and we did not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for armed resistance. But the army still remains. Why?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shame. The way things are today it looks as if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countries would be increasing their armed forces. If one country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increases the army the other will do the same. The Pakistanis will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must increase their armed forces to defend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India. India will repeat the argument. The result will be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is, shall we spend our resources on the education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or on gunpowder and guns, and give our youth military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education?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Pakistan does not believe in peace. They say the Koran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anything about it. But I ask you, what are you going to do? Will </w:t>
      </w:r>
      <w:r>
        <w:rPr>
          <w:rFonts w:ascii="Times" w:hAnsi="Times" w:eastAsia="Times"/>
          <w:b w:val="0"/>
          <w:i w:val="0"/>
          <w:color w:val="000000"/>
          <w:sz w:val="22"/>
        </w:rPr>
        <w:t>you do the same?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given Dominion Status we remain two countries.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independent we still remain two countries. But have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two countries in order to fight? What the British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me no cause for satisfaction or for pride. To me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dismal. When I think about it I shudder. If India and Pakistan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war and one defeats the other what good does that do? I am in </w:t>
      </w:r>
      <w:r>
        <w:rPr>
          <w:rFonts w:ascii="Times" w:hAnsi="Times" w:eastAsia="Times"/>
          <w:b w:val="0"/>
          <w:i w:val="0"/>
          <w:color w:val="000000"/>
          <w:sz w:val="22"/>
        </w:rPr>
        <w:t>the dark. May God show us light. “From darkness lead us to light.”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Prarthana Pravachan–</w:t>
      </w:r>
      <w:r>
        <w:rPr>
          <w:rFonts w:ascii="Times" w:hAnsi="Times" w:eastAsia="Times"/>
          <w:b w:val="0"/>
          <w:i w:val="0"/>
          <w:color w:val="000000"/>
          <w:sz w:val="18"/>
        </w:rPr>
        <w:t>I, pp. 224–6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AMTUSSALAAM</w:t>
      </w:r>
    </w:p>
    <w:p>
      <w:pPr>
        <w:autoSpaceDN w:val="0"/>
        <w:autoSpaceDE w:val="0"/>
        <w:widowControl/>
        <w:spacing w:line="294" w:lineRule="exact" w:before="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7, 1947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AMTUSSALAAM,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loom be given free? If not, how will the money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realized? Do you want the khaddar for clothing? Do you want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what has been sent? Will they pay for the yarn? How will they </w:t>
      </w:r>
      <w:r>
        <w:rPr>
          <w:rFonts w:ascii="Times" w:hAnsi="Times" w:eastAsia="Times"/>
          <w:b w:val="0"/>
          <w:i w:val="0"/>
          <w:color w:val="000000"/>
          <w:sz w:val="22"/>
        </w:rPr>
        <w:t>pay?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take rice from the relief officer.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conch-shell bangles, vermilion and the beadstrings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wear them. Satis Babu and Vishvambharnath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shown this.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 N. 720; also </w:t>
      </w:r>
      <w:r>
        <w:rPr>
          <w:rFonts w:ascii="Times" w:hAnsi="Times" w:eastAsia="Times"/>
          <w:b w:val="0"/>
          <w:i/>
          <w:color w:val="000000"/>
          <w:sz w:val="18"/>
        </w:rPr>
        <w:t>Bapuke Patra—8; Bibi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Amtussalaamke Nam,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280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Bapuke Patra—8: Bibi Amtussalaamke Nam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letter precedes the letters </w:t>
      </w:r>
      <w:r>
        <w:rPr>
          <w:rFonts w:ascii="Times" w:hAnsi="Times" w:eastAsia="Times"/>
          <w:b w:val="0"/>
          <w:i w:val="0"/>
          <w:color w:val="000000"/>
          <w:sz w:val="18"/>
        </w:rPr>
        <w:t>of July 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04" w:right="139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APPENDIX I</w:t>
      </w:r>
    </w:p>
    <w:p>
      <w:pPr>
        <w:autoSpaceDN w:val="0"/>
        <w:autoSpaceDE w:val="0"/>
        <w:widowControl/>
        <w:spacing w:line="260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INTERVIEW WITH LORD MOUNTBATTEN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339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Top Secret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Sunday, May 4, 1947, 1605 to 1730 hrs.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thanked him for the strong and courageous statement he made rebuking the </w:t>
      </w:r>
      <w:r>
        <w:rPr>
          <w:rFonts w:ascii="Times" w:hAnsi="Times" w:eastAsia="Times"/>
          <w:b w:val="0"/>
          <w:i w:val="0"/>
          <w:color w:val="000000"/>
          <w:sz w:val="18"/>
        </w:rPr>
        <w:t>Press in general, and his own in particular, for their uncalled for attack on me.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he thought that the Press in India was very immature and had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 been released from censorship and did not realize the harm they were doing by the </w:t>
      </w:r>
      <w:r>
        <w:rPr>
          <w:rFonts w:ascii="Times" w:hAnsi="Times" w:eastAsia="Times"/>
          <w:b w:val="0"/>
          <w:i w:val="0"/>
          <w:color w:val="000000"/>
          <w:sz w:val="18"/>
        </w:rPr>
        <w:t>methods they adopt.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outlined the plan which Lord Ismay had taken to London and asked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if he agreed that the method I was proposing to adopt, whereby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would decide how they wished power to be transferred, was not a good one.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replied that he did not agree that we were leaving the people of India a free choice </w:t>
      </w:r>
      <w:r>
        <w:rPr>
          <w:rFonts w:ascii="Times" w:hAnsi="Times" w:eastAsia="Times"/>
          <w:b w:val="0"/>
          <w:i w:val="0"/>
          <w:color w:val="000000"/>
          <w:sz w:val="18"/>
        </w:rPr>
        <w:t>since we were practically imposing partition on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then asked him what his plan was and he returned to his original idea and </w:t>
      </w:r>
      <w:r>
        <w:rPr>
          <w:rFonts w:ascii="Times" w:hAnsi="Times" w:eastAsia="Times"/>
          <w:b w:val="0"/>
          <w:i w:val="0"/>
          <w:color w:val="000000"/>
          <w:sz w:val="18"/>
        </w:rPr>
        <w:t>reiterated that if I believed in it firmly I could put it through.</w:t>
      </w:r>
    </w:p>
    <w:p>
      <w:pPr>
        <w:autoSpaceDN w:val="0"/>
        <w:autoSpaceDE w:val="0"/>
        <w:widowControl/>
        <w:spacing w:line="260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fact, he finally invited me to turn over power either to the Muslim League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or, if they would not take it, to Congress for the whole of India, and give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 Dominion Status and then remain as Governor-General for 13 months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leave them to their own devices. When I pointed out that this would lead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war and a blood bath, he replied “not if Mr. Jinnah means what he has signed </w:t>
      </w:r>
      <w:r>
        <w:rPr>
          <w:rFonts w:ascii="Times" w:hAnsi="Times" w:eastAsia="Times"/>
          <w:b w:val="0"/>
          <w:i w:val="0"/>
          <w:color w:val="000000"/>
          <w:sz w:val="18"/>
        </w:rPr>
        <w:t>with me.”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him Jinnah signed in good faith when he thought I was going to give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fair decision and that I did not for one moment suppose the Muslims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go to war if I attempted to betray them in this matter. In any case,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that H. M. C. would never allow me to hand over a colossal minority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Muslims into the power of Congress and I much regretted therefore that his plan </w:t>
      </w:r>
      <w:r>
        <w:rPr>
          <w:rFonts w:ascii="Times" w:hAnsi="Times" w:eastAsia="Times"/>
          <w:b w:val="0"/>
          <w:i w:val="0"/>
          <w:color w:val="000000"/>
          <w:sz w:val="18"/>
        </w:rPr>
        <w:t>was not acceptable. I did, however, say I would report it to London.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C. W. 11025. Lord Mountbatten Papers. Courtesy: Broadlands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Archives Trust.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>Vol X, pp. 610-1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recorded by Lord Mountbatten.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“Speech at Prayer Meeting”, </w:t>
      </w:r>
      <w:r>
        <w:rPr>
          <w:rFonts w:ascii="Times" w:hAnsi="Times" w:eastAsia="Times"/>
          <w:b w:val="0"/>
          <w:i w:val="0"/>
          <w:color w:val="000000"/>
          <w:sz w:val="18"/>
        </w:rPr>
        <w:t>4-5-1947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60" w:lineRule="exact" w:before="1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M. A. JINNAH’S STATEMENT TO THE PRESS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6, 1947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discussed two matters. One was the question of division of India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pakistan and Hindustan and Mr. Gandhi does not accept the principle of division.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thinks division is not inevitable, whereas, in my opinion, not only is Pakistan </w:t>
      </w:r>
      <w:r>
        <w:rPr>
          <w:rFonts w:ascii="Times" w:hAnsi="Times" w:eastAsia="Times"/>
          <w:b w:val="0"/>
          <w:i w:val="0"/>
          <w:color w:val="000000"/>
          <w:sz w:val="18"/>
        </w:rPr>
        <w:t>inevitable but this is the only practical solution of India’s political problem.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matter which we discussed was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 both have signed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jointly appealing to the people to maintain peace and we both have come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 that we must do our best in our respective spheres to see that that appeal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ours is carried out and we will make every effort for this purpose.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7-5-1947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BRITISH GOVERNMENT’S STATEMENT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7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June 3, 1947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February 20th, 1947, His Majesty’s Government announced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 of transferring Power in British India to Indian hands by June 1948.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had hoped that it would be possible for the major parties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co-operate in the working out of the Cabinet Mission’s Plan of May 16, 1946,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evolve for India a constitution acceptable to all concerned. This hope has not been </w:t>
      </w:r>
      <w:r>
        <w:rPr>
          <w:rFonts w:ascii="Times" w:hAnsi="Times" w:eastAsia="Times"/>
          <w:b w:val="0"/>
          <w:i w:val="0"/>
          <w:color w:val="000000"/>
          <w:sz w:val="18"/>
        </w:rPr>
        <w:t>fulfilled.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majority of the representatives of the Provinces of Madras, Bombay,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United Provinces, Bihar, Central Provinces and Berar, Assam, Orissa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North-West Frontier Provinces, and the representatives of Delhi, Ajmer-Merwara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Coorg have already made progress in the task of evolving a new constitution.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hand, the Muslim League Party, including in it a majority of the representatives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Bengal, the Punjab and Sind as also the representative of British Baluchistan, has </w:t>
      </w:r>
      <w:r>
        <w:rPr>
          <w:rFonts w:ascii="Times" w:hAnsi="Times" w:eastAsia="Times"/>
          <w:b w:val="0"/>
          <w:i w:val="0"/>
          <w:color w:val="000000"/>
          <w:sz w:val="18"/>
        </w:rPr>
        <w:t>decided not to participate in the Constituent Assembly.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has always been the desire of His Majesty’s Government that power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7-5-1947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with Sikhs”, 12-4-1947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Asked whether there would be any further meeting with M. A. Jinnah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replied that no further meeting was likely.  M. A. Jinnah however declined </w:t>
      </w:r>
      <w:r>
        <w:rPr>
          <w:rFonts w:ascii="Times" w:hAnsi="Times" w:eastAsia="Times"/>
          <w:b w:val="0"/>
          <w:i w:val="0"/>
          <w:color w:val="000000"/>
          <w:sz w:val="18"/>
        </w:rPr>
        <w:t>to answer.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Congress Working Committee Meeting”, 2-6-1947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7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transferred in accordance with the wishes of the Indian people themselves.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task would have been greatly facilitated if there had been agreement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political parties. In the absence of such agreement, the task of devising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 by which the wishes of the Indian people can be ascertained has devolved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His Majesty’s Government. After full consultation with political leaders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His Majesty’s Government have decided to adopt for this purpose the plan set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below. His Majesty’s Government wish to make it clear that they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 of attempting to frame any ultimate Constitution for India; this is a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Indians themselves. Nor is there anything in this plan to preclude </w:t>
      </w:r>
      <w:r>
        <w:rPr>
          <w:rFonts w:ascii="Times" w:hAnsi="Times" w:eastAsia="Times"/>
          <w:b w:val="0"/>
          <w:i w:val="0"/>
          <w:color w:val="000000"/>
          <w:sz w:val="18"/>
        </w:rPr>
        <w:t>negotiations between communities for a united India.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the intention of His Majesty’s Government to interrupt the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existing Constituent Assembly. Now that provision is made for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specified below, His Majesty’s Government trust that, as a consequence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announcement, the Muslim League representatives of those provinces,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of whose representatives are already participating in it, will now take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due share in its labours. At the same time it is clear that any constitution framed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Assembly cannot apply to those parts of the country which are unwilling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it. His Majesty’s Government are satisfied that the procedure outlined below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embodies the best method of ascertaining the wishes of the people of such areas on </w:t>
      </w:r>
      <w:r>
        <w:rPr>
          <w:rFonts w:ascii="Times" w:hAnsi="Times" w:eastAsia="Times"/>
          <w:b w:val="0"/>
          <w:i w:val="0"/>
          <w:color w:val="000000"/>
          <w:sz w:val="18"/>
        </w:rPr>
        <w:t>the issue whether their constitution is to be framed:—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existing Constituent Assembly;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new and separate constituent Assembly consisting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those areas which decide not to participate in the existing </w:t>
      </w:r>
      <w:r>
        <w:rPr>
          <w:rFonts w:ascii="Times" w:hAnsi="Times" w:eastAsia="Times"/>
          <w:b w:val="0"/>
          <w:i w:val="0"/>
          <w:color w:val="000000"/>
          <w:sz w:val="18"/>
        </w:rPr>
        <w:t>Constituent Assembly.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this has been done, it will be possible to determine the authority or </w:t>
      </w:r>
      <w:r>
        <w:rPr>
          <w:rFonts w:ascii="Times" w:hAnsi="Times" w:eastAsia="Times"/>
          <w:b w:val="0"/>
          <w:i w:val="0"/>
          <w:color w:val="000000"/>
          <w:sz w:val="18"/>
        </w:rPr>
        <w:t>authorities to whom power should be transferred.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Provincial Legislative Assemblies of Bengal and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(excluding the European members) will, therefore, each be asked to meet in two parts,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representing the Muslim majority districts and the rest of the province.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 of determining the population of districts, the 1941 census figures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as authoritative. The Muslim majority districts in these two provinces are set </w:t>
      </w:r>
      <w:r>
        <w:rPr>
          <w:rFonts w:ascii="Times" w:hAnsi="Times" w:eastAsia="Times"/>
          <w:b w:val="0"/>
          <w:i w:val="0"/>
          <w:color w:val="000000"/>
          <w:sz w:val="18"/>
        </w:rPr>
        <w:t>out in the Appendix to this announcement.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members of the two parts of each Legislative Assembly sitting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separately will be empowered to vote whether or not the province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partitioned. If a simple majority of either part decides in favour of partition, division </w:t>
      </w:r>
      <w:r>
        <w:rPr>
          <w:rFonts w:ascii="Times" w:hAnsi="Times" w:eastAsia="Times"/>
          <w:b w:val="0"/>
          <w:i w:val="0"/>
          <w:color w:val="000000"/>
          <w:sz w:val="18"/>
        </w:rPr>
        <w:t>will take place and arrangements will be made accordingly.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question as to the partition is decided, it is desirable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7.</w:t>
      </w: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each part should know in advance which Constituent Assembly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as a whole would join in the event of the two parts subsequently deciding to </w:t>
      </w:r>
      <w:r>
        <w:rPr>
          <w:rFonts w:ascii="Times" w:hAnsi="Times" w:eastAsia="Times"/>
          <w:b w:val="0"/>
          <w:i w:val="0"/>
          <w:color w:val="000000"/>
          <w:sz w:val="18"/>
        </w:rPr>
        <w:t>remain united. Therefore, if any member of either Legislative Assembly so demands,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shall be held a meeting of all members of the Legislative Assembly (other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European) at which a decision will be taken on the issue as to which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the Province as a whole would join if it were decided by the two parts to </w:t>
      </w:r>
      <w:r>
        <w:rPr>
          <w:rFonts w:ascii="Times" w:hAnsi="Times" w:eastAsia="Times"/>
          <w:b w:val="0"/>
          <w:i w:val="0"/>
          <w:color w:val="000000"/>
          <w:sz w:val="18"/>
        </w:rPr>
        <w:t>remain united.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event of partition being decided upon, each part of the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will, on behalf of the areas they represent, decide which of the alternatives </w:t>
      </w:r>
      <w:r>
        <w:rPr>
          <w:rFonts w:ascii="Times" w:hAnsi="Times" w:eastAsia="Times"/>
          <w:b w:val="0"/>
          <w:i w:val="0"/>
          <w:color w:val="000000"/>
          <w:sz w:val="18"/>
        </w:rPr>
        <w:t>in paragraph 4 above to adopt.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immediate purpose of deciding on the issue of partition,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legislative assemblies of Bengal and the Punjab will sit in two parts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Muslim majority districts (as laid down in the Appendix) and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majority districts. This is only a preliminary step of a purely temporary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 as it is evident that for the purposes of final partition of these provinces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detailed investigation of boundary question will be needed; and as soon as a decision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involving partition has been taken for either province a boundary commission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set up by the Governor-General, the membership and terms of reference of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settled in consultation with those concerned. It will be instructed to demarcate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boundaries of the two parts of the Punjab on the basis of ascertaining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contiguous majority areas of Muslims and non-Muslims. It will also be instructed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into account other factors. Similar instructions will be given to the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Boundary Commission. Until the report of a boundary commission has been put into </w:t>
      </w:r>
      <w:r>
        <w:rPr>
          <w:rFonts w:ascii="Times" w:hAnsi="Times" w:eastAsia="Times"/>
          <w:b w:val="0"/>
          <w:i w:val="0"/>
          <w:color w:val="000000"/>
          <w:sz w:val="18"/>
        </w:rPr>
        <w:t>effect, the provisional boundaries indicated in the Appendix will be used.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The Legislative Assembly of Sind (excluding the European members)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 special meeting also take its own decision on the alternatives in paragraph 4 </w:t>
      </w:r>
      <w:r>
        <w:rPr>
          <w:rFonts w:ascii="Times" w:hAnsi="Times" w:eastAsia="Times"/>
          <w:b w:val="0"/>
          <w:i w:val="0"/>
          <w:color w:val="000000"/>
          <w:sz w:val="18"/>
        </w:rPr>
        <w:t>above.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The position of the North-West Frontier Province is exceptional. Two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three representatives of this province are already participating in the existing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Constituent Assembly. But it is clear, in view of its geographical situation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considerations, that if the whole or any part of the Punjab decides not to join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Constituent Assembly, it will be necessary to give the North-West Frontier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an opportunity to reconsider its position. Accordingly, in such an event,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referendum will be made to the electors of the present Legislative Assembly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North-West Frontier Province to choose which of the alternatives mentioned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 4 above they wish to adopt. The referendum will be held under the aegis of </w:t>
      </w:r>
      <w:r>
        <w:rPr>
          <w:rFonts w:ascii="Times" w:hAnsi="Times" w:eastAsia="Times"/>
          <w:b w:val="0"/>
          <w:i w:val="0"/>
          <w:color w:val="000000"/>
          <w:sz w:val="18"/>
        </w:rPr>
        <w:t>the Governor-General and in consultation with the provincial Government.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12. British Baluchistan has elected a member, but he has not taken his seat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existing Constituent Assembly. In view of its geographical situation,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will also be given an opportunity to reconsider its position and to choose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of the alternatives in paragraph 4 above to adopt. His Excellency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Governor-General is examining how this can most appropriately be done.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13. Though Assam is predominantly a non-Muslim province, the district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Sylhet which is contiguous to Bengal is predominantly Muslim. There has been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that, in the event of the partition of Bengal, Sylhet should be amalgamated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Muslim part of Bengal. Accordingly, if it is decided that Bengal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partitioned, a referendum will be held in Sylhet District under the aegis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Governor-General and in consultation with the Assam provincial Government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 whether the district of Sylhet should continue to form part of Assam Province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should be amalgamated with the new province of Eastern Bengal, if that province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agrees. If the referendum results in favour of amalgamation with Eastern Bengal,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boundary commission with terms of reference similar to those for the Punjab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will be set up to demarcate the Muslim majority areas of Sylhet District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contiguous Muslim majority areas of adjoining districts, which will then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transferred to Eastern Bengal. The rest of the Assam Province will in any case </w:t>
      </w:r>
      <w:r>
        <w:rPr>
          <w:rFonts w:ascii="Times" w:hAnsi="Times" w:eastAsia="Times"/>
          <w:b w:val="0"/>
          <w:i w:val="0"/>
          <w:color w:val="000000"/>
          <w:sz w:val="18"/>
        </w:rPr>
        <w:t>continue to participate in the proceedings of the existing Constituent Assembly.</w:t>
      </w:r>
    </w:p>
    <w:p>
      <w:pPr>
        <w:autoSpaceDN w:val="0"/>
        <w:autoSpaceDE w:val="0"/>
        <w:widowControl/>
        <w:spacing w:line="260" w:lineRule="exact" w:before="40" w:after="3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14. If it is decided that Bengal and the Punjab should be partitioned, it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to hold fresh elections to choose their representatives on the scale of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every million of population according to the principle contained in the Cabinet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Mission’s Plan of May 16, 1946. Similar elections will also have to be held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Sylhet in the event of it being decided that this district should form part of 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Bengal. The number of representatives to which each area would be entitled is as </w:t>
      </w:r>
      <w:r>
        <w:rPr>
          <w:rFonts w:ascii="Times" w:hAnsi="Times" w:eastAsia="Times"/>
          <w:b w:val="0"/>
          <w:i w:val="0"/>
          <w:color w:val="000000"/>
          <w:sz w:val="18"/>
        </w:rPr>
        <w:t>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30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Provinces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General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Muslims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Sikhs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Total</w:t>
            </w:r>
          </w:p>
        </w:tc>
      </w:tr>
      <w:tr>
        <w:trPr>
          <w:trHeight w:hRule="exact" w:val="30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Sylhet District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nil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West Bengal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15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nil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</w:t>
            </w:r>
          </w:p>
        </w:tc>
      </w:tr>
      <w:tr>
        <w:trPr>
          <w:trHeight w:hRule="exact" w:val="30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East Bengal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12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29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nil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41</w:t>
            </w:r>
          </w:p>
        </w:tc>
      </w:tr>
      <w:tr>
        <w:trPr>
          <w:trHeight w:hRule="exact" w:val="30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West Punjab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12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17</w:t>
            </w:r>
          </w:p>
        </w:tc>
      </w:tr>
      <w:tr>
        <w:trPr>
          <w:trHeight w:hRule="exact" w:val="30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East Punjab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12</w:t>
            </w:r>
          </w:p>
        </w:tc>
      </w:tr>
    </w:tbl>
    <w:p>
      <w:pPr>
        <w:autoSpaceDN w:val="0"/>
        <w:autoSpaceDE w:val="0"/>
        <w:widowControl/>
        <w:spacing w:line="260" w:lineRule="exact" w:before="1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15. In accordance with the mandates given to them, the representatives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areas will either join the existing Constituent Assembly or form the new </w:t>
      </w:r>
      <w:r>
        <w:rPr>
          <w:rFonts w:ascii="Times" w:hAnsi="Times" w:eastAsia="Times"/>
          <w:b w:val="0"/>
          <w:i w:val="0"/>
          <w:color w:val="000000"/>
          <w:sz w:val="18"/>
        </w:rPr>
        <w:t>Constituent Assembly.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16. Negotiations will have to be initiated as soon as possible on the </w:t>
      </w:r>
      <w:r>
        <w:rPr>
          <w:rFonts w:ascii="Times" w:hAnsi="Times" w:eastAsia="Times"/>
          <w:b w:val="0"/>
          <w:i w:val="0"/>
          <w:color w:val="000000"/>
          <w:sz w:val="18"/>
        </w:rPr>
        <w:t>administrative consequences of any partition that may have been decided upon 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representatives and the respective successor authorities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all subjects now dealt with by the Central Government including defence, </w:t>
      </w:r>
      <w:r>
        <w:rPr>
          <w:rFonts w:ascii="Times" w:hAnsi="Times" w:eastAsia="Times"/>
          <w:b w:val="0"/>
          <w:i w:val="0"/>
          <w:color w:val="000000"/>
          <w:sz w:val="18"/>
        </w:rPr>
        <w:t>finance and communications.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3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different successor authorities and His Majesty’s Government for </w:t>
      </w:r>
      <w:r>
        <w:rPr>
          <w:rFonts w:ascii="Times" w:hAnsi="Times" w:eastAsia="Times"/>
          <w:b w:val="0"/>
          <w:i w:val="0"/>
          <w:color w:val="000000"/>
          <w:sz w:val="18"/>
        </w:rPr>
        <w:t>treaties in regard to matters arising out of the transfer of power.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44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414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(c)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 the case of provinces that may be partitioned, as to the administration</w:t>
            </w:r>
          </w:p>
        </w:tc>
      </w:tr>
      <w:tr>
        <w:trPr>
          <w:trHeight w:hRule="exact" w:val="42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provincial subjects, such as the division of assets and liabilities, the police and </w:t>
      </w:r>
      <w:r>
        <w:rPr>
          <w:rFonts w:ascii="Times" w:hAnsi="Times" w:eastAsia="Times"/>
          <w:b w:val="0"/>
          <w:i w:val="0"/>
          <w:color w:val="000000"/>
          <w:sz w:val="18"/>
        </w:rPr>
        <w:t>other services, the high courts, provincial institutions, etc.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17. Agreements with tribes of the North-West Frontier of India will have to </w:t>
      </w:r>
      <w:r>
        <w:rPr>
          <w:rFonts w:ascii="Times" w:hAnsi="Times" w:eastAsia="Times"/>
          <w:b w:val="0"/>
          <w:i w:val="0"/>
          <w:color w:val="000000"/>
          <w:sz w:val="18"/>
        </w:rPr>
        <w:t>be negotiated by the appropriate successor authority.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18. His Majesty’s Government wish to make it clear that the decisions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announced above relate only to British India and that their policy towards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 contained in the Cabinet Mission’s memorandum of 12th May, 1946, remains </w:t>
      </w:r>
      <w:r>
        <w:rPr>
          <w:rFonts w:ascii="Times" w:hAnsi="Times" w:eastAsia="Times"/>
          <w:b w:val="0"/>
          <w:i w:val="0"/>
          <w:color w:val="000000"/>
          <w:sz w:val="18"/>
        </w:rPr>
        <w:t>unchanged.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19. In order that the successor authorities may have time to prepare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to take over power, it is important that all the above processes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completed as quickly as possible. To avoid delay, the different provinces or parts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will proceed independently as far as practicable within the conditions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plan. The existing Constituent Assembly and the new Constituent Assembly (if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formed) will proceed to frame constitutions for their respective territories; they will, </w:t>
      </w:r>
      <w:r>
        <w:rPr>
          <w:rFonts w:ascii="Times" w:hAnsi="Times" w:eastAsia="Times"/>
          <w:b w:val="0"/>
          <w:i w:val="0"/>
          <w:color w:val="000000"/>
          <w:sz w:val="18"/>
        </w:rPr>
        <w:t>of course, be free to frame their own rules.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20. The major political parties have repeatedly emphasized their desire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should be the earliest possible transfer of power in India. With this desire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Majesty’s Government are in full sympathy and they are willing to anticipate the date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June, 1948, for the handing over of power by the setting up of an Independent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Government or Governments at an even earlier date. Accordingly, as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expeditious, and indeed the only practicable way of meeting this desire,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propose to introduce legislation during the current session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transfer of power this year on a Dominion Status basis to one or two successor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according to the decisions taken as a result of this announcement.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without prejudice to the right of the Indian Constituent Assemblies to decide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due course whether or not the part of India in respect of which they have authority </w:t>
      </w:r>
      <w:r>
        <w:rPr>
          <w:rFonts w:ascii="Times" w:hAnsi="Times" w:eastAsia="Times"/>
          <w:b w:val="0"/>
          <w:i w:val="0"/>
          <w:color w:val="000000"/>
          <w:sz w:val="18"/>
        </w:rPr>
        <w:t>will remain within the British Commonwealth.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the Governor-General will from time to time make such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announcements as may be necessary in regard to procedure or any other matters for </w:t>
      </w:r>
      <w:r>
        <w:rPr>
          <w:rFonts w:ascii="Times" w:hAnsi="Times" w:eastAsia="Times"/>
          <w:b w:val="0"/>
          <w:i w:val="0"/>
          <w:color w:val="000000"/>
          <w:sz w:val="18"/>
        </w:rPr>
        <w:t>carrying out the above arrangements.</w:t>
      </w:r>
    </w:p>
    <w:p>
      <w:pPr>
        <w:autoSpaceDN w:val="0"/>
        <w:tabs>
          <w:tab w:pos="550" w:val="left"/>
          <w:tab w:pos="2670" w:val="left"/>
        </w:tabs>
        <w:autoSpaceDE w:val="0"/>
        <w:widowControl/>
        <w:spacing w:line="284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 majority districts of Punjab and Bengal according to 1941 </w:t>
      </w:r>
      <w:r>
        <w:rPr>
          <w:rFonts w:ascii="Times" w:hAnsi="Times" w:eastAsia="Times"/>
          <w:b w:val="0"/>
          <w:i w:val="0"/>
          <w:color w:val="000000"/>
          <w:sz w:val="18"/>
        </w:rPr>
        <w:t>(census):—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UNJAB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Lahore Division—Gujranwala, Gurdaspur, Lahore, Sheikhupura, Sialkot.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Rawalpindi Division—Attock, Gujrat, Jhelum, Mianwali, Rawalpindi, Shahpur.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Multan Division—Dera Ghazi Khan, Jhang, Lyallpur, Montgomery, Multan, </w:t>
      </w:r>
      <w:r>
        <w:rPr>
          <w:rFonts w:ascii="Times" w:hAnsi="Times" w:eastAsia="Times"/>
          <w:b w:val="0"/>
          <w:i w:val="0"/>
          <w:color w:val="000000"/>
          <w:sz w:val="18"/>
        </w:rPr>
        <w:t>Muzaffargarh.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2. B</w:t>
      </w:r>
      <w:r>
        <w:rPr>
          <w:rFonts w:ascii="Times" w:hAnsi="Times" w:eastAsia="Times"/>
          <w:b w:val="0"/>
          <w:i w:val="0"/>
          <w:color w:val="000000"/>
          <w:sz w:val="14"/>
        </w:rPr>
        <w:t>ENGAL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Chittagong Division—Chittagong, Noakhali, Tipperah.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Dacca Division—Bakerganj, Dacca, Faridpur, Mymensingh.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Presidency Division—Jessore, Murshidabad, Nadia.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Rajshahi Division—Bogra, Dinajpur, Malda, Pabna, Rajshahi. Rangpur.</w:t>
      </w:r>
    </w:p>
    <w:p>
      <w:pPr>
        <w:autoSpaceDN w:val="0"/>
        <w:autoSpaceDE w:val="0"/>
        <w:widowControl/>
        <w:spacing w:line="240" w:lineRule="exact" w:before="6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</w:t>
      </w:r>
      <w:r>
        <w:rPr>
          <w:rFonts w:ascii="Times" w:hAnsi="Times" w:eastAsia="Times"/>
          <w:b w:val="0"/>
          <w:i w:val="0"/>
          <w:color w:val="000000"/>
          <w:sz w:val="18"/>
        </w:rPr>
        <w:t>1947, Vol. I, pp. 143-6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JAWAHARLAL NEHRU’S LETTER TO VICEROY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2" w:after="0"/>
        <w:ind w:left="5590" w:right="0" w:hanging="10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ANTAR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ANTAR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0" w:lineRule="exact" w:before="7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June 2, 1947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Working Committee have considered the statement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H. M. G. propose to make tomorrow and a copy of which you were good enough to </w:t>
      </w:r>
      <w:r>
        <w:rPr>
          <w:rFonts w:ascii="Times" w:hAnsi="Times" w:eastAsia="Times"/>
          <w:b w:val="0"/>
          <w:i w:val="0"/>
          <w:color w:val="000000"/>
          <w:sz w:val="18"/>
        </w:rPr>
        <w:t>give me this morning.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proposals contained in this statement are of far-reaching importance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affect the whole future of India. These envisage the possibility of certain parts of </w:t>
      </w:r>
      <w:r>
        <w:rPr>
          <w:rFonts w:ascii="Times" w:hAnsi="Times" w:eastAsia="Times"/>
          <w:b w:val="0"/>
          <w:i w:val="0"/>
          <w:color w:val="000000"/>
          <w:sz w:val="18"/>
        </w:rPr>
        <w:t>India seceding from the rest.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you know, the Congress has consistently upheld that the unity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should be maintained. Ever since its inception, the Congress has worked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the realization of a free and united India. Any proposal, therefore,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bring about separation of a part of India from the rest is painful to contemplate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in the opinion of the Congress, is harmful to all the parties concerned.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would normally have to be considered by the All-India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Committee. The Working Committee would make its recommendations to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but the final decision would rest with the All-India Congress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>or the full session of the Congress itself.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realized, however, that in the peculiar and abnormal situation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it is not possible to delay matters and decisions have to be reached rapidly.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has been far too much uncertainty in the country and this has led to instability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violence on a large scale. We have also appreciated that the negotiations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going on for some time between you and [the] Indian leaders had of </w:t>
      </w:r>
      <w:r>
        <w:rPr>
          <w:rFonts w:ascii="Times" w:hAnsi="Times" w:eastAsia="Times"/>
          <w:b w:val="0"/>
          <w:i w:val="0"/>
          <w:color w:val="000000"/>
          <w:sz w:val="18"/>
        </w:rPr>
        <w:t>necessity to be secret.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Committee considered the principles underlying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proposals about a month ago and generally accepted them. This acceptance was </w:t>
      </w:r>
      <w:r>
        <w:rPr>
          <w:rFonts w:ascii="Times" w:hAnsi="Times" w:eastAsia="Times"/>
          <w:b w:val="0"/>
          <w:i w:val="0"/>
          <w:color w:val="000000"/>
          <w:sz w:val="18"/>
        </w:rPr>
        <w:t>conveyed to you in paragraph 12 of the letter dated 1st May, 1947, which Shri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Congress Working Committee Meeting”, 2-6-1947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Jawaharlal Nehru wrote to you.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we have stated on many occasions, we accepted in its entirety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Cabinet Mission’s Statement of 16th May, 1946 as will as the sub-sequent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interpretation thereof dated 6th December, 1946. We have indeed been acting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accordance with it and the Constituent Assembly which was formed in terms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Cabinet Mission’s Plan has been functioning for nearly six months. We are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adhere to that Plan. In view, however, of subsequent events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today, we are willing to accept as a variation of that Plan the proposals now </w:t>
      </w:r>
      <w:r>
        <w:rPr>
          <w:rFonts w:ascii="Times" w:hAnsi="Times" w:eastAsia="Times"/>
          <w:b w:val="0"/>
          <w:i w:val="0"/>
          <w:color w:val="000000"/>
          <w:sz w:val="18"/>
        </w:rPr>
        <w:t>being made.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wish to enter into any detailed examination of the proposed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of H. M. G. It has been produced after considerable consultation and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desired to say by my Committee that we are prepared to accept it and to recommend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All-India Congress Committee to do likewise. We do so in the earnest hope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will mean a settlement. We feel that the situation in India, political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economic, as well as com-munal, demands more than ever a peaceful approach to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problems. These problems cannot be solved by methods of violence, and there </w:t>
      </w:r>
      <w:r>
        <w:rPr>
          <w:rFonts w:ascii="Times" w:hAnsi="Times" w:eastAsia="Times"/>
          <w:b w:val="0"/>
          <w:i w:val="0"/>
          <w:color w:val="000000"/>
          <w:sz w:val="18"/>
        </w:rPr>
        <w:t>can be no submission to such methods.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we are willing to accept the proposals made by H. M. G.,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desire to emphasize that they are doing go in order to achieve a final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settlement. This is dependent on the acceptance of the proposals by the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and a clear understanding that no further claims will be put forward. There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enough misunderstanding in the past and in order to avoid this in the future it is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 to have explicit statements in writing in regard to these proposals.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believe as fully as ever in a united India. The unity we aim at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of compulsion but of friendship and co-operation. We earnestly trust that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passions have subsided our problems will be viewed in their proper </w:t>
      </w:r>
      <w:r>
        <w:rPr>
          <w:rFonts w:ascii="Times" w:hAnsi="Times" w:eastAsia="Times"/>
          <w:b w:val="0"/>
          <w:i w:val="0"/>
          <w:color w:val="000000"/>
          <w:sz w:val="18"/>
        </w:rPr>
        <w:t>perspective and a willing union of all parts of India will result therefrom.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There are some matters, however, to which I should like to draw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attention. My Committee realize that the proposals being put forward may result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injury to the Sikhs unless great care is taken and their peculiar position in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fully appreciated. We are aware that H. M. G. and you are anxious to protect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legitimate Sikh interests. The matter will have to be considered by the Boundary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provided for and we earnestly trust that all other factors, apart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population, will be taken fully into consideration. The Sikhs have played a vital role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developing a considerable part of the Punjab. They have been pioneers in the canal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areas and have converted by their labours the desert into the richest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Punjab. It has been made clear in the document that the national partition is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purely temporary character and the final boundaries will be determined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Boundary Commission.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In the last sentence of paragraph 9 it is stated that “until the report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Boundary Commission has been put into effect, the provisional boundary as indicated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Appendix will be used.” It is not quite clear to what this refers and what the 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be. It is well known that the notional division ignores other important factors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the Sikhs are distressed by it. If any further use is made of this notional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division for ad-ministrative or other purposes, this will inevitably affect the final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division and will give rise to a great deal of apprehension in the minds of the Sikhs.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would, therefore, urge you not to apply that notional division for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administrative purpose during the interim period. This would be in keeping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spirit of the document and with what you conveyed to us this morning.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12. In paragraph 11 of the statement reference is made to a referendum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N. W. F. Province. There has been a growing demand in the Province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and subsequent decision as to their relation with the rest of India. The </w:t>
      </w:r>
      <w:r>
        <w:rPr>
          <w:rFonts w:ascii="Times" w:hAnsi="Times" w:eastAsia="Times"/>
          <w:b w:val="0"/>
          <w:i w:val="0"/>
          <w:color w:val="000000"/>
          <w:sz w:val="18"/>
        </w:rPr>
        <w:t>referendum should also provide for this.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13. In paragraph 20 of the statement, which, we are told, is an addition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original draft, the last sentence refers to the right of the Constituent Assemblies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 in due course whether or not India or any part of it will remain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Commonwealth. It seems to us extremely undesirable and likely to lead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friction if the relations of Britain with the Indian Union and the seceding parts of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on differential basis. We should, therefore, like to make it clear that we cannot be </w:t>
      </w:r>
      <w:r>
        <w:rPr>
          <w:rFonts w:ascii="Times" w:hAnsi="Times" w:eastAsia="Times"/>
          <w:b w:val="0"/>
          <w:i w:val="0"/>
          <w:color w:val="000000"/>
          <w:sz w:val="18"/>
        </w:rPr>
        <w:t>consenting parties to any such development.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14. In view of the importance of the proposals and decisions being made,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intend to convene a meeting of the All-India Congress Committee at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early date. They propose to recommend the acceptance generally of the statement of </w:t>
      </w:r>
      <w:r>
        <w:rPr>
          <w:rFonts w:ascii="Times" w:hAnsi="Times" w:eastAsia="Times"/>
          <w:b w:val="0"/>
          <w:i w:val="0"/>
          <w:color w:val="000000"/>
          <w:sz w:val="18"/>
        </w:rPr>
        <w:t>H.M.G. as a settlement of our political and communal problems.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ISCOUNT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OUNTBATTEN O F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URMA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ICEROY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OUSE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ELHI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I. C. C. File No. 1499-I, 1947. courtesy: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LORD MOUNTBATTEN’S NOTE ON INTERVIEW WITH GANDHIJI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June 4, 1947</w:t>
      </w:r>
    </w:p>
    <w:p>
      <w:pPr>
        <w:autoSpaceDN w:val="0"/>
        <w:autoSpaceDE w:val="0"/>
        <w:widowControl/>
        <w:spacing w:line="266" w:lineRule="exact" w:before="3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connection with the last sentence in Paragraph 20 of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Mr. Gandhi suggested the possibility of a tripartite</w:t>
      </w:r>
    </w:p>
    <w:p>
      <w:pPr>
        <w:autoSpaceDN w:val="0"/>
        <w:autoSpaceDE w:val="0"/>
        <w:widowControl/>
        <w:spacing w:line="220" w:lineRule="exact" w:before="254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Prayer Meeting”, 4-6-1947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“British Government’ Statement”, 3-6-1947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between Great Britain and the two new Dominions—or two bilateral </w:t>
      </w:r>
      <w:r>
        <w:rPr>
          <w:rFonts w:ascii="Times" w:hAnsi="Times" w:eastAsia="Times"/>
          <w:b w:val="0"/>
          <w:i w:val="0"/>
          <w:color w:val="000000"/>
          <w:sz w:val="18"/>
        </w:rPr>
        <w:t>agreements.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also spoke to me of “you and your magic tricks” in getting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and the Muslim League to agree on anything.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he was very keen on going to Kashmir. I pointed out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Nehru had also declared such an intention and suggested that perhaps the best </w:t>
      </w:r>
      <w:r>
        <w:rPr>
          <w:rFonts w:ascii="Times" w:hAnsi="Times" w:eastAsia="Times"/>
          <w:b w:val="0"/>
          <w:i w:val="0"/>
          <w:color w:val="000000"/>
          <w:sz w:val="18"/>
        </w:rPr>
        <w:t>course might be for me myself to go.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C. W. 11027. Lord Mountbatten Papers.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Broadlands Archives Trust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LORD MOUNTBATTEN’S NOTE ON INTERVIEW WITH GANDHIJI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June 6, 1947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received an urgent letter from Krishna Menon warning me that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was in a very unhappy and emotional mood, and that some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feared he might denounce the plan and its acceptance at his prayer meeting </w:t>
      </w:r>
      <w:r>
        <w:rPr>
          <w:rFonts w:ascii="Times" w:hAnsi="Times" w:eastAsia="Times"/>
          <w:b w:val="0"/>
          <w:i w:val="0"/>
          <w:color w:val="000000"/>
          <w:sz w:val="18"/>
        </w:rPr>
        <w:t>that evening.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immediately sent a message inviting Mr. Gandhi to come and see me at any </w:t>
      </w:r>
      <w:r>
        <w:rPr>
          <w:rFonts w:ascii="Times" w:hAnsi="Times" w:eastAsia="Times"/>
          <w:b w:val="0"/>
          <w:i w:val="0"/>
          <w:color w:val="000000"/>
          <w:sz w:val="18"/>
        </w:rPr>
        <w:t>time before the prayer meeting. He arrived at 6 with the prayer meeting due at 7 p. 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was indeed in a very upset mood and began by saying how unhappy he was.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replied immediately that whilst I could quite understand and indeed shared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upset feelings at seeing the united India he had worked for all his life apparently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destroyed by the new plan, I hoped to convince him that this plan was nevertheless </w:t>
      </w:r>
      <w:r>
        <w:rPr>
          <w:rFonts w:ascii="Times" w:hAnsi="Times" w:eastAsia="Times"/>
          <w:b w:val="0"/>
          <w:i w:val="0"/>
          <w:color w:val="000000"/>
          <w:sz w:val="18"/>
        </w:rPr>
        <w:t>the only possible course.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him that although many newspapers had christened it “The Mountbatten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Plan”, they should really have christened it “The Gandhi Plan”, since all the salient </w:t>
      </w:r>
      <w:r>
        <w:rPr>
          <w:rFonts w:ascii="Times" w:hAnsi="Times" w:eastAsia="Times"/>
          <w:b w:val="0"/>
          <w:i w:val="0"/>
          <w:color w:val="000000"/>
          <w:sz w:val="18"/>
        </w:rPr>
        <w:t>ingredients were suggested to me by him. I enumerated these as follows: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advised me to try and get the Cabinet Mission Plan 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plan retaining the unity of India accepted by all the leaders provided it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involve coercion or violence. I had bent every effort to follow the first part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advice; but when no agreement could be reached I had followed the second part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advice and not insisted on a plan which would involve coercion with its attendant risk </w:t>
      </w:r>
      <w:r>
        <w:rPr>
          <w:rFonts w:ascii="Times" w:hAnsi="Times" w:eastAsia="Times"/>
          <w:b w:val="0"/>
          <w:i w:val="0"/>
          <w:color w:val="000000"/>
          <w:sz w:val="18"/>
        </w:rPr>
        <w:t>of violence.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had advised me to leave the choice of their own future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people. It was therefore he who gave me the idea for letting the Provinces </w:t>
      </w:r>
      <w:r>
        <w:rPr>
          <w:rFonts w:ascii="Times" w:hAnsi="Times" w:eastAsia="Times"/>
          <w:b w:val="0"/>
          <w:i w:val="0"/>
          <w:color w:val="000000"/>
          <w:sz w:val="18"/>
        </w:rPr>
        <w:t>choose, and the method proposed seemed the simplest and fairest way of carrying out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6-6-1947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suggestion.</w:t>
      </w:r>
    </w:p>
    <w:p>
      <w:pPr>
        <w:autoSpaceDN w:val="0"/>
        <w:tabs>
          <w:tab w:pos="550" w:val="left"/>
          <w:tab w:pos="910" w:val="left"/>
          <w:tab w:pos="57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had told me that the British should quit India and transfer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as soon as possible and not later than the end of this year. I told him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the most difficult of all of his ideas to carry out, and I was very proud to have </w:t>
      </w:r>
      <w:r>
        <w:rPr>
          <w:rFonts w:ascii="Times" w:hAnsi="Times" w:eastAsia="Times"/>
          <w:b w:val="0"/>
          <w:i w:val="0"/>
          <w:color w:val="000000"/>
          <w:sz w:val="18"/>
        </w:rPr>
        <w:t>found a solution.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told him that I had understood that in his earlier days he had not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averse to Dominion Status. Mr. Gandhi was kind enough to say that this was indeed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so, and that even during the war he had expressed himself as not being against it;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later sent me an extract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16th December 1939, in which appeared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words: “Similarly, I have said to a friend that if Dominion Status was offered, I </w:t>
      </w:r>
      <w:r>
        <w:rPr>
          <w:rFonts w:ascii="Times" w:hAnsi="Times" w:eastAsia="Times"/>
          <w:b w:val="0"/>
          <w:i w:val="0"/>
          <w:color w:val="000000"/>
          <w:sz w:val="18"/>
        </w:rPr>
        <w:t>should take it, and expect to carry India with me.”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>Note: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subsequently reported this conversation to both Mr. Krishna and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V. P. Menon, and asked them to work on similar lines in talking to Mr. Gandhi.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that the line I had taken had been remarkably successful, since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felt that I had honestly tried to follow his advice, and that he had taken a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greater part in shaping the future of India than had at first sight appeared to him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way the plan was worded.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C. W. 11029. Lord Mountbatten Papers.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Broadlands Archives Trust.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EXCERPTS FROM JAWAHARLAL NEHRU’S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7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June 8, 1947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“There is no doubt that the Governor and many of the Frontier officials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not co-operated with the Provincial Government but have actually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sometimes obstructed its work. . . . In any event they are nearly all leaving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Frontier soon and we must proceed on that basis. There is no particular point in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raising this issue of </w:t>
      </w:r>
      <w:r>
        <w:rPr>
          <w:rFonts w:ascii="Times" w:hAnsi="Times" w:eastAsia="Times"/>
          <w:b w:val="0"/>
          <w:i/>
          <w:color w:val="000000"/>
          <w:sz w:val="18"/>
        </w:rPr>
        <w:t>en masse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withdrawal now.”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referendum… came up “not exactly on the Pakistan issue”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certain changes and developments in the all-India situation. . . . it was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that in view of this new situation it would be advisable to have a referendum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Frontier in order to determine to which Constituent Assembly the N. W. F. 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desired to belong. The proposal, therefore, was not just meant for the N. W. F. P.,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part of a larger plan which provided for referendum in the N. W. F. P.,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Baluchistan and Sylhet. It seemed a logical and reasonable proposal apart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particular circumstances prevailing. . . .”</w:t>
      </w:r>
    </w:p>
    <w:p>
      <w:pPr>
        <w:autoSpaceDN w:val="0"/>
        <w:autoSpaceDE w:val="0"/>
        <w:widowControl/>
        <w:spacing w:line="220" w:lineRule="exact" w:before="30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‘me’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“Foreword to “Charles Freer Andrews”, Draft”, 9--6-1947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“But in all likelihood parts of Bengal and the Punjab will decide in favour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secession and so we may take it as almost granted that the question will arise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in the N. W. F. P. The present position is that the British Government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 are definitely committed to this referendum. Some of us are also more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 committed…. The question of referendum, therefore, appears to be a settled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 is not quite clear how we can get out of it. For the Viceroy it is still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difficult. Any change in the plan… may even lead to conflict on a bit scale. We may,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therefore, take it as a settled fact that a referendum will take place.”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to ensure peaceful conditions during the referendum, Pandit Nehru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explained, it was proposed that “it should be organized by British military officers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imported from outside…. The Provincial Government would be closely associated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machinery for this referendum”. Normally speaking, Pandit Nehru did not </w:t>
      </w:r>
      <w:r>
        <w:rPr>
          <w:rFonts w:ascii="Times" w:hAnsi="Times" w:eastAsia="Times"/>
          <w:b w:val="0"/>
          <w:i w:val="0"/>
          <w:color w:val="000000"/>
          <w:sz w:val="18"/>
        </w:rPr>
        <w:t>think that there was much chance of “any big violent conflict”.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proposal that the people of the Frontier should be allowed to vote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sovereign independence raised certain difficulties: “The Viceroy said he can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 if the parties agree…. It may also introduce an element of confusion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>voting when there issues are before the voter…. Votes may well be split.”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for the suggestion that the Frontier Congress should keep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referendum, Pandit Nehru argued that it would mean “accepting the Muslim League’s </w:t>
      </w:r>
      <w:r>
        <w:rPr>
          <w:rFonts w:ascii="Times" w:hAnsi="Times" w:eastAsia="Times"/>
          <w:b w:val="0"/>
          <w:i w:val="0"/>
          <w:color w:val="000000"/>
          <w:sz w:val="18"/>
        </w:rPr>
        <w:t>dominance in the N. W. F. P.—in effect a surrender to the Muslim League agitation”.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“Whether it will lead to peaceful conditions or not, it is difficult to say. But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imagine that any such waiver or surrender is even more likely to lead to conflict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bloodshed because the Muslim League would celebrate this surrender as a great victory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League. . . . They would be justified then in claiming that the present Ministry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represent the bulk of the population. . . . It seems difficult for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Ministry to continue after a decision has been given against them by a referendum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 waiver of referendum. . . . Possibly, the question would immediately arise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election to the Provincial Legislature. Having avoided the referendum . . 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avoid trouble and difficulty and the Provincial Ministry cannot continue.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 takes palace anyhow with all its possible evil consequences. . . .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course is a peaceful submission to the Pakistan idea, and I doubt very much if </w:t>
      </w:r>
      <w:r>
        <w:rPr>
          <w:rFonts w:ascii="Times" w:hAnsi="Times" w:eastAsia="Times"/>
          <w:b w:val="0"/>
          <w:i w:val="0"/>
          <w:color w:val="000000"/>
          <w:sz w:val="18"/>
        </w:rPr>
        <w:t>most of the Pathans will agree to it.”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Pandit Nehru concluded . . . to keep away from the referendum “would be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ensure a wrong decision” and that too “not by the ordinary democratic process but by </w:t>
      </w:r>
      <w:r>
        <w:rPr>
          <w:rFonts w:ascii="Times" w:hAnsi="Times" w:eastAsia="Times"/>
          <w:b w:val="0"/>
          <w:i w:val="0"/>
          <w:color w:val="000000"/>
          <w:sz w:val="18"/>
        </w:rPr>
        <w:t>private arrangement”.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“This seems to me a very dangerous procedure to follow both in regard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avoidance of violence and regarding our own future in the N. W. F. P. To fight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democratically and to be defeated does not weaken us for long and we can renew the </w:t>
      </w:r>
      <w:r>
        <w:rPr>
          <w:rFonts w:ascii="Times" w:hAnsi="Times" w:eastAsia="Times"/>
          <w:b w:val="0"/>
          <w:i w:val="0"/>
          <w:color w:val="000000"/>
          <w:sz w:val="18"/>
        </w:rPr>
        <w:t>struggle in other ways later. But to give up without a struggle means a certain lack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integrity through fear of consequences and leads to the collapse of the organization </w:t>
      </w:r>
      <w:r>
        <w:rPr>
          <w:rFonts w:ascii="Times" w:hAnsi="Times" w:eastAsia="Times"/>
          <w:b w:val="0"/>
          <w:i w:val="0"/>
          <w:color w:val="000000"/>
          <w:sz w:val="18"/>
        </w:rPr>
        <w:t>which was unable to face the issue.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all these circumstances, it seems to me that the only right course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us to accept the referendum and to prepare for it with all our strength. We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chance of winning it. . . . We should go to the referendum on the cry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the largest measure of freedom and independence in the Frontier. . . . This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straight issue of sovereign independence but a slight variation of that theme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prove helpful. . . . In effect, after Pakistan comes into being in Western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Punjab, and the Frontier is cut off from India, the N. W. F. P. will inevitably have,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of this cutting off and other reasons, a very great deal of autonomy and </w:t>
      </w:r>
      <w:r>
        <w:rPr>
          <w:rFonts w:ascii="Times" w:hAnsi="Times" w:eastAsia="Times"/>
          <w:b w:val="0"/>
          <w:i w:val="0"/>
          <w:color w:val="000000"/>
          <w:sz w:val="18"/>
        </w:rPr>
        <w:t>independence.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“. . . If there is risk in this course, there are far greater risks of bloodshed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courses. The course suggested is a brave, frank course of accepting battle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peacefully. To give up the battle, when final decisions are being taken, will result in </w:t>
      </w:r>
      <w:r>
        <w:rPr>
          <w:rFonts w:ascii="Times" w:hAnsi="Times" w:eastAsia="Times"/>
          <w:b w:val="0"/>
          <w:i w:val="0"/>
          <w:color w:val="000000"/>
          <w:sz w:val="18"/>
        </w:rPr>
        <w:t>deep psychological injury to our people.”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“. . . To some extent he (Mountbatten) is naturally bound by the past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set-up; but he is trying his best to go ahead in the right direction. He realizes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difficulties of the Frontier problem and wants to do everything in his power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solve them. I think he will prove helpful. He is convinced, however, that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peculiar condi-tions that are arising in India now owing to possible secession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parts, a chance must be given to the Frontier people to decide themselves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of a referendum. He is definitely committed himself to this and he cannot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it without grave injury to his own prestige and impartiality. He would probably </w:t>
      </w:r>
      <w:r>
        <w:rPr>
          <w:rFonts w:ascii="Times" w:hAnsi="Times" w:eastAsia="Times"/>
          <w:b w:val="0"/>
          <w:i w:val="0"/>
          <w:color w:val="000000"/>
          <w:sz w:val="18"/>
        </w:rPr>
        <w:t>prefer to resign than to face such a situation.”</w:t>
      </w:r>
    </w:p>
    <w:p>
      <w:pPr>
        <w:autoSpaceDN w:val="0"/>
        <w:autoSpaceDE w:val="0"/>
        <w:widowControl/>
        <w:spacing w:line="240" w:lineRule="exact" w:before="6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Gandhi—The Last Phase,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269-72</w:t>
      </w:r>
    </w:p>
    <w:p>
      <w:pPr>
        <w:autoSpaceDN w:val="0"/>
        <w:autoSpaceDE w:val="0"/>
        <w:widowControl/>
        <w:spacing w:line="266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VIII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TELEGRAM FROM C. P. RAMASWAMY IYER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you allow me to protest against erroneous statements made by you at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prayer meeting yesterday relying on inaccurate reports. There was no banning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meetings in Travancore except where breaches of peace were apprehended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meetings have been actually held. Fourteen persons alone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arrested throughout the State, of whom eight have been ordered to be released.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arrested were dealt with for defying the Magistrate’s orders in places where </w:t>
      </w:r>
      <w:r>
        <w:rPr>
          <w:rFonts w:ascii="Times" w:hAnsi="Times" w:eastAsia="Times"/>
          <w:b w:val="0"/>
          <w:i w:val="0"/>
          <w:color w:val="000000"/>
          <w:sz w:val="18"/>
        </w:rPr>
        <w:t>breach of peace was apprehended. There was no lathi-charge anywhere.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asked the Indian States not to rely on the British. It is not Indian </w:t>
      </w:r>
      <w:r>
        <w:rPr>
          <w:rFonts w:ascii="Times" w:hAnsi="Times" w:eastAsia="Times"/>
          <w:b w:val="0"/>
          <w:i w:val="0"/>
          <w:color w:val="000000"/>
          <w:sz w:val="18"/>
        </w:rPr>
        <w:t>States that are now relying on the British Government, but the Congress and I am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Prayer Meeting”, 14-6-1947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aware that the British Government are more anxious to secure the consent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to Dominion Status than to befriend the States. I wish to assure you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at least as conscious of our need for self-reliance as you are. You will find out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yourself that the people of Travancore are, as an overwhelming majority, in favour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stand for independence. May I also make it clear that this independence is wholly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consistent with close relations as regards defence, foreign affairs and all matters of </w:t>
      </w:r>
      <w:r>
        <w:rPr>
          <w:rFonts w:ascii="Times" w:hAnsi="Times" w:eastAsia="Times"/>
          <w:b w:val="0"/>
          <w:i w:val="0"/>
          <w:color w:val="000000"/>
          <w:sz w:val="18"/>
        </w:rPr>
        <w:t>common concern with the rest of India.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needless threats indulged in by Pandit Nehru are really uncalled for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Indian State wishes to enter into any relations with foreign and hostile powers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interest of India. I hope you will persuade yourself and your followers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credit those who differ from you with as much patriotism as you claim for yourself.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audacity attributed to Indian States by you, I may invite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to the statement of Sir Stafford Cripps at the Press Conference on May 16,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1946, in which he said: “It is not necessary for me to state that a contract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 of this kind cannot be handed over to a third party without the consent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States. They will, therefore, become wholly independent.” On July 18, 1946,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Lord Pethick-Lawrence and Sir Stafford Cripps have stated: “As for States,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 have no anxiety. It is for them to agree to come in or not as they choose” Lastly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Secretary of State on June 3, 1947, stated that after the transfer of power,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States should be free to choose their own future and that British Paramountcy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end. The course left open to them would be autonomy or affiliation with either </w:t>
      </w:r>
      <w:r>
        <w:rPr>
          <w:rFonts w:ascii="Times" w:hAnsi="Times" w:eastAsia="Times"/>
          <w:b w:val="0"/>
          <w:i w:val="0"/>
          <w:color w:val="000000"/>
          <w:sz w:val="18"/>
        </w:rPr>
        <w:t>Pakistan or Hindustan.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audacity, if any, is on the part of those statesmen under whose aegis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is now embarking on Dominion Status. The threats of Pandit Nehru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reliance on world powers, including Britain, to help him to implement those threats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 doubt be considered by Lord Listowel and Sir Stafford Cripps, but it is difficult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see how they can go behind their own statements. I note with intense regret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not yet withdrawn the false allegation that I have asked Travancoreans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agree to independence to quit the State in spite of my denial and the telegram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to you by twelve journalists who attended the Press Conference. The B. B.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has repeated the calumny this morning evidently taking shelter under your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statements.</w:t>
      </w:r>
    </w:p>
    <w:p>
      <w:pPr>
        <w:autoSpaceDN w:val="0"/>
        <w:autoSpaceDE w:val="0"/>
        <w:widowControl/>
        <w:spacing w:line="266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0"/>
        </w:rPr>
        <w:t>17-6-1947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IX</w:t>
      </w:r>
    </w:p>
    <w:p>
      <w:pPr>
        <w:autoSpaceDN w:val="0"/>
        <w:autoSpaceDE w:val="0"/>
        <w:widowControl/>
        <w:spacing w:line="244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LORD MOUNTBATTEN’S NOTE ON INTERVIEW WITH GANDHIJI</w:t>
      </w:r>
    </w:p>
    <w:p>
      <w:pPr>
        <w:autoSpaceDN w:val="0"/>
        <w:autoSpaceDE w:val="0"/>
        <w:widowControl/>
        <w:spacing w:line="244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AND M. A. JINNAH</w:t>
      </w:r>
    </w:p>
    <w:p>
      <w:pPr>
        <w:autoSpaceDN w:val="0"/>
        <w:autoSpaceDE w:val="0"/>
        <w:widowControl/>
        <w:spacing w:line="220" w:lineRule="exact" w:before="7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June 17, 1947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saw Mr. Gandhi from 10 to 11 a. m. The main topic of the discussions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referendum. He still wanted Mr. Jinnah to go and see the N. W. F. P.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to [talk to] them as suggested in the statement he had prepared with Lord </w:t>
      </w:r>
      <w:r>
        <w:rPr>
          <w:rFonts w:ascii="Times" w:hAnsi="Times" w:eastAsia="Times"/>
          <w:b w:val="0"/>
          <w:i w:val="0"/>
          <w:color w:val="000000"/>
          <w:sz w:val="18"/>
        </w:rPr>
        <w:t>Ismay.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most dissatisfied at Mr. Jinnah’s stipulation about no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interference; and he still wanted me to urge Mr. Jinnah to go, as their correspondence </w:t>
      </w:r>
      <w:r>
        <w:rPr>
          <w:rFonts w:ascii="Times" w:hAnsi="Times" w:eastAsia="Times"/>
          <w:b w:val="0"/>
          <w:i w:val="0"/>
          <w:color w:val="000000"/>
          <w:sz w:val="18"/>
        </w:rPr>
        <w:t>had come to a full stop.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asked him whether he would agree to see Mr. Jinnah right away, and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obtaining his agreement, sent a telephone message to Mr. Jinnah asking if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earlier than his original time, to see Mr. Gandhi. Mr. Jinnah came at 11.0 a . m. </w:t>
      </w:r>
      <w:r>
        <w:rPr>
          <w:rFonts w:ascii="Times" w:hAnsi="Times" w:eastAsia="Times"/>
          <w:b w:val="0"/>
          <w:i w:val="0"/>
          <w:color w:val="000000"/>
          <w:sz w:val="18"/>
        </w:rPr>
        <w:t>and joined the meeting until 12 noon.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Both these great men spoke in such low voices that they could not hear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other, so I had to move their chairs close together. After a good deal of mutual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recrimination about their correspondence, I finally solved the problem by suggesting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since Abdul Ghaffar Khan had been invested with plenary authority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Frontier Ministry, Mr Jinnah should take advantage of his presence in Delhi to meet </w:t>
      </w:r>
      <w:r>
        <w:rPr>
          <w:rFonts w:ascii="Times" w:hAnsi="Times" w:eastAsia="Times"/>
          <w:b w:val="0"/>
          <w:i w:val="0"/>
          <w:color w:val="000000"/>
          <w:sz w:val="18"/>
        </w:rPr>
        <w:t>him here.</w:t>
      </w:r>
    </w:p>
    <w:p>
      <w:pPr>
        <w:autoSpaceDN w:val="0"/>
        <w:autoSpaceDE w:val="0"/>
        <w:widowControl/>
        <w:spacing w:line="24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Both leaders seemed to think this a good idea, but Mr. Gandhi said that Abdul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Ghaffar Khan was most mistrustful of Mr. Jinnah and would not come unless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a written invitation. Mr. Jinnah said he had frequently extended verbal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invitations, and that if Abdul Ghaffar Khan was not prepared to accept these, the </w:t>
      </w:r>
      <w:r>
        <w:rPr>
          <w:rFonts w:ascii="Times" w:hAnsi="Times" w:eastAsia="Times"/>
          <w:b w:val="0"/>
          <w:i w:val="0"/>
          <w:color w:val="000000"/>
          <w:sz w:val="18"/>
        </w:rPr>
        <w:t>certainly had no intention of sending him a written invitation.</w:t>
      </w:r>
    </w:p>
    <w:p>
      <w:pPr>
        <w:autoSpaceDN w:val="0"/>
        <w:autoSpaceDE w:val="0"/>
        <w:widowControl/>
        <w:spacing w:line="24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this wrangle had gone on for some time, I solved the difficulty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offering to invite all concerned to meet me at 7.45 the same evening. Both accepted </w:t>
      </w:r>
      <w:r>
        <w:rPr>
          <w:rFonts w:ascii="Times" w:hAnsi="Times" w:eastAsia="Times"/>
          <w:b w:val="0"/>
          <w:i w:val="0"/>
          <w:color w:val="000000"/>
          <w:sz w:val="18"/>
        </w:rPr>
        <w:t>and honour was satisfied.</w:t>
      </w:r>
    </w:p>
    <w:p>
      <w:pPr>
        <w:autoSpaceDN w:val="0"/>
        <w:autoSpaceDE w:val="0"/>
        <w:widowControl/>
        <w:spacing w:line="24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Unfortunately, Abdul Ghaffar Khan had an engagement 100 miles outside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Delhi, and although he was due back between 6.0 p. m. and 7.0 p. m., he did not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 in time for the meeting. I personally telephoned Mr. Jinnah and Raj Kumari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Amrit Kaur, Mr. Gandhi’s secretary, and got them to agree to a meeting with Abdul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Ghaffar Khan at the Viceroy’s House the following day, under the chairmanship of </w:t>
      </w:r>
      <w:r>
        <w:rPr>
          <w:rFonts w:ascii="Times" w:hAnsi="Times" w:eastAsia="Times"/>
          <w:b w:val="0"/>
          <w:i w:val="0"/>
          <w:color w:val="000000"/>
          <w:sz w:val="18"/>
        </w:rPr>
        <w:t>Lord Ismay.</w:t>
      </w:r>
    </w:p>
    <w:p>
      <w:pPr>
        <w:autoSpaceDN w:val="0"/>
        <w:autoSpaceDE w:val="0"/>
        <w:widowControl/>
        <w:spacing w:line="26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Mr. Jinnah’s arrival, I mentioned to Mr. Gandhi that I believed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was likely to be asked in the House concerning the position of those Indian </w:t>
      </w:r>
      <w:r>
        <w:rPr>
          <w:rFonts w:ascii="Times" w:hAnsi="Times" w:eastAsia="Times"/>
          <w:b w:val="0"/>
          <w:i w:val="0"/>
          <w:color w:val="000000"/>
          <w:sz w:val="18"/>
        </w:rPr>
        <w:t>States who declared their independence. I informed him that on being asked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question, in my Press Conference, I had replied to the effect that States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Dominion Status and that the question of separate negotiations with States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hypothetical question which had not yet arisen. If I received such a request,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refer it to H. M. G. I pointed out that Hyderabad had a Trade Commissioner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London, and I was sure that H.M.G. could not be expected to cut off trade relations </w:t>
      </w:r>
      <w:r>
        <w:rPr>
          <w:rFonts w:ascii="Times" w:hAnsi="Times" w:eastAsia="Times"/>
          <w:b w:val="0"/>
          <w:i w:val="0"/>
          <w:color w:val="000000"/>
          <w:sz w:val="18"/>
        </w:rPr>
        <w:t>with Hyderabad.</w:t>
      </w:r>
    </w:p>
    <w:p>
      <w:pPr>
        <w:autoSpaceDN w:val="0"/>
        <w:autoSpaceDE w:val="0"/>
        <w:widowControl/>
        <w:spacing w:line="260" w:lineRule="exact" w:before="2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begged me on no account to make any statement in Delhi, and,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possible, to make no statement about this question until he returned. Since he wished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continue the discussion with me and I was unable to do so, I invited him to see Lord </w:t>
      </w:r>
      <w:r>
        <w:rPr>
          <w:rFonts w:ascii="Times" w:hAnsi="Times" w:eastAsia="Times"/>
          <w:b w:val="0"/>
          <w:i w:val="0"/>
          <w:color w:val="000000"/>
          <w:sz w:val="18"/>
        </w:rPr>
        <w:t>Ismay and arrange for an immediate meeting.</w:t>
      </w:r>
    </w:p>
    <w:p>
      <w:pPr>
        <w:autoSpaceDN w:val="0"/>
        <w:autoSpaceDE w:val="0"/>
        <w:widowControl/>
        <w:spacing w:line="240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OUNTBATTEN OF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URMA</w:t>
      </w:r>
    </w:p>
    <w:p>
      <w:pPr>
        <w:autoSpaceDN w:val="0"/>
        <w:autoSpaceDE w:val="0"/>
        <w:widowControl/>
        <w:spacing w:line="240" w:lineRule="exact" w:before="60" w:after="0"/>
        <w:ind w:left="0" w:right="5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17-6-1947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C. W. 11031. Lord Mountbatten Papers.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Broadlands Archives Trust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</w:t>
      </w:r>
    </w:p>
    <w:p>
      <w:pPr>
        <w:autoSpaceDN w:val="0"/>
        <w:autoSpaceDE w:val="0"/>
        <w:widowControl/>
        <w:spacing w:line="244" w:lineRule="exact" w:before="54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LORD MOUNTBATTEN TO HARI SINGH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June 26, 1947</w:t>
      </w:r>
    </w:p>
    <w:p>
      <w:pPr>
        <w:autoSpaceDN w:val="0"/>
        <w:autoSpaceDE w:val="0"/>
        <w:widowControl/>
        <w:spacing w:line="260" w:lineRule="exact" w:before="42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writing to tell Your Highness that I have had a talk with both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and Pandit Nehru, who are both still anxious to visit Kashmir. I pointed out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that any visit from a big Congress leader in which speeches were made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 to cause the League to send speakers of the order of Mr. Jinnah to counter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propaganda. This would in effect produce the electioneering atmosphere which you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rightly wish to avoid, since, as you pointed out to me, there has been no bloodshed </w:t>
      </w:r>
      <w:r>
        <w:rPr>
          <w:rFonts w:ascii="Times" w:hAnsi="Times" w:eastAsia="Times"/>
          <w:b w:val="0"/>
          <w:i w:val="0"/>
          <w:color w:val="000000"/>
          <w:sz w:val="18"/>
        </w:rPr>
        <w:t>up to date and only violent political speeches could now bring about the bloodshed.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tells me that Pandit Nehru is prepared to forgo his visit if he (Mr. </w:t>
      </w:r>
      <w:r>
        <w:rPr>
          <w:rFonts w:ascii="Times" w:hAnsi="Times" w:eastAsia="Times"/>
          <w:b w:val="0"/>
          <w:i w:val="0"/>
          <w:color w:val="000000"/>
          <w:sz w:val="18"/>
        </w:rPr>
        <w:t>Gandhi) goes instead.</w:t>
      </w:r>
    </w:p>
    <w:p>
      <w:pPr>
        <w:autoSpaceDN w:val="0"/>
        <w:autoSpaceDE w:val="0"/>
        <w:widowControl/>
        <w:spacing w:line="24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therefore writing this at Mr. Gandhi’s request…to suggest that you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 to his visit in the near future and make things as easy as possible for him.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given me his firm assurance that he will make no political speeches or carry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form of propaganda. The object of his visit would be to see Madame Abdullah;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if you granted permission (but only if you did grant him permission),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to see Sheikh Abdullah. He would like to meet the people in general way, but has </w:t>
      </w:r>
      <w:r>
        <w:rPr>
          <w:rFonts w:ascii="Times" w:hAnsi="Times" w:eastAsia="Times"/>
          <w:b w:val="0"/>
          <w:i w:val="0"/>
          <w:color w:val="000000"/>
          <w:sz w:val="18"/>
        </w:rPr>
        <w:t>no desire to address them or to collect large crowds.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I suggest that Your Highness or your Prime Minister should communicate </w:t>
      </w:r>
      <w:r>
        <w:rPr>
          <w:rFonts w:ascii="Times" w:hAnsi="Times" w:eastAsia="Times"/>
          <w:b w:val="0"/>
          <w:i w:val="0"/>
          <w:color w:val="000000"/>
          <w:sz w:val="18"/>
        </w:rPr>
        <w:t>direct with him to save time.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Gandhiji’s Correspondence with the Government, 1944-47</w:t>
      </w:r>
      <w:r>
        <w:rPr>
          <w:rFonts w:ascii="Times" w:hAnsi="Times" w:eastAsia="Times"/>
          <w:b w:val="0"/>
          <w:i w:val="0"/>
          <w:color w:val="000000"/>
          <w:sz w:val="18"/>
        </w:rPr>
        <w:t>, p. 269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Mountbatten”, 27-6-1947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95 : 30 APRIL, 1947 - 6 JULY 1947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4" w:right="137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EXTRACT FROM MINUTES OF VICEROY’S 48TH STAFF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June 28, 1947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The Viceroy read out a letter which he had received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from Mr. Gandhi. He stated that throughout this letter Mr. Gandhi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completely misinterpreted what he had said at his meeting two days previously.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fact, he had told Mr. Gandhi that he was finding increasing difficulty in helping to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connected with Partition settled. He had pointed out that it was for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 question of fair play to ensure that the various issues were settled speedily,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sheer expediency. If Congress took the line that they were not going to help,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Jinnah would point out to the world at large the Congress’s acceptance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of 3rd June had not been honest. He had told Mr. Gandhi that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foolish of Congress to give Mr. Jinnah any excuse for not being ready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power on 15th August. He had assured Mr. Gandhi that he intended in any event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hand over power on that date, but had explained that Congress would be put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poor position in the eyes of the world if they made it difficult for Mr. Jinnah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over. Mr. Gandhi had stated that the words “fair play” did not exist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Hindustani dialect. He (The Viceroy) had reiterated that he was not expecting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demanding fair play; all that he was requesting was a degree of common sense so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would not put themselves in the position of wrecking an agreement which </w:t>
      </w:r>
      <w:r>
        <w:rPr>
          <w:rFonts w:ascii="Times" w:hAnsi="Times" w:eastAsia="Times"/>
          <w:b w:val="0"/>
          <w:i w:val="0"/>
          <w:color w:val="000000"/>
          <w:sz w:val="18"/>
        </w:rPr>
        <w:t>had been honourably reached.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the Viceroy directed P. S. V. to draft, for his approval, a reply to </w:t>
      </w:r>
      <w:r>
        <w:rPr>
          <w:rFonts w:ascii="Times" w:hAnsi="Times" w:eastAsia="Times"/>
          <w:b w:val="0"/>
          <w:i w:val="0"/>
          <w:color w:val="000000"/>
          <w:sz w:val="18"/>
        </w:rPr>
        <w:t>Mr. Gandhi’s letter.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India Office Library and Records</w:t>
      </w:r>
    </w:p>
    <w:p>
      <w:pPr>
        <w:autoSpaceDN w:val="0"/>
        <w:autoSpaceDE w:val="0"/>
        <w:widowControl/>
        <w:spacing w:line="240" w:lineRule="exact" w:before="3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Lord mountatten”, 27/28-6-1947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696" w:right="1404" w:bottom="47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