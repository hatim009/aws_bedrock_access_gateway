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1. KHADI IN KATHIAWAD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must be aware that in order to make the khadi activity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extensive and more popular a Committee has been set up.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Nanabhai has been appointed its President and Shri Nagardas Doshi is </w:t>
      </w:r>
      <w:r>
        <w:rPr>
          <w:rFonts w:ascii="Times" w:hAnsi="Times" w:eastAsia="Times"/>
          <w:b w:val="0"/>
          <w:i w:val="0"/>
          <w:color w:val="000000"/>
          <w:sz w:val="22"/>
        </w:rPr>
        <w:t>its Secretary. The money which was collected on the occasion of the</w:t>
      </w:r>
    </w:p>
    <w:p>
      <w:pPr>
        <w:autoSpaceDN w:val="0"/>
        <w:autoSpaceDE w:val="0"/>
        <w:widowControl/>
        <w:spacing w:line="264" w:lineRule="exact" w:before="6" w:after="0"/>
        <w:ind w:left="10" w:right="2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Rentia Jayanti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which I had deposited with Shri Narandas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given to the Committee.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received a report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activity for the period 1938 to 1941 entitled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Kathiawadna </w:t>
      </w:r>
      <w:r>
        <w:rPr>
          <w:rFonts w:ascii="Times" w:hAnsi="Times" w:eastAsia="Times"/>
          <w:b w:val="0"/>
          <w:i/>
          <w:color w:val="000000"/>
          <w:sz w:val="22"/>
        </w:rPr>
        <w:t>Khadikamno Heval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published by Pandya Khadi Karyalaya, Chalala.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paragraphs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that will give some idea of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>activity.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number of spinners in 1938 was 150 which rose to 600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1941. In 1941 there were 500 caste Hindus, 18 Muslims and 12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spinners. In 1938 the wages given came to Rs. 3,481 while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1941 the amount was Rs. 18,948. The monthly income of a spinner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1938 was Rs. 4-12 while in 1941 it rose to Rs. 10. The weavers’ wages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 from Rs. 12 to Rs. 30 and that of carders to Rs. 18 from Rs. </w:t>
      </w:r>
      <w:r>
        <w:rPr>
          <w:rFonts w:ascii="Times" w:hAnsi="Times" w:eastAsia="Times"/>
          <w:b w:val="0"/>
          <w:i w:val="0"/>
          <w:color w:val="000000"/>
          <w:sz w:val="22"/>
        </w:rPr>
        <w:t>7.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is good. There is scope for raising the figures.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of the work is satisfactory. We can easily gauge the efforts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Nagardas. But Kathiawad is a small province with a population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26 lakhs. There is scope for much work. How can we increase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workers? In other words how can we make the work more </w:t>
      </w:r>
      <w:r>
        <w:rPr>
          <w:rFonts w:ascii="Times" w:hAnsi="Times" w:eastAsia="Times"/>
          <w:b w:val="0"/>
          <w:i w:val="0"/>
          <w:color w:val="000000"/>
          <w:sz w:val="22"/>
        </w:rPr>
        <w:t>interesting and attractive?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7-6-1942</w:t>
      </w:r>
    </w:p>
    <w:p>
      <w:pPr>
        <w:autoSpaceDN w:val="0"/>
        <w:autoSpaceDE w:val="0"/>
        <w:widowControl/>
        <w:spacing w:line="220" w:lineRule="exact" w:before="160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birthday according to the Vikram Calendar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30-6-1942.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translated here. The report stated that the Chalala Khadi Karyalaya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the headquarters for khadi production and sales centres in Kathiawar.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 paid worker to carry On the routine office work, which was done by workers </w:t>
      </w:r>
      <w:r>
        <w:rPr>
          <w:rFonts w:ascii="Times" w:hAnsi="Times" w:eastAsia="Times"/>
          <w:b w:val="0"/>
          <w:i w:val="0"/>
          <w:color w:val="000000"/>
          <w:sz w:val="18"/>
        </w:rPr>
        <w:t>over and above their other activities.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4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2. RAJAJI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 retain the opinion I have expressed about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with Rajaji, and although I adhere to every word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and he has quoted, and although I reaffirm my opinion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taken in its context does not bear the interpretation Rajaji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puts upon it. I do not propose henceforth to enter into any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controversy with him. I join him in hoping that some day I shall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error of my views which he sees so clearly. But public controversy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close companions like Rajaji repels me. He has a new mission and </w:t>
      </w:r>
      <w:r>
        <w:rPr>
          <w:rFonts w:ascii="Times" w:hAnsi="Times" w:eastAsia="Times"/>
          <w:b w:val="0"/>
          <w:i w:val="0"/>
          <w:color w:val="000000"/>
          <w:sz w:val="22"/>
        </w:rPr>
        <w:t>he has need to speak.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June 7, 1942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14-6-1942</w:t>
      </w:r>
    </w:p>
    <w:p>
      <w:pPr>
        <w:autoSpaceDN w:val="0"/>
        <w:autoSpaceDE w:val="0"/>
        <w:widowControl/>
        <w:spacing w:line="292" w:lineRule="exact" w:before="37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3. LETTER TO C. RAJAGOPALACHARI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l 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C.R.,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Nonsense. You are not fallen. These differences mean nothing.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written a note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</w:t>
      </w:r>
      <w:r>
        <w:rPr>
          <w:rFonts w:ascii="Times" w:hAnsi="Times" w:eastAsia="Times"/>
          <w:b w:val="0"/>
          <w:i/>
          <w:color w:val="000000"/>
          <w:sz w:val="22"/>
        </w:rPr>
        <w:t>H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that I shall no longer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controversy with you. You must not feel dejected either.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come here for rest, jokes and a renewal of strength and joy.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Your argument I do not understand. Come here and explain.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in whose name the houses should go. Better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Kamalnayan.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2088</w:t>
      </w:r>
    </w:p>
    <w:p>
      <w:pPr>
        <w:autoSpaceDN w:val="0"/>
        <w:autoSpaceDE w:val="0"/>
        <w:widowControl/>
        <w:spacing w:line="292" w:lineRule="exact" w:before="362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4. NO SALVATION WITHOUT SACRIFICE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 pour in upon me from all quarters about the action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authorities demanding evacuation without notice. Sometimes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zamindar who is to surrender his bungalow and sometimes it is a </w:t>
      </w:r>
      <w:r>
        <w:rPr>
          <w:rFonts w:ascii="Times" w:hAnsi="Times" w:eastAsia="Times"/>
          <w:b w:val="0"/>
          <w:i w:val="0"/>
          <w:color w:val="000000"/>
          <w:sz w:val="22"/>
        </w:rPr>
        <w:t>middle-class man who has to surrender his house with fans and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furniture for the use of the military. More often it is villagers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who are called upon under promise of compensation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vacate their quarters. The condition of these people is piteous. They </w:t>
      </w:r>
      <w:r>
        <w:rPr>
          <w:rFonts w:ascii="Times" w:hAnsi="Times" w:eastAsia="Times"/>
          <w:b w:val="0"/>
          <w:i w:val="0"/>
          <w:color w:val="000000"/>
          <w:sz w:val="22"/>
        </w:rPr>
        <w:t>do not know where to go. To these I can only say, ‘Do not move—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take the consequences. They cannot be forcibly ejected.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are, their cry will be heard whereas newspaper articles will be of </w:t>
      </w:r>
      <w:r>
        <w:rPr>
          <w:rFonts w:ascii="Times" w:hAnsi="Times" w:eastAsia="Times"/>
          <w:b w:val="0"/>
          <w:i w:val="0"/>
          <w:color w:val="000000"/>
          <w:sz w:val="22"/>
        </w:rPr>
        <w:t>little avail.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June 8, 1942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14-6-1942</w:t>
      </w:r>
    </w:p>
    <w:p>
      <w:pPr>
        <w:autoSpaceDN w:val="0"/>
        <w:autoSpaceDE w:val="0"/>
        <w:widowControl/>
        <w:spacing w:line="292" w:lineRule="exact" w:before="370" w:after="0"/>
        <w:ind w:left="0" w:right="148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8, I 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comes here on 18th for a week. I think she has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first—nothing much among five candidates. Sushila says nothing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place she has got.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there is nothing serious with S.’s eyes.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J.L. came in yesterday. He slept in Sevagram, Maulana comes </w:t>
      </w:r>
      <w:r>
        <w:rPr>
          <w:rFonts w:ascii="Times" w:hAnsi="Times" w:eastAsia="Times"/>
          <w:b w:val="0"/>
          <w:i w:val="0"/>
          <w:color w:val="000000"/>
          <w:sz w:val="22"/>
        </w:rPr>
        <w:t>tomorrow.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413O. Courtesy: Amrit Kaur. Also G.N. 7439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3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6. LETTER TO D. B. KALELKAR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8, 1942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KAKA,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Since there is already an agreement between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long ago that you should consult me before taking up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new, where is the need of a fresh one? You have assumed heavy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responsibilities, and the work about Hindustani is not an easy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either. However, you must fulfil this responsibility. Do it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can. You must categorically refuse to go anywhere else, whether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Vanasthali or Vedchhi or Ambala. If you cannot remember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decisions taken by you, you should ask either Amritlal or Saroj to </w:t>
      </w:r>
      <w:r>
        <w:rPr>
          <w:rFonts w:ascii="Times" w:hAnsi="Times" w:eastAsia="Times"/>
          <w:b w:val="0"/>
          <w:i w:val="0"/>
          <w:color w:val="000000"/>
          <w:sz w:val="22"/>
        </w:rPr>
        <w:t>remind you and to get them implemented.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10958</w:t>
      </w:r>
    </w:p>
    <w:p>
      <w:pPr>
        <w:autoSpaceDN w:val="0"/>
        <w:autoSpaceDE w:val="0"/>
        <w:widowControl/>
        <w:spacing w:line="292" w:lineRule="exact" w:before="36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7. LETTER TO VALLABHRAM VAIDYA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June 8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, 1942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VALLABHRAM,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read the whole of your letter only today. It did help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understand your mind but it did not satisfy me. That is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which you seek to accomplish cannot be accomplished with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intend doing. Many vaidyas have raised farms of the kind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want. No doubt you can improve upon them, but you cannot reform </w:t>
      </w:r>
      <w:r>
        <w:rPr>
          <w:rFonts w:ascii="Times" w:hAnsi="Times" w:eastAsia="Times"/>
          <w:b w:val="0"/>
          <w:i w:val="0"/>
          <w:color w:val="000000"/>
          <w:sz w:val="22"/>
        </w:rPr>
        <w:t>the vaidyas.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offered to entrust my entire treatment to the vaidyas but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disappointed. Lakshmipati wanted to settle here and made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preparations but never turned up. I sent a patient to him whom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dismissed telling him that he was all right. The patient came back as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ever. I tried to lure you to come and settle down here and conduct </w:t>
      </w:r>
      <w:r>
        <w:rPr>
          <w:rFonts w:ascii="Times" w:hAnsi="Times" w:eastAsia="Times"/>
          <w:b w:val="0"/>
          <w:i w:val="0"/>
          <w:color w:val="000000"/>
          <w:sz w:val="22"/>
        </w:rPr>
        <w:t>experiments but there were difficulties in your way.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Pyarelal Papers has “9”.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Although I have said all this my blessings are with you. Your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intentions are pure; may they bear fruit.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present it is allopathy that commands enterprise, industry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knowledge. It is a developing science. It has many defects. Its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pharmacopoeia is vast and yet very restricted. But it is systematic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 can draw upon whatever is special in Ayurveda. However, it is worth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reflecting upon that if Ayurveda were to take what is special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allopathy the latter would be left with nothing but a few drugs.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ALLABHRAM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AIDYA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23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AURASHTRA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2921. Courtesy: Vallabhram Vaidya. Also Pyarelal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110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8. LETTER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about Ram Prakashji is true, but we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to assimilate such persons. Some work should be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them. And if they cannot do it they should be clearly told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cannot live in the Ashram. As to your first letter all I can say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should continue to do the work that you have been doing.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write whenever you say. So long as you do not have confidence in </w:t>
      </w:r>
      <w:r>
        <w:rPr>
          <w:rFonts w:ascii="Times" w:hAnsi="Times" w:eastAsia="Times"/>
          <w:b w:val="0"/>
          <w:i w:val="0"/>
          <w:color w:val="000000"/>
          <w:sz w:val="22"/>
        </w:rPr>
        <w:t>Chi. it is better to keep quiet.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4430; also S.N. 24481</w:t>
      </w:r>
    </w:p>
    <w:p>
      <w:pPr>
        <w:autoSpaceDN w:val="0"/>
        <w:autoSpaceDE w:val="0"/>
        <w:widowControl/>
        <w:spacing w:line="292" w:lineRule="exact" w:before="362" w:after="0"/>
        <w:ind w:left="0" w:right="136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having long and pleasant chats with J. L. I have a journalist </w:t>
      </w:r>
      <w:r>
        <w:rPr>
          <w:rFonts w:ascii="Times" w:hAnsi="Times" w:eastAsia="Times"/>
          <w:b w:val="0"/>
          <w:i w:val="0"/>
          <w:color w:val="000000"/>
          <w:sz w:val="22"/>
        </w:rPr>
        <w:t>with me recommended by J. L. He leaves tomorrow. L. Fischer is his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4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name.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Khurshedbehn is still here. She has been looking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>guests. Maulana comes tonight.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a letter from Benares. Perhaps you remember the thing.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4131. Courtesy: Amrit Kaur. Also G.N. 7440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10. LETTER TO MRIDULA SARABHAI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1942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good the resolutions were passed.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no harm in there having been amendments.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stayed at the Ashram for two days. He has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 today because the Maulana is coming. He will now be here </w:t>
      </w:r>
      <w:r>
        <w:rPr>
          <w:rFonts w:ascii="Times" w:hAnsi="Times" w:eastAsia="Times"/>
          <w:b w:val="0"/>
          <w:i w:val="0"/>
          <w:color w:val="000000"/>
          <w:sz w:val="22"/>
        </w:rPr>
        <w:t>for at least a day. We are having discussions.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S. has written to me in detail about you. In this way we often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unexpected help. He is a gentleman. Obtain the book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>Juthabhai.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told about Kamala Devi being appointed President. </w:t>
      </w:r>
      <w:r>
        <w:rPr>
          <w:rFonts w:ascii="Times" w:hAnsi="Times" w:eastAsia="Times"/>
          <w:b w:val="0"/>
          <w:i w:val="0"/>
          <w:color w:val="000000"/>
          <w:sz w:val="22"/>
        </w:rPr>
        <w:t>My congratulations to her.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care of your health. Why did you have bleeding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nose ? Does it happen occasionally ?    Your suggestions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bulletin, etc. are good. Right now the conditions are not congenial.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see what can be done. This time it is likely to be a bitter fight. </w:t>
      </w:r>
      <w:r>
        <w:rPr>
          <w:rFonts w:ascii="Times" w:hAnsi="Times" w:eastAsia="Times"/>
          <w:b w:val="0"/>
          <w:i w:val="0"/>
          <w:color w:val="000000"/>
          <w:sz w:val="22"/>
        </w:rPr>
        <w:t>We are ready for anything that may happen.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11228. Courtesy: Sarabhai Foundation</w:t>
      </w:r>
    </w:p>
    <w:p>
      <w:pPr>
        <w:autoSpaceDN w:val="0"/>
        <w:autoSpaceDE w:val="0"/>
        <w:widowControl/>
        <w:spacing w:line="292" w:lineRule="exact" w:before="362" w:after="0"/>
        <w:ind w:left="0" w:right="13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11. LETTER TO BHAGWANDAS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BABUJI,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have your letter. I had also received your </w:t>
      </w:r>
      <w:r>
        <w:rPr>
          <w:rFonts w:ascii="Times" w:hAnsi="Times" w:eastAsia="Times"/>
          <w:b w:val="0"/>
          <w:i w:val="0"/>
          <w:color w:val="000000"/>
          <w:sz w:val="22"/>
        </w:rPr>
        <w:t>book. I have even glanced through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think what I am doing these days is the thing you want. Be it 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may, I feel overwhelmed by your great effort. May God keep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us for many many years for the sake of India, for the sake of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world.</w:t>
      </w:r>
    </w:p>
    <w:p>
      <w:pPr>
        <w:autoSpaceDN w:val="0"/>
        <w:autoSpaceDE w:val="0"/>
        <w:widowControl/>
        <w:spacing w:line="220" w:lineRule="exact" w:before="86" w:after="302"/>
        <w:ind w:left="0" w:right="3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8" w:lineRule="exact" w:before="0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ABUJI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HAGWANDAS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ANARAS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 w:num="2" w:equalWidth="0">
            <w:col w:w="3717" w:space="0"/>
            <w:col w:w="279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994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2" w:bottom="478" w:left="1440" w:header="720" w:footer="720" w:gutter="0"/>
          <w:cols w:num="2" w:equalWidth="0">
            <w:col w:w="3717" w:space="0"/>
            <w:col w:w="279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100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12. LETTER TO KRISHNACHNDRA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kind of a letter have you sent me? I had thought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fearlessly write to you whatever I felt and you would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meaning in it. I did not write what I did because I had lost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you. I only feel that so long as you have no confidence in Chi.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manager you should dedicate to God whatever work you do and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continue to be happy. In my view this is quite easy to see.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 see it this way, you should tell me. There is no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>you to feel unhappy.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4424; also S.N. 24478</w:t>
      </w:r>
    </w:p>
    <w:p>
      <w:pPr>
        <w:autoSpaceDN w:val="0"/>
        <w:autoSpaceDE w:val="0"/>
        <w:widowControl/>
        <w:spacing w:line="292" w:lineRule="exact" w:before="362" w:after="0"/>
        <w:ind w:left="0" w:right="124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13. LETTER TO D. B. KALELKAR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10,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note yesterday evening after prayer. I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for Krishna Varma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 will not help. It would be better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him fifteen days. That will pay. You will soon be able to judge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there was any improvement. If no improvement is observed,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stay. But it does appeal that you will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judge before fifteen days. The earlier you go the better. Go today if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Krishna Varma”, 22-5-1942.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can. You will have returned by the time Shriman arrives.</w:t>
      </w:r>
    </w:p>
    <w:p>
      <w:pPr>
        <w:autoSpaceDN w:val="0"/>
        <w:autoSpaceDE w:val="0"/>
        <w:widowControl/>
        <w:spacing w:line="220" w:lineRule="exact" w:before="8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92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 letter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for Varma is enclosed.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10959</w:t>
      </w:r>
    </w:p>
    <w:p>
      <w:pPr>
        <w:autoSpaceDN w:val="0"/>
        <w:autoSpaceDE w:val="0"/>
        <w:widowControl/>
        <w:spacing w:line="292" w:lineRule="exact" w:before="562" w:after="0"/>
        <w:ind w:left="0" w:right="11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14. LETTER TO D. B. KALELKAR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10,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are leaving for Bombay. Remember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going to Varma not only to gain something from him, if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also to give him the benefit of your company. Restrain his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habits. He talks too much. His language also is not always pure. Pull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up. He listens to criticism lovingly made and reforms himself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his remedies. If you do not like any of them, leave them </w:t>
      </w:r>
      <w:r>
        <w:rPr>
          <w:rFonts w:ascii="Times" w:hAnsi="Times" w:eastAsia="Times"/>
          <w:b w:val="0"/>
          <w:i w:val="0"/>
          <w:color w:val="000000"/>
          <w:sz w:val="22"/>
        </w:rPr>
        <w:t>alone.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10960</w:t>
      </w:r>
    </w:p>
    <w:p>
      <w:pPr>
        <w:autoSpaceDN w:val="0"/>
        <w:autoSpaceDE w:val="0"/>
        <w:widowControl/>
        <w:spacing w:line="292" w:lineRule="exact" w:before="36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15. LETTER TO VALLABHBHAI PATEL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ARDHA </w:t>
      </w:r>
      <w:r>
        <w:rPr>
          <w:rFonts w:ascii="Times" w:hAnsi="Times" w:eastAsia="Times"/>
          <w:b w:val="0"/>
          <w:i w:val="0"/>
          <w:color w:val="000000"/>
          <w:sz w:val="20"/>
        </w:rPr>
        <w:t>(C. P.),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10,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a long talk with Dhebarbhai.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that gingili will yield any oil. There is no sense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him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as a Congressman, not as a representative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Prajamandal, but only as an old friend. You should not meet him.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issue no statement. We need not go into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or not there was a settlement. Those who can stand on their </w:t>
      </w:r>
      <w:r>
        <w:rPr>
          <w:rFonts w:ascii="Times" w:hAnsi="Times" w:eastAsia="Times"/>
          <w:b w:val="0"/>
          <w:i w:val="0"/>
          <w:color w:val="000000"/>
          <w:sz w:val="22"/>
        </w:rPr>
        <w:t>own feet may do so and fight on. Let the Rulers, if they desire, carry</w:t>
      </w:r>
    </w:p>
    <w:p>
      <w:pPr>
        <w:autoSpaceDN w:val="0"/>
        <w:autoSpaceDE w:val="0"/>
        <w:widowControl/>
        <w:spacing w:line="22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traceable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Fatehsinh, the </w:t>
      </w:r>
      <w:r>
        <w:rPr>
          <w:rFonts w:ascii="Times" w:hAnsi="Times" w:eastAsia="Times"/>
          <w:b w:val="0"/>
          <w:i/>
          <w:color w:val="000000"/>
          <w:sz w:val="18"/>
        </w:rPr>
        <w:t>durbar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Limdi;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Vallabhbhai Patel”, 3-6-1942.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business among themselves. But the boycott committee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and keep up the boycott. Even if one single person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firm, he will be looked upon as a symbol of the struggle, and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be said that it is still carried on although it should not be worth </w:t>
      </w:r>
      <w:r>
        <w:rPr>
          <w:rFonts w:ascii="Times" w:hAnsi="Times" w:eastAsia="Times"/>
          <w:b w:val="0"/>
          <w:i w:val="0"/>
          <w:color w:val="000000"/>
          <w:sz w:val="22"/>
        </w:rPr>
        <w:t>even a pice.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going (to Wardha) to see Maulana Saheb. He has really </w:t>
      </w:r>
      <w:r>
        <w:rPr>
          <w:rFonts w:ascii="Times" w:hAnsi="Times" w:eastAsia="Times"/>
          <w:b w:val="0"/>
          <w:i w:val="0"/>
          <w:color w:val="000000"/>
          <w:sz w:val="22"/>
        </w:rPr>
        <w:t>become weak. I hope you are all right.</w:t>
      </w:r>
    </w:p>
    <w:p>
      <w:pPr>
        <w:autoSpaceDN w:val="0"/>
        <w:autoSpaceDE w:val="0"/>
        <w:widowControl/>
        <w:spacing w:line="220" w:lineRule="exact" w:before="8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054"/>
        </w:trPr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29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ARDAR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ALLABHBHAI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ATEL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68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ARINE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278</w:t>
      </w:r>
    </w:p>
    <w:p>
      <w:pPr>
        <w:autoSpaceDN w:val="0"/>
        <w:autoSpaceDE w:val="0"/>
        <w:widowControl/>
        <w:spacing w:line="292" w:lineRule="exact" w:before="242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16. LETTER TO KRISHNACHANDRA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10, 1942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KRISHNACHANDRA,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feel tired? You are right in saying that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cause for enmity or malice towards Chi. or any one else.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therefore cheerfully do what work you have agreed to do.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hampered. You have my co-operation and my </w:t>
      </w:r>
      <w:r>
        <w:rPr>
          <w:rFonts w:ascii="Times" w:hAnsi="Times" w:eastAsia="Times"/>
          <w:b w:val="0"/>
          <w:i w:val="0"/>
          <w:color w:val="000000"/>
          <w:sz w:val="22"/>
        </w:rPr>
        <w:t>blessings.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4431</w:t>
      </w:r>
    </w:p>
    <w:p>
      <w:pPr>
        <w:autoSpaceDN w:val="0"/>
        <w:autoSpaceDE w:val="0"/>
        <w:widowControl/>
        <w:spacing w:line="292" w:lineRule="exact" w:before="262" w:after="0"/>
        <w:ind w:left="0" w:right="144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17. LETTER TO TARACHAND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10,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TARACHANDJI,</w:t>
      </w:r>
    </w:p>
    <w:p>
      <w:pPr>
        <w:autoSpaceDN w:val="0"/>
        <w:tabs>
          <w:tab w:pos="550" w:val="left"/>
          <w:tab w:pos="19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I have sent your reply as it was for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of course have to be in the Hindustani Prachar Sabha. I am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“Dr. Tarachand and Hindustani”, 6-6-1942.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my best to rope in Maulvi Abdul Huq Saheb. Enclosed is </w:t>
      </w:r>
      <w:r>
        <w:rPr>
          <w:rFonts w:ascii="Times" w:hAnsi="Times" w:eastAsia="Times"/>
          <w:b w:val="0"/>
          <w:i w:val="0"/>
          <w:color w:val="000000"/>
          <w:sz w:val="22"/>
        </w:rPr>
        <w:t>Maulvi Saheb’s reply. Please do what you yourself can.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Kindly return the letter.</w:t>
      </w:r>
    </w:p>
    <w:p>
      <w:pPr>
        <w:autoSpaceDN w:val="0"/>
        <w:autoSpaceDE w:val="0"/>
        <w:widowControl/>
        <w:spacing w:line="220" w:lineRule="exact" w:before="66" w:after="0"/>
        <w:ind w:left="0" w:right="2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146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18. INTERVIEW TO PRESTON GROVER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10, 1942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There has been a great deal of questioning in America and India to as to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nature of your activities during the balance of the War. I should like to know what it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be like.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>: But can you tell me when the War will end?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There is a good deal of speculation that you are planning some new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movement. What is the nature of it?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depends on the response made by the Government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I am trying to find out public opinion here and also the </w:t>
      </w:r>
      <w:r>
        <w:rPr>
          <w:rFonts w:ascii="Times" w:hAnsi="Times" w:eastAsia="Times"/>
          <w:b w:val="0"/>
          <w:i w:val="0"/>
          <w:color w:val="000000"/>
          <w:sz w:val="22"/>
        </w:rPr>
        <w:t>reaction on the world outside.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When you speak of the response, you mean response to your new proposal?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Oh yes, I mean response to the proposal that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in India should end today. Are you startled?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 am not. You have been asking for it and working for it.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That’s right. I have been working for it for years. But now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taken definite shape and I say that the British power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today for the world peace, for China, for Russia and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Allied cause. I shall explain to you how it advances the Allied cause.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independence frees India’s energies, frees her to make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to the world crisis. Today the Allies are carrying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of a huge corpse—a huge nation lying prostrate at the feet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Britain, I would even say at the feet of the Allies. For America is the </w:t>
      </w:r>
      <w:r>
        <w:rPr>
          <w:rFonts w:ascii="Times" w:hAnsi="Times" w:eastAsia="Times"/>
          <w:b w:val="0"/>
          <w:i w:val="0"/>
          <w:color w:val="000000"/>
          <w:sz w:val="22"/>
        </w:rPr>
        <w:t>predominant partner, financing the war, giving her mechanical ability</w:t>
      </w:r>
    </w:p>
    <w:p>
      <w:pPr>
        <w:autoSpaceDN w:val="0"/>
        <w:autoSpaceDE w:val="0"/>
        <w:widowControl/>
        <w:spacing w:line="220" w:lineRule="exact" w:before="4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“Throw Away the Carcass”. Preston Grover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Associated Press of America had especially come over from New Delhi for the </w:t>
      </w:r>
      <w:r>
        <w:rPr>
          <w:rFonts w:ascii="Times" w:hAnsi="Times" w:eastAsia="Times"/>
          <w:b w:val="0"/>
          <w:i w:val="0"/>
          <w:color w:val="000000"/>
          <w:sz w:val="18"/>
        </w:rPr>
        <w:t>interview.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Gandhi—1915-1948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her resources which are inexhaustible. America is thus a partner </w:t>
      </w:r>
      <w:r>
        <w:rPr>
          <w:rFonts w:ascii="Times" w:hAnsi="Times" w:eastAsia="Times"/>
          <w:b w:val="0"/>
          <w:i w:val="0"/>
          <w:color w:val="000000"/>
          <w:sz w:val="22"/>
        </w:rPr>
        <w:t>in the guilt.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Do you see a situation when after full independence is granted American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Allied troops can operate from India?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7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I do. It will be only then that you will see real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Otherwise all the effort you put up may fail. Just now </w:t>
      </w:r>
      <w:r>
        <w:rPr>
          <w:rFonts w:ascii="Times" w:hAnsi="Times" w:eastAsia="Times"/>
          <w:b w:val="0"/>
          <w:i w:val="0"/>
          <w:color w:val="000000"/>
          <w:sz w:val="22"/>
        </w:rPr>
        <w:t>Britain is having India’s resources because India is her possession.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whatever the help, it will be real help from a </w:t>
      </w:r>
      <w:r>
        <w:rPr>
          <w:rFonts w:ascii="Times" w:hAnsi="Times" w:eastAsia="Times"/>
          <w:b w:val="0"/>
          <w:i/>
          <w:color w:val="000000"/>
          <w:sz w:val="22"/>
        </w:rPr>
        <w:t>free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India.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You think India in control interferes with Allied action to meet Japan’s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aggression?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It does.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When I mentioned Allied troops operating I wanted to know whether you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contemplated complete shifting of the present troops from India?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Not necessarily.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It is on this that there is a lot of misconception.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have to study all I am writing. I have discussed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in the current issue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want them to go,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that India becomes entirely free. I cannot then insist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withdrawal, because I want to resist with all my might the charge </w:t>
      </w:r>
      <w:r>
        <w:rPr>
          <w:rFonts w:ascii="Times" w:hAnsi="Times" w:eastAsia="Times"/>
          <w:b w:val="0"/>
          <w:i w:val="0"/>
          <w:color w:val="000000"/>
          <w:sz w:val="22"/>
        </w:rPr>
        <w:t>of inviting Japan to India.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But suppose your proposal is rejected, what will be your next move?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will be a move which will be felt by the whole world.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interfere with the movement of British troops, but it is sure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 British attention. It would be wrong of them to reject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 and say India should remain a slave in order that Britain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 or be able to defend China. I cannot accept that degrading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India free and independent will play a prominent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defending China. Today I do not think she is rendering any real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China. We have followed the non-embarrassment policy so far.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follow it even now. But we cannot allow the British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 it in order to strengthen the stranglehold on India. And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amounts to that. The way, for instance, in which thousands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to vacate their homes with nowhere to go to, no land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cultivate, no resources to fall back upon, is the reward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non-embarrassment. This should be impossible in any free country.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tolerate India submitting to this kind of treatment. It means </w:t>
      </w:r>
      <w:r>
        <w:rPr>
          <w:rFonts w:ascii="Times" w:hAnsi="Times" w:eastAsia="Times"/>
          <w:b w:val="0"/>
          <w:i w:val="0"/>
          <w:color w:val="000000"/>
          <w:sz w:val="22"/>
        </w:rPr>
        <w:t>greater degradation and servility, and when a whole nation accepts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“Question Box”, 12-6-1942.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servility it means good-bye for ever to freedom.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All you want is the civil grip relaxed. You won’t then hinder military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activity?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7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know. I want unadulterated independence.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activity serves but to strengthen the stranglehold, I must resist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too. I am no philanthropist to go on helping at the expense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And what I want you to see is that a corpse cannot give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to a living body. The Allies have no moral cause for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fighting, so long as they are carrying this double sin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shoulders, the sin of India’s subjection and the subjection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Negroes and African races.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Grover tried to draw a picture of a free India </w:t>
      </w:r>
      <w:r>
        <w:rPr>
          <w:rFonts w:ascii="Times" w:hAnsi="Times" w:eastAsia="Times"/>
          <w:b w:val="0"/>
          <w:i/>
          <w:color w:val="000000"/>
          <w:sz w:val="18"/>
        </w:rPr>
        <w:t>after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Allied victory. Why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wait for the boons of victory? Gandhiji mentioned as the boons of the last World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War the Rowlatt Act and martial law and Amritsar. Mr. Grover mentioned more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economic and industrial prosperity—by no means due to the grace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Government, but by the force of circumstances, and economic prosperity was a step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further forward to swaraj. Gandhiji said the few industrial gains were wrung out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unwilling hands, he set no store by such gains after this war, those gains may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further shackles, and it was a doubtful proposition whether there would be any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gains—when one had in mind the industrial policy that was being followed during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war. Mr. Grover did not seriously press the point.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You don’t expect any assistance from America in persuading Britain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relinquish her hold on India.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I do indeed.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2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With any possibility of success?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is every possibility, I should think. I have every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America to throw her full weight on the side of justice, if she is </w:t>
      </w:r>
      <w:r>
        <w:rPr>
          <w:rFonts w:ascii="Times" w:hAnsi="Times" w:eastAsia="Times"/>
          <w:b w:val="0"/>
          <w:i w:val="0"/>
          <w:color w:val="000000"/>
          <w:sz w:val="22"/>
        </w:rPr>
        <w:t>convinced of the justice of the Indian cause.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You don’t think the American Government is committed to the British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remaining in India?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hope not. But British diplomacy is so clever that America,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it may not be committed, and in spite of the desire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Roosevelt and the people to help India, it may not succeed.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propaganda is so well organized in America against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that the few friends India has there have no chance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effectively heard. And the political system is so rigid that public </w:t>
      </w:r>
      <w:r>
        <w:rPr>
          <w:rFonts w:ascii="Times" w:hAnsi="Times" w:eastAsia="Times"/>
          <w:b w:val="0"/>
          <w:i w:val="0"/>
          <w:color w:val="000000"/>
          <w:sz w:val="22"/>
        </w:rPr>
        <w:t>opinion does not affect the administration.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It may, slowly.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Slowly? I have waited long, and I can wait no longer.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terrible tragedy that 40 crores of people should have no say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war.    If we have the freedom to play our part we can arrest the march </w:t>
      </w:r>
      <w:r>
        <w:rPr>
          <w:rFonts w:ascii="Times" w:hAnsi="Times" w:eastAsia="Times"/>
          <w:b w:val="0"/>
          <w:i w:val="0"/>
          <w:color w:val="000000"/>
          <w:sz w:val="22"/>
        </w:rPr>
        <w:t>of Japan and save China.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Grover, having made himself sure that Gandhiji did not insist on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literal withdrawal of either the British or the troops, now placing himself in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position of the Allies, began to calculate the gains of the bargain. Gandhiji of course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does not want independence as a reward of any services, but as a right and in discharge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a debt long overdue.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specific things would be done by India to save China, if India 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declared independent?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Great things, I can say at once, though I may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specify them today. For I do not know what government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have. We have various political organizations here which I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able to work out a proper national solution. Just now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solid parties, they are often acted upon by the British power,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look up to it and its frown or favour means much to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atmosphere is corrupt and rotten. Who can foresee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possibilities of a corpse coming to life? At present India is a dead </w:t>
      </w:r>
      <w:r>
        <w:rPr>
          <w:rFonts w:ascii="Times" w:hAnsi="Times" w:eastAsia="Times"/>
          <w:b w:val="0"/>
          <w:i w:val="0"/>
          <w:color w:val="000000"/>
          <w:sz w:val="22"/>
        </w:rPr>
        <w:t>weight to the Allies.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By dead weight you mean a menace to Britain and to American interests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here?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do. It is a menace in that you never know what sullen India </w:t>
      </w:r>
      <w:r>
        <w:rPr>
          <w:rFonts w:ascii="Times" w:hAnsi="Times" w:eastAsia="Times"/>
          <w:b w:val="0"/>
          <w:i w:val="0"/>
          <w:color w:val="000000"/>
          <w:sz w:val="22"/>
        </w:rPr>
        <w:t>will do at a given moment.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No, but I want to make myself sure that if genuine pressure was brought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bear on Britain by America, there would be solid support from yourself?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Myself? I do not count—with the weight of 73 years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shoulders. But you get the co-operation—whatever it can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willingly—of a free and mighty nation. My co-operation is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 exercise what influence I can by my writings from week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week. But India’s is an infinitely greater influence. Today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widespread discontent there is not that active hostility to Japanese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advance. The moment we are free, we are transformed into a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prizing its liberty and defending it with all its might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helping the Allied cause.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May I concretely ask—will the difference be the difference that there 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what Burma did and what, say, Russia is doing?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might put it that way. They might have given Burma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independence after separating it from India. But they did nothing of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kind. They stuck to the same old policy of exploiting her.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little co-operation from Burmans; on the contrary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hostility or inertia. They fought neither for their own cause nor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Allied cause. Now take a possible contingency. If the Japanese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 the Allies to retire from India to a safer base, I cannot say </w:t>
      </w:r>
      <w:r>
        <w:rPr>
          <w:rFonts w:ascii="Times" w:hAnsi="Times" w:eastAsia="Times"/>
          <w:b w:val="0"/>
          <w:i/>
          <w:color w:val="000000"/>
          <w:sz w:val="22"/>
        </w:rPr>
        <w:t>today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 whole of India will be up in arms against the Japanese.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fear that they may degrade themselves as some Burmans did.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India to oppose Japan to a man. If India was free she would do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a new experience to her, in twenty-four hours her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changed. All parties would then act as one man. If this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is declared today I have no doubt India becomes a </w:t>
      </w:r>
      <w:r>
        <w:rPr>
          <w:rFonts w:ascii="Times" w:hAnsi="Times" w:eastAsia="Times"/>
          <w:b w:val="0"/>
          <w:i w:val="0"/>
          <w:color w:val="000000"/>
          <w:sz w:val="22"/>
        </w:rPr>
        <w:t>powerful ally.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Grover raised the question of communal disunion as a handicap,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himself added that before the American Independence there was not much unity in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States.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can only say that as soon as the vicious influence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 party is withdrawn, the parties will be face to face with reality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up ranks. Ten to one my conviction is that the communal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quarrels will disappear as soon as the British power that keeps us apart </w:t>
      </w:r>
      <w:r>
        <w:rPr>
          <w:rFonts w:ascii="Times" w:hAnsi="Times" w:eastAsia="Times"/>
          <w:b w:val="0"/>
          <w:i w:val="0"/>
          <w:color w:val="000000"/>
          <w:sz w:val="22"/>
        </w:rPr>
        <w:t>disappears.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Would not Dominion Status declared today do equally well?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 good. We will have no half measures, no tinkering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independence. It is not independence that they will give to this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that party, but to an indefinable India. It was wrong, I say,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India. The wrong should be righted by leaving India to </w:t>
      </w:r>
      <w:r>
        <w:rPr>
          <w:rFonts w:ascii="Times" w:hAnsi="Times" w:eastAsia="Times"/>
          <w:b w:val="0"/>
          <w:i w:val="0"/>
          <w:color w:val="000000"/>
          <w:sz w:val="22"/>
        </w:rPr>
        <w:t>herself.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May I finally ask you about your attitude to Rajaji’s move?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declared that I will not discuss Rajaji in public.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ugly to be talking </w:t>
      </w:r>
      <w:r>
        <w:rPr>
          <w:rFonts w:ascii="Times" w:hAnsi="Times" w:eastAsia="Times"/>
          <w:b w:val="0"/>
          <w:i/>
          <w:color w:val="000000"/>
          <w:sz w:val="22"/>
        </w:rPr>
        <w:t>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valued colleagues. My differences with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stand, but there are some things which are too sacred to be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>in public.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Mr. Grover had not so much in mind the Pakistan controversy as C.R.’s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crusade for the formation of a national government. Mr. Grover had the discernment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make it clear that C. R. “could not be motivated by British Government. His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position happens to harmoizne with them”.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are right. It is fear of the Japanese that makes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 the British rule. He would postpone the question of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after the war. On the contrary I say that if the war is to be </w:t>
      </w:r>
      <w:r>
        <w:rPr>
          <w:rFonts w:ascii="Times" w:hAnsi="Times" w:eastAsia="Times"/>
          <w:b w:val="0"/>
          <w:i w:val="0"/>
          <w:color w:val="000000"/>
          <w:sz w:val="22"/>
        </w:rPr>
        <w:t>decisively won, India must be freed to play her part today. I find no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flaw in my position. I have arrived at it after considerable debating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myself; I am doing nothing in hurry or anger. There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room in me for accommodating the Japanese. No,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India’s independence is not only essential for India, but for China </w:t>
      </w:r>
      <w:r>
        <w:rPr>
          <w:rFonts w:ascii="Times" w:hAnsi="Times" w:eastAsia="Times"/>
          <w:b w:val="0"/>
          <w:i w:val="0"/>
          <w:color w:val="000000"/>
          <w:sz w:val="22"/>
        </w:rPr>
        <w:t>and the Allied cause.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are the exact steps by which you will save China?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whole of India’s mind would be turned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Japan. Today it is not. C. R. knows it, and it worries him as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any sane patriot. It worried me no less, but it drives me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conclusion. India lying at the feet of Great Britain may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China lying at the feet of Japan. I cannot help using this language.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it. You may think it startling and big. But why should it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startling? Think of 400 million people hungering for freedom.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be left alone. They are not savages. They have an ancient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culture, ancient civilization, such variety and richness of languages.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 should be ashamed of holding these people as slaves. 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say: ‘You deserve it!’ If you do, I will simply say it is </w:t>
      </w:r>
      <w:r>
        <w:rPr>
          <w:rFonts w:ascii="Times" w:hAnsi="Times" w:eastAsia="Times"/>
          <w:b w:val="0"/>
          <w:i w:val="0"/>
          <w:color w:val="000000"/>
          <w:sz w:val="22"/>
        </w:rPr>
        <w:t>not right for any nation to hold another in bondage.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P. G. I agree.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say even if a nation should want to be in bondage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derogatory to one’s dignity to keep it in bondage. But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your own difficulties. You have yet to abolish slavery !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In United States, you mean?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Yes, your racial discrimination, your lynch law and so on. But </w:t>
      </w:r>
      <w:r>
        <w:rPr>
          <w:rFonts w:ascii="Times" w:hAnsi="Times" w:eastAsia="Times"/>
          <w:b w:val="0"/>
          <w:i w:val="0"/>
          <w:color w:val="000000"/>
          <w:sz w:val="22"/>
        </w:rPr>
        <w:t>you don’t want me to remind you of these things.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21-6-1942</w:t>
      </w:r>
    </w:p>
    <w:p>
      <w:pPr>
        <w:autoSpaceDN w:val="0"/>
        <w:autoSpaceDE w:val="0"/>
        <w:widowControl/>
        <w:spacing w:line="292" w:lineRule="exact" w:before="210" w:after="0"/>
        <w:ind w:left="0" w:right="12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19. INTERVIEW TO “THE HINDU’’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4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June 11, 1942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Till the last day you said there can be no swaraj without Hindu-Muslim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unity. Now why is it that you say that there will be no unity until India has achieved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independence?</w:t>
      </w:r>
    </w:p>
    <w:p>
      <w:pPr>
        <w:autoSpaceDN w:val="0"/>
        <w:autoSpaceDE w:val="0"/>
        <w:widowControl/>
        <w:spacing w:line="280" w:lineRule="exact" w:before="3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Time is a merciless enemy, if it is also a merciful friend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healer. I claim to be amongst the oldest lovers of Hindu-Muslim unity </w:t>
      </w:r>
      <w:r>
        <w:rPr>
          <w:rFonts w:ascii="Times" w:hAnsi="Times" w:eastAsia="Times"/>
          <w:b w:val="0"/>
          <w:i w:val="0"/>
          <w:color w:val="000000"/>
          <w:sz w:val="22"/>
        </w:rPr>
        <w:t>and I remain one even today. I have been asking myself why every</w:t>
      </w:r>
    </w:p>
    <w:p>
      <w:pPr>
        <w:autoSpaceDN w:val="0"/>
        <w:autoSpaceDE w:val="0"/>
        <w:widowControl/>
        <w:spacing w:line="218" w:lineRule="exact" w:before="41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“Only If They Withdraw”, 11-6-1942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whole-hearted attempt made by all including myself to reach 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failed, and failed so completely that I have entirely fallen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 and am described by some Muslim papers as the greatest enemy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Islam in India. It is a phenomenon I can only account for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the third power, even without deliberately wishing it,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real unity to take place. Therefore I have come to the reluctant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the two communities will come together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after the British power comes to a final end in India.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is the immediate goal of the Congress and the League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without needing to come to any terms, all will fight together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free from bondage. When the bondage is done with, not merely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organizations but all parties will find it to their interest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and make the fullest use of the liberty in order to evolve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government suited to the genius of India. I do not care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called. Whatever it is, in order to be stable, it has to represent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in the fullest sense of the term. And, if it is to be broad-based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will of the people, it must be predominently non-violent. </w:t>
      </w:r>
    </w:p>
    <w:p>
      <w:pPr>
        <w:autoSpaceDN w:val="0"/>
        <w:autoSpaceDE w:val="0"/>
        <w:widowControl/>
        <w:spacing w:line="280" w:lineRule="exact" w:before="1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Anyway, up to my last breath, I hope I shall be found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that end, for I see no hope for humanity without the acceptance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We are witnessing the bankruptcy of violence from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day. There is no hope for humanity if the senseless fierce mutual </w:t>
      </w:r>
      <w:r>
        <w:rPr>
          <w:rFonts w:ascii="Times" w:hAnsi="Times" w:eastAsia="Times"/>
          <w:b w:val="0"/>
          <w:i w:val="0"/>
          <w:color w:val="000000"/>
          <w:sz w:val="22"/>
        </w:rPr>
        <w:t>slaughter is to continue.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21-6-1942</w:t>
      </w:r>
    </w:p>
    <w:p>
      <w:pPr>
        <w:autoSpaceDN w:val="0"/>
        <w:autoSpaceDE w:val="0"/>
        <w:widowControl/>
        <w:spacing w:line="292" w:lineRule="exact" w:before="370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20. EDUCATION THROUGH HANDICRAFTS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June 11, 1942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Shrimati Ashadevi sends the following interesting figures:</w:t>
      </w:r>
    </w:p>
    <w:p>
      <w:pPr>
        <w:autoSpaceDN w:val="0"/>
        <w:autoSpaceDE w:val="0"/>
        <w:widowControl/>
        <w:spacing w:line="240" w:lineRule="exact" w:before="6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27 basic schools in the small compact area in the Bettiah Thana,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Dist. Champaran, Bihar, completed three years of work in April 1942.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annual economic chart of Grade I, II and III of these schools for the year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1941-42 makes encouraging study for all workers of basic education. The chart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be published in detail in ‘</w:t>
      </w:r>
      <w:r>
        <w:rPr>
          <w:rFonts w:ascii="Times" w:hAnsi="Times" w:eastAsia="Times"/>
          <w:b w:val="0"/>
          <w:i/>
          <w:color w:val="000000"/>
          <w:sz w:val="18"/>
        </w:rPr>
        <w:t>Nai Talim</w:t>
      </w:r>
      <w:r>
        <w:rPr>
          <w:rFonts w:ascii="Times" w:hAnsi="Times" w:eastAsia="Times"/>
          <w:b w:val="0"/>
          <w:i w:val="0"/>
          <w:color w:val="000000"/>
          <w:sz w:val="18"/>
        </w:rPr>
        <w:t>’, the monthly organ of basic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education. Here we give a brief summary of the principal facts for all who are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appeared under the heading “Notes”.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Hindi translation of this which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/>
          <w:color w:val="000000"/>
          <w:sz w:val="18"/>
        </w:rPr>
        <w:t>Sevak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dated </w:t>
      </w:r>
      <w:r>
        <w:rPr>
          <w:rFonts w:ascii="Times" w:hAnsi="Times" w:eastAsia="Times"/>
          <w:b w:val="0"/>
          <w:i w:val="0"/>
          <w:color w:val="000000"/>
          <w:sz w:val="18"/>
        </w:rPr>
        <w:t>June 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8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interested in the progress of basic education. The average attendance for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27 schools is 70% in Grade I, 76% in Grade II and 79% in Grade III; the average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individual earning is 0-11-0 in Grade I, Rs. 2-4-2 in Grade II and Rs. 6-1-1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Grade III. The total earning of 390 (number based on average attendance)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children of 10,264 total hours of work in all the schools is Rs. 267-8-6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Grade I, of 356 (number based on average attendance) children of 14,082 total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hours of work in all the schools is Rs. 804-13-8 in Grade II, and of 319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(number based on average attendance) children of 14,362 total hours of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all the schools is Rs. 1,935-14-11 in Grade III, i.e., the total earning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1,065 children is Rs. 3,008-2-1 for the whole year. The average maximum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individual earning of these schools is Rs. 15-12-0 in Grade III, Rs. 6-2-0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Grade II and Rs. 2-10-1 in Grade I. The average maximum speed is 480 rounds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 hour on the charkha and 281 rounds per hour on the </w:t>
      </w:r>
      <w:r>
        <w:rPr>
          <w:rFonts w:ascii="Times" w:hAnsi="Times" w:eastAsia="Times"/>
          <w:b w:val="0"/>
          <w:i/>
          <w:color w:val="000000"/>
          <w:sz w:val="18"/>
        </w:rPr>
        <w:t>takli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Grade III; 350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rounds per hour on the charkha and 242 rounds per hour on the </w:t>
      </w:r>
      <w:r>
        <w:rPr>
          <w:rFonts w:ascii="Times" w:hAnsi="Times" w:eastAsia="Times"/>
          <w:b w:val="0"/>
          <w:i/>
          <w:color w:val="000000"/>
          <w:sz w:val="18"/>
        </w:rPr>
        <w:t>takli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Grade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II; and 164 rounds per hour on the </w:t>
      </w:r>
      <w:r>
        <w:rPr>
          <w:rFonts w:ascii="Times" w:hAnsi="Times" w:eastAsia="Times"/>
          <w:b w:val="0"/>
          <w:i/>
          <w:color w:val="000000"/>
          <w:sz w:val="18"/>
        </w:rPr>
        <w:t>takli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Grade I.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figures are not given to show the output and the income,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as they are in their place. The output and the income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secondary place in an education chart. But they are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 the high educational value of handicrafts as a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the youth. It is clear that without industry, care and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>to detail the work could not have been done.</w:t>
      </w:r>
    </w:p>
    <w:p>
      <w:pPr>
        <w:autoSpaceDN w:val="0"/>
        <w:autoSpaceDE w:val="0"/>
        <w:widowControl/>
        <w:spacing w:line="27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 21-6-1942</w:t>
      </w:r>
    </w:p>
    <w:p>
      <w:pPr>
        <w:autoSpaceDN w:val="0"/>
        <w:autoSpaceDE w:val="0"/>
        <w:widowControl/>
        <w:spacing w:line="292" w:lineRule="exact" w:before="472" w:after="0"/>
        <w:ind w:left="0" w:right="18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21. QUESTION BOX</w:t>
      </w:r>
    </w:p>
    <w:p>
      <w:pPr>
        <w:autoSpaceDN w:val="0"/>
        <w:autoSpaceDE w:val="0"/>
        <w:widowControl/>
        <w:spacing w:line="266" w:lineRule="exact" w:before="166" w:after="0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EANING</w:t>
      </w:r>
    </w:p>
    <w:p>
      <w:pPr>
        <w:autoSpaceDN w:val="0"/>
        <w:autoSpaceDE w:val="0"/>
        <w:widowControl/>
        <w:spacing w:line="260" w:lineRule="exact" w:before="11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What is the meaning of your appeal to the British power to withdraw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India? You have written much recently on the subject. But there seems to be confusion </w:t>
      </w:r>
      <w:r>
        <w:rPr>
          <w:rFonts w:ascii="Times" w:hAnsi="Times" w:eastAsia="Times"/>
          <w:b w:val="0"/>
          <w:i w:val="0"/>
          <w:color w:val="000000"/>
          <w:sz w:val="18"/>
        </w:rPr>
        <w:t>in the public mind about your meaning.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So far as my own opinion is concerned, British authority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end completely irrespective of the wishes or demand of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parties. But I would recognize their own military necessity.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remain in India for preventing Japanese occupation.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prevention is common cause between them and us.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the sake also of China. Therefore I would tolerate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in India not in any sense as rulers but as allies of free India. 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of course assumes that after the British declaration of </w:t>
      </w:r>
      <w:r>
        <w:rPr>
          <w:rFonts w:ascii="Times" w:hAnsi="Times" w:eastAsia="Times"/>
          <w:b w:val="0"/>
          <w:i w:val="0"/>
          <w:color w:val="000000"/>
          <w:sz w:val="22"/>
        </w:rPr>
        <w:t>withdrawal there will be a stable government established in India.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5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the hindrance in the shape of a foreign power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removed the union of parties should be an easy matter.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on which the Allied powers may operate will be purely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the free State to determine. The existing parties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dissolved into the National Government. If they survive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do so for party purposes and not for dealings with the external world.</w:t>
      </w:r>
    </w:p>
    <w:p>
      <w:pPr>
        <w:autoSpaceDN w:val="0"/>
        <w:autoSpaceDE w:val="0"/>
        <w:widowControl/>
        <w:spacing w:line="266" w:lineRule="exact" w:before="88" w:after="0"/>
        <w:ind w:left="0" w:right="16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BOUT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VIOLENCE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But what about your non-violence? To what extent will you carry out your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policy after freedom is gained?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question hardly arises. I am using the first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pronoun for brevity, but I am trying to represent the spirit of India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conceive it. It is and will be a mixture. What policy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adopt I cannot say. I may not even survive it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love to. If I do, I would advise the adoption of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utmost extent possible and that will be India’s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to the peace of the world and the establishment of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order. I expect that with the existence of so many martial races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India, all of whom will have a voice in the government of the 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policy will incline towards militarism of a modified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character. I shall certainly hope that all the effort for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twenty-two years to show the efficiency of non-violence as a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will not have gone in vain and a strong party representing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will exist in the country. In every case a free India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alliance with the Allied powers must be of great help to their cause,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India held in bondage as she is today must be a drag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war-chariot and may prove a source of real danger at the most </w:t>
      </w:r>
      <w:r>
        <w:rPr>
          <w:rFonts w:ascii="Times" w:hAnsi="Times" w:eastAsia="Times"/>
          <w:b w:val="0"/>
          <w:i w:val="0"/>
          <w:color w:val="000000"/>
          <w:sz w:val="22"/>
        </w:rPr>
        <w:t>critical moment.</w:t>
      </w:r>
    </w:p>
    <w:p>
      <w:pPr>
        <w:autoSpaceDN w:val="0"/>
        <w:autoSpaceDE w:val="0"/>
        <w:widowControl/>
        <w:spacing w:line="266" w:lineRule="exact" w:before="88" w:after="0"/>
        <w:ind w:left="0" w:right="16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ABOUT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ADIO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ESSAGES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You do not hear the radio messages. I do most assiduously. They interpret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your writings as if your leanings were in favour of the Axis powers and you had now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veered round to Subhas Babu’s views about receiving outside help to overthrow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British rule. I would like you to clear your position in this matter. Misinterpretation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your known views has reached a dangerous point.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glad you have asked the question. I have no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to woo any power to help India in her endeavour to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from the foreign yoke. I have no desire to exchange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for any other rule. Better the enemy I know than the one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 I have never attached the slightest importance or weight to the </w:t>
      </w:r>
      <w:r>
        <w:rPr>
          <w:rFonts w:ascii="Times" w:hAnsi="Times" w:eastAsia="Times"/>
          <w:b w:val="0"/>
          <w:i w:val="0"/>
          <w:color w:val="000000"/>
          <w:sz w:val="22"/>
        </w:rPr>
        <w:t>friendly professions of the Axis powers. If they come to India they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come not as deliverers but as sharers in the spoil. There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be no question of my approval of Subhas Babu’s policy.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old difference of opinion between us persists. This 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doubt his sacrifice or his patriotism. But my appreciation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patriotism and sacrifice cannot blind me to the fact that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misguided and that his way can never lead to India’s deliverance.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impatient of the British yoke I am so because India’s sullenness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suppressed delight of the man in the street over British reverses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dangerous symptoms which may lead to the success of Japanese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designs upon India, if they are not dealt with in the proper manner;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India finding herself in possession of complete freedom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want the Japanese to enter India. India’s sullenness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discontent will be changed as if by magic into joyful and hearty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with the Allies in consolidating and preserving her </w:t>
      </w:r>
      <w:r>
        <w:rPr>
          <w:rFonts w:ascii="Times" w:hAnsi="Times" w:eastAsia="Times"/>
          <w:b w:val="0"/>
          <w:i w:val="0"/>
          <w:color w:val="000000"/>
          <w:sz w:val="22"/>
        </w:rPr>
        <w:t>liberty from any and every evil design.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June 12, 1942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21-6-1942</w:t>
      </w:r>
    </w:p>
    <w:p>
      <w:pPr>
        <w:autoSpaceDN w:val="0"/>
        <w:autoSpaceDE w:val="0"/>
        <w:widowControl/>
        <w:spacing w:line="292" w:lineRule="exact" w:before="370" w:after="0"/>
        <w:ind w:left="0" w:right="14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22. LETTER TO AMRIT KAUR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12, 1942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writing this in Gujarati. I got your letter. The discussions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the Maulana and Jawaharlal take up a good deal of my time.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will continue for one or two days more. They are carried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peacefully. The weather seems to have changed somewhat today.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hot wind is still blowing.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keeping good health.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7899. Also C.W. 4267.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Amrit Kaur</w:t>
      </w:r>
    </w:p>
    <w:p>
      <w:pPr>
        <w:autoSpaceDN w:val="0"/>
        <w:autoSpaceDE w:val="0"/>
        <w:widowControl/>
        <w:spacing w:line="240" w:lineRule="exact" w:before="16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has the date 12-2-42, which is obviously an error, as the date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postmark is June 12.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23. LETTER TO SHANTIKUMAR N. MORARJEE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12, I 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SHANTIKUMAR,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volunteered to shoulder the responsibility for Lilavati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college reopens on the 20th. I am trying to spare you. But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fail, will you please see, or have someone see, about her boarding and </w:t>
      </w:r>
      <w:r>
        <w:rPr>
          <w:rFonts w:ascii="Times" w:hAnsi="Times" w:eastAsia="Times"/>
          <w:b w:val="0"/>
          <w:i w:val="0"/>
          <w:color w:val="000000"/>
          <w:sz w:val="22"/>
        </w:rPr>
        <w:t>lodging?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4739. Courtesy: Shantikumar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N. Morarjee</w:t>
      </w:r>
    </w:p>
    <w:p>
      <w:pPr>
        <w:autoSpaceDN w:val="0"/>
        <w:autoSpaceDE w:val="0"/>
        <w:widowControl/>
        <w:spacing w:line="292" w:lineRule="exact" w:before="362" w:after="0"/>
        <w:ind w:left="0" w:right="9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24. LETTER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12,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Mill sugar should not be bought. But so long as Ba is there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continue. And if it comes others may also take it. Try to </w:t>
      </w:r>
      <w:r>
        <w:rPr>
          <w:rFonts w:ascii="Times" w:hAnsi="Times" w:eastAsia="Times"/>
          <w:b w:val="0"/>
          <w:i w:val="0"/>
          <w:color w:val="000000"/>
          <w:sz w:val="22"/>
        </w:rPr>
        <w:t>prevent this.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rice is cooked for Ba and a guest wants it, it is difficult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it to him also. I explained about this. But who listens?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Asha’s sari is nothing when we have to put up with so many </w:t>
      </w:r>
      <w:r>
        <w:rPr>
          <w:rFonts w:ascii="Times" w:hAnsi="Times" w:eastAsia="Times"/>
          <w:b w:val="0"/>
          <w:i w:val="0"/>
          <w:color w:val="000000"/>
          <w:sz w:val="22"/>
        </w:rPr>
        <w:t>other things.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the utility of Parnerkar’s septic tank. It is all right.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Lilavati has committed a heinous crime. I consider it </w:t>
      </w:r>
      <w:r>
        <w:rPr>
          <w:rFonts w:ascii="Times" w:hAnsi="Times" w:eastAsia="Times"/>
          <w:b w:val="0"/>
          <w:i w:val="0"/>
          <w:color w:val="000000"/>
          <w:sz w:val="22"/>
        </w:rPr>
        <w:t>unforgivable. I shall write to her.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4432</w:t>
      </w:r>
    </w:p>
    <w:p>
      <w:pPr>
        <w:autoSpaceDN w:val="0"/>
        <w:autoSpaceDE w:val="0"/>
        <w:widowControl/>
        <w:spacing w:line="292" w:lineRule="exact" w:before="342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25. LETTER TO C. RAJAGOPALACHARI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13,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C.R.,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letters. The big people will be going in a day or two.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come and have a little rest before you embark on another tour. I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 to come for a little rest, a little fun. But you should try to let </w:t>
      </w:r>
      <w:r>
        <w:rPr>
          <w:rFonts w:ascii="Times" w:hAnsi="Times" w:eastAsia="Times"/>
          <w:b w:val="0"/>
          <w:i w:val="0"/>
          <w:color w:val="000000"/>
          <w:sz w:val="22"/>
        </w:rPr>
        <w:t>me see my error which you see so clearly.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2090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LETTER TO SAROJINI NAIDU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 C.P.,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13,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SINGER,</w:t>
      </w:r>
    </w:p>
    <w:p>
      <w:pPr>
        <w:autoSpaceDN w:val="0"/>
        <w:autoSpaceDE w:val="0"/>
        <w:widowControl/>
        <w:spacing w:line="260" w:lineRule="exact" w:before="38" w:after="2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love letters from all of you three. But this is to draw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the enclosed. I want you to show the note to your son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friend the Nawab Bahadur Yar Jung. If the facts are as stated why </w:t>
      </w:r>
      <w:r>
        <w:rPr>
          <w:rFonts w:ascii="Times" w:hAnsi="Times" w:eastAsia="Times"/>
          <w:b w:val="0"/>
          <w:i w:val="0"/>
          <w:color w:val="000000"/>
          <w:sz w:val="22"/>
        </w:rPr>
        <w:t>should they happen where you and your son live?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654"/>
        </w:trPr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 to the family.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PINNER</w:t>
            </w:r>
          </w:p>
        </w:tc>
      </w:tr>
    </w:tbl>
    <w:p>
      <w:pPr>
        <w:autoSpaceDN w:val="0"/>
        <w:autoSpaceDE w:val="0"/>
        <w:widowControl/>
        <w:spacing w:line="240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Padmaja Naidu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562" w:after="0"/>
        <w:ind w:left="0" w:right="132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27. LETTER TO VALJI G. DESAI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13,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VALJI,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got your articles. I am returning them. You will get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safe. It is not advisable to publish such articles at present.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every time to send you the money. I am sending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on condition that you will use it only for your family needs </w:t>
      </w:r>
      <w:r>
        <w:rPr>
          <w:rFonts w:ascii="Times" w:hAnsi="Times" w:eastAsia="Times"/>
          <w:b w:val="0"/>
          <w:i w:val="0"/>
          <w:color w:val="000000"/>
          <w:sz w:val="22"/>
        </w:rPr>
        <w:t>and not for helping Gopalan or others like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among the articles that you wanted, one seems to be still </w:t>
      </w:r>
      <w:r>
        <w:rPr>
          <w:rFonts w:ascii="Times" w:hAnsi="Times" w:eastAsia="Times"/>
          <w:b w:val="0"/>
          <w:i w:val="0"/>
          <w:color w:val="000000"/>
          <w:sz w:val="22"/>
        </w:rPr>
        <w:t>missing. I will send it when I find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all of you are well.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G.W. 7498. Courtesy: Valji G. Desai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00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28. QUESTION BOX</w:t>
      </w:r>
    </w:p>
    <w:p>
      <w:pPr>
        <w:autoSpaceDN w:val="0"/>
        <w:autoSpaceDE w:val="0"/>
        <w:widowControl/>
        <w:spacing w:line="266" w:lineRule="exact" w:before="166" w:after="0"/>
        <w:ind w:left="0" w:right="20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will you do if in response to your invitation the British Government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withdraws from India and as you predict there is chaos in the country? What advice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will you give to the workers who follow you? What non-violent steps will you take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put an end to the chaos?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such a situation arises I myself and my co-workers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steps as are necessary to overcome the chaos. That is to say,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plead with those who are responsible for creating the chaos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dissuade them. If in doing so we have to die we shall die. If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co-workers with the spirit of non-violence in them the chaos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soon come to an end. Here one must bear in mind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for the non-violence of the weak once the British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withdraws. Those who want to plunder and loot are neither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 anyone nor show mercy to anyone. Because they themselves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 they will not have any other slogan except “kill, kill” and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easy to arouse in them feelings of kindness or to appeal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reason. In other words we shall have to sacrifice many lives to awaken </w:t>
      </w:r>
      <w:r>
        <w:rPr>
          <w:rFonts w:ascii="Times" w:hAnsi="Times" w:eastAsia="Times"/>
          <w:b w:val="0"/>
          <w:i w:val="0"/>
          <w:color w:val="000000"/>
          <w:sz w:val="22"/>
        </w:rPr>
        <w:t>the humanity of such men.</w:t>
      </w:r>
    </w:p>
    <w:p>
      <w:pPr>
        <w:autoSpaceDN w:val="0"/>
        <w:autoSpaceDE w:val="0"/>
        <w:widowControl/>
        <w:spacing w:line="26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 when there is chaos non-violence alone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operate. Some other agencies will have appeared which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engaging themselves in subduing by force those who indulge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looting and plundering. When there is chaos it will be a test for </w:t>
      </w:r>
      <w:r>
        <w:rPr>
          <w:rFonts w:ascii="Times" w:hAnsi="Times" w:eastAsia="Times"/>
          <w:b w:val="0"/>
          <w:i w:val="0"/>
          <w:color w:val="000000"/>
          <w:sz w:val="22"/>
        </w:rPr>
        <w:t>everyone.</w:t>
      </w:r>
    </w:p>
    <w:p>
      <w:pPr>
        <w:autoSpaceDN w:val="0"/>
        <w:autoSpaceDE w:val="0"/>
        <w:widowControl/>
        <w:spacing w:line="266" w:lineRule="exact" w:before="88" w:after="0"/>
        <w:ind w:left="0" w:right="20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RRESTED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will you do if the Government arrests you because of your strong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writings appearing in the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? And what will happen if all the other leading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Congressmen are also arrested?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can’t say at the moment what we shall do in the jail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arrests me and others because I myself do not know.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to do what occurs to me at the time. What is more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what those who stay behind will do. The conditions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every time will not be there this time. There will be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condition, that of ahimsa, and that is indispensable. This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interpreted to mean that people will be exempted from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Those who know its value will never give it up. But when masses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called upon to sacrifice themselves on the altar of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>some specified conditions will be relaxed as had been done in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 mass movements. So when the leaders are arrested every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consider himself a leader and will sacrifice himself, and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if his action results in anarchy. The blame for the anarchy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the Government which under the pretext of anarchy or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 pretext goes on consolidating its own anarchy. Our 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remain lame as long as we do not get rid of the fear of anarchy.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time to prove that there is no power stronger than ahimsa in </w:t>
      </w:r>
      <w:r>
        <w:rPr>
          <w:rFonts w:ascii="Times" w:hAnsi="Times" w:eastAsia="Times"/>
          <w:b w:val="0"/>
          <w:i w:val="0"/>
          <w:color w:val="000000"/>
          <w:sz w:val="22"/>
        </w:rPr>
        <w:t>this world.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14-6-1942</w:t>
      </w:r>
    </w:p>
    <w:p>
      <w:pPr>
        <w:autoSpaceDN w:val="0"/>
        <w:autoSpaceDE w:val="0"/>
        <w:widowControl/>
        <w:spacing w:line="292" w:lineRule="exact" w:before="370" w:after="0"/>
        <w:ind w:left="0" w:right="174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29. JODHPUR TRAGEDY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had feared, Jodhpur satyagraha has taken a serious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ugly turn. Heaps of papers have come in. From these I gather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arrests are multiplying. Lathi charges are a daily occurrence. 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circulars have been issued prohibiting the use of private premises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satyagrahis. In fact all the worst things that were experienced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satyagraha campaigns in British India are being repeated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Jodhpur. Only in Jodhpur they are being done far from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gaze and a first-class tragedy may pass unnoticed and may be buried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many such that have been buried and are being buried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The cause of all these troubles is one and so is the remedy.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successfully applied, the painful drama will continue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 or form. The British Government cannot escape blame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for every such happening in the States. It is bound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treaty obligation to protect the people of the States from inhumanities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those going on in Jodhpur in the name of law and order.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have no respite even behind the prison bars. The food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bad, usual facilities are denied to them. By way of protest Shri Jai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Narayan Vyas has undertaken hunger-strike till the grievances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redressed or unto death. If he has to die, the death will be upon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primarily responsible for the grievances which compel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hunger-strikes unto death. Dr. Dwarkanath Kachru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sent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instructive note on Jodhpur from which I take the following for public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information:</w:t>
      </w:r>
    </w:p>
    <w:p>
      <w:pPr>
        <w:autoSpaceDN w:val="0"/>
        <w:autoSpaceDE w:val="0"/>
        <w:widowControl/>
        <w:spacing w:line="240" w:lineRule="exact" w:before="6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direct authority of the Jodhpur Government extends over 17%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total area of the State; the remaining area—about 83% —is owned by the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He was not a “Dr.”;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“Jodhpur”, 29-6-1942.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Jagirdars, about 1,300 in number. These Jagirdars are mostly autonomous </w:t>
      </w:r>
      <w:r>
        <w:rPr>
          <w:rFonts w:ascii="Times" w:hAnsi="Times" w:eastAsia="Times"/>
          <w:b w:val="0"/>
          <w:i w:val="0"/>
          <w:color w:val="000000"/>
          <w:sz w:val="18"/>
        </w:rPr>
        <w:t>internally and pay fixed tributes to the Maharaja .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a long time now the Political Department has been controlling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affairs in Jodhpur. Thrice during this century the State passed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direct control and supervision of the Political Department. At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Englishmen—a large number of them—occupy prominent positions in the </w:t>
      </w:r>
      <w:r>
        <w:rPr>
          <w:rFonts w:ascii="Times" w:hAnsi="Times" w:eastAsia="Times"/>
          <w:b w:val="0"/>
          <w:i w:val="0"/>
          <w:color w:val="000000"/>
          <w:sz w:val="18"/>
        </w:rPr>
        <w:t>State. The Prime Minister is also a retired British official.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Apart from the British officials, other non-State subject elements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predominate in the State administration. There is thus a “Mulki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Movement” which is becoming stronger day by day. There is also a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strong rivalry between the different castes, Rajputs, Brahmins, etc., which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often exploited by the government to play one against the other or to </w:t>
      </w:r>
      <w:r>
        <w:rPr>
          <w:rFonts w:ascii="Times" w:hAnsi="Times" w:eastAsia="Times"/>
          <w:b w:val="0"/>
          <w:i w:val="0"/>
          <w:color w:val="000000"/>
          <w:sz w:val="18"/>
        </w:rPr>
        <w:t>prevent the Lok Parishad from growing stronger.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Marwar Lok Parishad, formed in 1938, became, during the course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these four years, a tremendous force in Jodhpur. Because of the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backwardness of the Rajputana States, a more advanced mass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in Jodhpur was destined to lead the vanguard of the popular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in the whole of Rajputana. An All-Rajputana Political Conference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also announced to be held in Jodhpur in March 1940. The mass awakening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Rajputana caused grave anxiety to the Political Department and the Jodhpur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was instructed to act promptly. The Jodhpur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declared the Lok Parishad illegal and put all its prominent men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jails. Mass arrests, followed by terrible repression, ended in a compromise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Government. Marwar Lok Parishad began its constructive work once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 and soon came to be recognized by all the people in Marwar, both in the </w:t>
      </w:r>
      <w:r>
        <w:rPr>
          <w:rFonts w:ascii="Times" w:hAnsi="Times" w:eastAsia="Times"/>
          <w:b w:val="0"/>
          <w:i/>
          <w:color w:val="000000"/>
          <w:sz w:val="18"/>
        </w:rPr>
        <w:t>khalsa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jagiri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territories. The Parishad contested the Municipal elections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emerged as the majority party in the Board. Its leader became the </w:t>
      </w:r>
      <w:r>
        <w:rPr>
          <w:rFonts w:ascii="Times" w:hAnsi="Times" w:eastAsia="Times"/>
          <w:b w:val="0"/>
          <w:i w:val="0"/>
          <w:color w:val="000000"/>
          <w:sz w:val="18"/>
        </w:rPr>
        <w:t>chairman.</w:t>
      </w:r>
    </w:p>
    <w:p>
      <w:pPr>
        <w:autoSpaceDN w:val="0"/>
        <w:autoSpaceDE w:val="0"/>
        <w:widowControl/>
        <w:spacing w:line="260" w:lineRule="exact" w:before="20" w:after="0"/>
        <w:ind w:left="55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the war began the governments of Indian States have changed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attitude towards popular movements. The war had in fact provided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excuse to suppress civil liberties and check the growth of popular forces.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Jodhpur, where the Political Department has a hand in shaping the policy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government, Prime Minister Sir Donald Field set to work according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instructions from above. Funds had to be procured for war and the whole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to be put on war footing. Money had largely to be procured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Jagirdars, who must in turn be protected against the popular movement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Jagirs led by the Lok Parishad. The State Government thus assumed an attitude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neutrality towards the Jagirs and allowed the Jagirdars to squeeze even the </w:t>
      </w:r>
      <w:r>
        <w:rPr>
          <w:rFonts w:ascii="Times" w:hAnsi="Times" w:eastAsia="Times"/>
          <w:b w:val="0"/>
          <w:i w:val="0"/>
          <w:color w:val="000000"/>
          <w:sz w:val="18"/>
        </w:rPr>
        <w:t>last drop of blood from their subjects.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7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 Lok Parishad could not ignore the grievances and demands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masses of Marwar living in Jagirs. The Parishad did not want the abolition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Jagirs, but it certainly wanted the betterment of the people of Jagirs.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Repeated requests were made to the Government to intervene and secure a just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 humane treatment for the tenants in Jagirs, but unfortunately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chose to act differently. They encouraged the Jagirdars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suppressed the Lok Parishad workers. Briefly stated the conditions in Jagirs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are: (a) the tenants demand regular </w:t>
      </w:r>
      <w:r>
        <w:rPr>
          <w:rFonts w:ascii="Times" w:hAnsi="Times" w:eastAsia="Times"/>
          <w:b w:val="0"/>
          <w:i/>
          <w:color w:val="000000"/>
          <w:sz w:val="18"/>
        </w:rPr>
        <w:t>latai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(allocation of the shares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Jagirdars and their tenants). But the Jagirdars would not arrange to do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regularly and often evaded with the result that the tenants suffered, (b)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tenants also want the abolition of such cesses which have been declared illegal </w:t>
      </w:r>
      <w:r>
        <w:rPr>
          <w:rFonts w:ascii="Times" w:hAnsi="Times" w:eastAsia="Times"/>
          <w:b w:val="0"/>
          <w:i w:val="0"/>
          <w:color w:val="000000"/>
          <w:sz w:val="18"/>
        </w:rPr>
        <w:t>in the courts of the States.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of Jodhpur repeatedly refused to come to the help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tenants and even refused to stop the exaction of such cesses which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declared illegal in their own courts of law. The Government went a step further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encouraged the Jagirdars themselves to take up cudgels against the Lok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Parishad. Thus when the Jagirdars beat and victimized and even burnt the </w:t>
      </w:r>
      <w:r>
        <w:rPr>
          <w:rFonts w:ascii="Times" w:hAnsi="Times" w:eastAsia="Times"/>
          <w:b w:val="0"/>
          <w:i w:val="0"/>
          <w:color w:val="000000"/>
          <w:sz w:val="18"/>
        </w:rPr>
        <w:t>houses of the Parishad workers the government refused to intervene.</w:t>
      </w:r>
    </w:p>
    <w:p>
      <w:pPr>
        <w:autoSpaceDN w:val="0"/>
        <w:autoSpaceDE w:val="0"/>
        <w:widowControl/>
        <w:spacing w:line="286" w:lineRule="exact" w:before="6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June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14, 1942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21-6-1942</w:t>
      </w:r>
    </w:p>
    <w:p>
      <w:pPr>
        <w:autoSpaceDN w:val="0"/>
        <w:autoSpaceDE w:val="0"/>
        <w:widowControl/>
        <w:spacing w:line="292" w:lineRule="exact" w:before="37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30. LETTER TO CHIANG KAI-SHEK</w:t>
      </w:r>
    </w:p>
    <w:p>
      <w:pPr>
        <w:autoSpaceDN w:val="0"/>
        <w:autoSpaceDE w:val="0"/>
        <w:widowControl/>
        <w:spacing w:line="284" w:lineRule="exact" w:before="108" w:after="0"/>
        <w:ind w:left="5150" w:right="0" w:firstLine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14, 1942</w:t>
      </w:r>
    </w:p>
    <w:p>
      <w:pPr>
        <w:autoSpaceDN w:val="0"/>
        <w:tabs>
          <w:tab w:pos="550" w:val="left"/>
          <w:tab w:pos="2970" w:val="left"/>
        </w:tabs>
        <w:autoSpaceDE w:val="0"/>
        <w:widowControl/>
        <w:spacing w:line="264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GENERALISSIMO,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never forget the five hours’ close contact I had with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your noble wife in Calcutta.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always felt drawn towards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fight for freedom, and that contact and our conversation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China and her problems still nearer to me. Long ago,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1905 and 1913, when I was in South Africa, I was in constant touch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small Chinese colony in Johannesburg. I knew them first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clients and then as comrades in the Indian passive resistance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Africa. I came in touch with them in Mauritius also. I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to admire their thrift, industry, resourcefulness and internal 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in India I had a very fine Chinese friend living with me for a few </w:t>
      </w:r>
      <w:r>
        <w:rPr>
          <w:rFonts w:ascii="Times" w:hAnsi="Times" w:eastAsia="Times"/>
          <w:b w:val="0"/>
          <w:i w:val="0"/>
          <w:color w:val="000000"/>
          <w:sz w:val="22"/>
        </w:rPr>
        <w:t>years and we all learnt to like him.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“Discussion with Chiang Kai-Shek and Wife”,</w:t>
      </w:r>
      <w:r>
        <w:rPr>
          <w:rFonts w:ascii="Times" w:hAnsi="Times" w:eastAsia="Times"/>
          <w:b w:val="0"/>
          <w:i w:val="0"/>
          <w:color w:val="000000"/>
          <w:sz w:val="18"/>
        </w:rPr>
        <w:t>18-2-1942.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56" w:right="135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thus felt greatly attracted towards your great country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common with my countrymen, our sympathy has gone out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terrible struggle. Our mutual friend, Jawaharlal Nehru,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of China is only excelled, if at all, by his love of his own country,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kept us in intimate touch with the developments of the Chinese </w:t>
      </w:r>
      <w:r>
        <w:rPr>
          <w:rFonts w:ascii="Times" w:hAnsi="Times" w:eastAsia="Times"/>
          <w:b w:val="0"/>
          <w:i w:val="0"/>
          <w:color w:val="000000"/>
          <w:sz w:val="22"/>
        </w:rPr>
        <w:t>struggle.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this feeling I have towards China and my earnest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that our two great countries should come closer to one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co-operate to their mutual advantage, I am anxious to explain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my appeal to the British power to withdraw from India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in any shape or form to weaken India’s defence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Japanese or embarrass you in your struggle. India must not submit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aggressor or invader and must resist him. I would not be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purchasing the freedom of my country at the cost of your country’s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That problem does not arise before me as I am clear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cannot gain her freedom in this way, and a Japanese domination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either India or China would be equally injurious to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and to world peace. That domination must therefore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prevented and I should like India to play her natural and rightful part </w:t>
      </w:r>
      <w:r>
        <w:rPr>
          <w:rFonts w:ascii="Times" w:hAnsi="Times" w:eastAsia="Times"/>
          <w:b w:val="0"/>
          <w:i w:val="0"/>
          <w:color w:val="000000"/>
          <w:sz w:val="22"/>
        </w:rPr>
        <w:t>in this.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India cannot do so while she is in bondage. India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helpless witness of the withdrawals from Malaya, Singapore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Burma. We must learn the lesson from these tragic events and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all means at our disposal a repetition of what befell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 countries. But unless we are free we can do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it, and the same process might well occur again, crippling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China disastrously. I do not want a repetition of this tragic </w:t>
      </w:r>
      <w:r>
        <w:rPr>
          <w:rFonts w:ascii="Times" w:hAnsi="Times" w:eastAsia="Times"/>
          <w:b w:val="0"/>
          <w:i w:val="0"/>
          <w:color w:val="000000"/>
          <w:sz w:val="22"/>
        </w:rPr>
        <w:t>tale of woe.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proferred help has repeatedly been rejected by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the recent failure of the Cripps Mission has left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 wound which is still running. Out of that anguish has 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cry for immediate withdrawal of British power so that India can look </w:t>
      </w:r>
      <w:r>
        <w:rPr>
          <w:rFonts w:ascii="Times" w:hAnsi="Times" w:eastAsia="Times"/>
          <w:b w:val="0"/>
          <w:i w:val="0"/>
          <w:color w:val="000000"/>
          <w:sz w:val="22"/>
        </w:rPr>
        <w:t>after herself and help China to the best of her ability.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told you of my faith in non-violence and of my belief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effectiveness of this method if the whole nation could turn 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faith in it is as firm as ever. But I realize that India today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has not that faith and belief, and the Government in free India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formed from the various elements composing the nation.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Today the whole of India is impotent and feels frustrated.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Army consists largely of people who have joined up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economic pressure. They have no feeling of a cause to fight for,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no sense are they a national army. Those of us who would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cause, for India and China, with armed forces or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non-violence, cannot under the foreign heel, function as they want to.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our people know for certain that India free can play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decisive part not only on her own behalf, but also on behalf of China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world peace. Many like me feel that it is not proper or manly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 this helpless state and allow events to overwhelm us when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effective action can be opened to us. They feel, therefore,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possible effort should be made to ensure independence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of action which is so urgently needed. This is the origin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appeal to the British power to end immediately the unnatural </w:t>
      </w:r>
      <w:r>
        <w:rPr>
          <w:rFonts w:ascii="Times" w:hAnsi="Times" w:eastAsia="Times"/>
          <w:b w:val="0"/>
          <w:i w:val="0"/>
          <w:color w:val="000000"/>
          <w:sz w:val="22"/>
        </w:rPr>
        <w:t>connection between Britain and India.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we make the effort there is a grave danger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in India going into wrong and harmful channels.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likelihood of subterranean sympathy for Japan growing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weaken and oust British authority in India. This 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take the place of robust confidence in our ability never to look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outsiders for help in winning our freedom. We have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self-reliance and develop the strength to work out our own salvation.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only possible if we make a determined effort to free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bondage. That freedom has become a present necessity to </w:t>
      </w:r>
      <w:r>
        <w:rPr>
          <w:rFonts w:ascii="Times" w:hAnsi="Times" w:eastAsia="Times"/>
          <w:b w:val="0"/>
          <w:i w:val="0"/>
          <w:color w:val="000000"/>
          <w:sz w:val="22"/>
        </w:rPr>
        <w:t>enable us to take our due place among the free nations of the world.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it perfectly clear that we want to prevent in every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Japanese aggression, I would personally agree that the Allied Powers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might, under treaty with us, keep their armed forces in India and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as a base for operations against the threatened Japanese </w:t>
      </w:r>
      <w:r>
        <w:rPr>
          <w:rFonts w:ascii="Times" w:hAnsi="Times" w:eastAsia="Times"/>
          <w:b w:val="0"/>
          <w:i w:val="0"/>
          <w:color w:val="000000"/>
          <w:sz w:val="22"/>
        </w:rPr>
        <w:t>attack.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hardly give you my assurance that, as the author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move in India, I shall take no hasty action. And whatever action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recommend will be governed by the consideration that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injure China, or encourage Japanese aggression in India or China.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trying to enlist world opinion in favour of a proposition which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appears self-proved and which must lead to the strengthening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and China’s defence. I am also educating public opinion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conferring with my colleagues. Needless to say,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against the British Government with which I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connected will be essentially non-violent. I am straining every nerve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a conflict with British authority. But if in the vindication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freedom which has become an immediate desideratum, this becomes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inevitable, I shall not hesitate to run any risk however great.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soon you will have completed five years of war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Japanese aggression and invasion and all the sorrow and misery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have brought to China. My heart goes out to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China in deep sympathy and in admiration for their heroic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endless sacrifices in the cause of their country’s freedom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integrity against tremendous odds. I am convinced that this heroism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sacrifice cannot be in vain; they must bear fruit. To you,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Madame Chiang and to the great people of China, I send my earnest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sincere wishes for your success. I look forward to the day when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India and a free China will co-operate together in friendship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brotherhood for their own good and for the good of Asia and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world.</w:t>
      </w:r>
    </w:p>
    <w:p>
      <w:pPr>
        <w:autoSpaceDN w:val="0"/>
        <w:tabs>
          <w:tab w:pos="740" w:val="left"/>
          <w:tab w:pos="29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anticipation of your permission, I am taking liberty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publishing this letter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Non-violence in Peace and War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Also C.W. 10367. Courtesy: India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 Library, London. Also </w:t>
      </w:r>
      <w:r>
        <w:rPr>
          <w:rFonts w:ascii="Times" w:hAnsi="Times" w:eastAsia="Times"/>
          <w:b w:val="0"/>
          <w:i/>
          <w:color w:val="000000"/>
          <w:sz w:val="18"/>
        </w:rPr>
        <w:t>The Transfer of Power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346-8</w:t>
      </w:r>
    </w:p>
    <w:p>
      <w:pPr>
        <w:autoSpaceDN w:val="0"/>
        <w:autoSpaceDE w:val="0"/>
        <w:widowControl/>
        <w:spacing w:line="292" w:lineRule="exact" w:before="262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31. LETTER TO C. RAJAGOPALACHARI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14,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yours about Ramanathan. He has written. I am giving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attention.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you come, you will discuss the thing with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2089</w:t>
      </w:r>
    </w:p>
    <w:p>
      <w:pPr>
        <w:autoSpaceDN w:val="0"/>
        <w:autoSpaceDE w:val="0"/>
        <w:widowControl/>
        <w:spacing w:line="240" w:lineRule="exact" w:before="1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It was not published. On July 8, H. Seymour reported to Eden that in answer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this letter Chiang Kai-shek had sent to Gandhiji a message to the following effect: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“Situation in Egypt appears to be at critical stage and Chiang Kai-shek’s fervent wish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is that nothing should take place in India to harm prosecution of the war and which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also harm India in those countries sympathetic to her.” </w:t>
      </w:r>
      <w:r>
        <w:rPr>
          <w:rFonts w:ascii="Times" w:hAnsi="Times" w:eastAsia="Times"/>
          <w:b w:val="0"/>
          <w:i/>
          <w:color w:val="000000"/>
          <w:sz w:val="18"/>
        </w:rPr>
        <w:t>The Transfer of Power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II, pp. 351-2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Ramanathan”, 18-6-1942.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32. LETTER TO VALLABHBHAI PATEL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 C. P.,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14,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VALLABHBHAI,</w:t>
      </w:r>
    </w:p>
    <w:p>
      <w:pPr>
        <w:autoSpaceDN w:val="0"/>
        <w:autoSpaceDE w:val="0"/>
        <w:widowControl/>
        <w:spacing w:line="260" w:lineRule="exact" w:before="38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long talks. Mahadev will write about that. Somebody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to Jodhpur.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Sri Prakasa is willing I will ask him to go.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 Munshi, if his health permits it. Discuss it with Jawaharlal.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aim in writing this letter is different. Cases of robbery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on the increase in Gujarat. We must find some means to cope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I do not mind if the people get ready to defend themselves with </w:t>
      </w:r>
      <w:r>
        <w:rPr>
          <w:rFonts w:ascii="Times" w:hAnsi="Times" w:eastAsia="Times"/>
          <w:b w:val="0"/>
          <w:i w:val="0"/>
          <w:color w:val="000000"/>
          <w:sz w:val="22"/>
        </w:rPr>
        <w:t>lathis. But they must get ready. Think over this.</w:t>
      </w:r>
    </w:p>
    <w:p>
      <w:pPr>
        <w:autoSpaceDN w:val="0"/>
        <w:autoSpaceDE w:val="0"/>
        <w:widowControl/>
        <w:spacing w:line="220" w:lineRule="exact" w:before="86" w:after="2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608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 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279</w:t>
      </w:r>
    </w:p>
    <w:p>
      <w:pPr>
        <w:autoSpaceDN w:val="0"/>
        <w:autoSpaceDE w:val="0"/>
        <w:widowControl/>
        <w:spacing w:line="292" w:lineRule="exact" w:before="262" w:after="0"/>
        <w:ind w:left="0" w:right="14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33. LETTER TO PRABHAVATI</w:t>
      </w:r>
    </w:p>
    <w:p>
      <w:pPr>
        <w:autoSpaceDN w:val="0"/>
        <w:autoSpaceDE w:val="0"/>
        <w:widowControl/>
        <w:spacing w:line="270" w:lineRule="exact" w:before="10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14,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3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have given me good news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Jayaprakash. I have to send him a book, which I will after getting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Acharya. You may come here when you can, and I will set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Sushila is expected tomorrow. Ba’s health is fine. Sushila will </w:t>
      </w:r>
      <w:r>
        <w:rPr>
          <w:rFonts w:ascii="Times" w:hAnsi="Times" w:eastAsia="Times"/>
          <w:b w:val="0"/>
          <w:i w:val="0"/>
          <w:color w:val="000000"/>
          <w:sz w:val="22"/>
        </w:rPr>
        <w:t>stay here for ten days. She will be free in July.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this letter with Ramananda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3577</w:t>
      </w:r>
    </w:p>
    <w:p>
      <w:pPr>
        <w:autoSpaceDN w:val="0"/>
        <w:autoSpaceDE w:val="0"/>
        <w:widowControl/>
        <w:spacing w:line="220" w:lineRule="exact" w:before="146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“Jodhpur Tragedy”, 14-6-1942.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 worker in Gandhiji’s office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76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34. LETTER TO AMRIT KAUR</w:t>
      </w:r>
    </w:p>
    <w:p>
      <w:pPr>
        <w:autoSpaceDN w:val="0"/>
        <w:autoSpaceDE w:val="0"/>
        <w:widowControl/>
        <w:spacing w:line="266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15, 1942</w:t>
      </w:r>
    </w:p>
    <w:p>
      <w:pPr>
        <w:autoSpaceDN w:val="0"/>
        <w:tabs>
          <w:tab w:pos="550" w:val="left"/>
          <w:tab w:pos="5530" w:val="left"/>
        </w:tabs>
        <w:autoSpaceDE w:val="0"/>
        <w:widowControl/>
        <w:spacing w:line="260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AMRIT,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unable to send you anything yesterday. 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left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and J. L. will leave for Bombay this evening. He is passing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 here and dining with Mahadeo. In one sentence, M.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my demand or the manner of enforcement; he needs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for thought. J. L. not quite so dissatisfied as M. but not quite </w:t>
      </w:r>
      <w:r>
        <w:rPr>
          <w:rFonts w:ascii="Times" w:hAnsi="Times" w:eastAsia="Times"/>
          <w:b w:val="0"/>
          <w:i w:val="0"/>
          <w:color w:val="000000"/>
          <w:sz w:val="22"/>
        </w:rPr>
        <w:t>convinced either. The W. C. will meet early July.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weather is better but still oppressive. No sign of a </w:t>
      </w:r>
      <w:r>
        <w:rPr>
          <w:rFonts w:ascii="Times" w:hAnsi="Times" w:eastAsia="Times"/>
          <w:b w:val="0"/>
          <w:i w:val="0"/>
          <w:color w:val="000000"/>
          <w:sz w:val="22"/>
        </w:rPr>
        <w:t>downpour.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83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50" w:val="left"/>
              </w:tabs>
              <w:autoSpaceDE w:val="0"/>
              <w:widowControl/>
              <w:spacing w:line="400" w:lineRule="exact" w:before="0" w:after="0"/>
              <w:ind w:left="5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have just got today’s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post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Your knee has got to be right soon.</w:t>
            </w:r>
          </w:p>
        </w:tc>
      </w:tr>
    </w:tbl>
    <w:p>
      <w:pPr>
        <w:autoSpaceDN w:val="0"/>
        <w:autoSpaceDE w:val="0"/>
        <w:widowControl/>
        <w:spacing w:line="240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3688. Courtesy: Amrit Kaur. Also G.N. 6497</w:t>
      </w:r>
    </w:p>
    <w:p>
      <w:pPr>
        <w:autoSpaceDN w:val="0"/>
        <w:autoSpaceDE w:val="0"/>
        <w:widowControl/>
        <w:spacing w:line="292" w:lineRule="exact" w:before="362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35. NOTE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15, 1942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I have been opening your post. I have dealt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Madalasa, I have advised you about Prema. Now this extraordinary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should reply. It is easy. Unity must come. Without it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no real independence. But with the third party in possession,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unity—cultural, political or other—is possible. That is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withdrawal is a necessary preliminary to unity. But you will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letter as you like.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84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4133. Courtesy: Amrit Kaur. Also G.N. 7442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1092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36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note.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30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Maulana Azad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2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This was Atulanand’s letter to Amrit Kaur, on which Gandhiji was writing the</w:t>
            </w:r>
          </w:p>
          <w:p>
            <w:pPr>
              <w:autoSpaceDN w:val="0"/>
              <w:autoSpaceDE w:val="0"/>
              <w:widowControl/>
              <w:spacing w:line="240" w:lineRule="exact" w:before="34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67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2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36. LETTER TO PRABHAVATI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15, 1942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sending your report with this letter, but by separate book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post. I read it. It is good. My note is enclosed. You will like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Heavy rains have started here. No more today.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3571</w:t>
      </w:r>
    </w:p>
    <w:p>
      <w:pPr>
        <w:autoSpaceDN w:val="0"/>
        <w:autoSpaceDE w:val="0"/>
        <w:widowControl/>
        <w:spacing w:line="292" w:lineRule="exact" w:before="342" w:after="0"/>
        <w:ind w:left="0" w:right="140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37. LETTER TO MADALASA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15,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MADALASA,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sorry to learn about Surendra Narayan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Let him be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diet for the present. He may take milk, curds, fruit juice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 juice. He must see that he does not swallow seed or shell.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Mud-pack on the abdomen will help. He should not groan.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pass stools without straining he should take light enema.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the earliest opportunity to go to Bombay and do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 there advise. There is every chance that with the diet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prescribed the pain will cease if it is only due to inflammation.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chapatis provided he masticates them well. Pulses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eschewed. Strenuous exercise should be avoided. Hip-baths can help a </w:t>
      </w:r>
      <w:r>
        <w:rPr>
          <w:rFonts w:ascii="Times" w:hAnsi="Times" w:eastAsia="Times"/>
          <w:b w:val="0"/>
          <w:i w:val="0"/>
          <w:color w:val="000000"/>
          <w:sz w:val="22"/>
        </w:rPr>
        <w:t>lot. Also friction-baths.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give any medicine to the baby. Vegetable soups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juice will be as good as medicine to him. Exercise is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The rest when you come. Shriman should go to Allahabad </w:t>
      </w:r>
      <w:r>
        <w:rPr>
          <w:rFonts w:ascii="Times" w:hAnsi="Times" w:eastAsia="Times"/>
          <w:b w:val="0"/>
          <w:i w:val="0"/>
          <w:color w:val="000000"/>
          <w:sz w:val="22"/>
        </w:rPr>
        <w:t>and settle everything there.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pp. 473-4</w:t>
      </w:r>
    </w:p>
    <w:p>
      <w:pPr>
        <w:autoSpaceDN w:val="0"/>
        <w:autoSpaceDE w:val="0"/>
        <w:widowControl/>
        <w:spacing w:line="240" w:lineRule="exact" w:before="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>Bapuna Patro-10; Shri Prabhavatibehnne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brother-in-law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38. LETTER TO KAMALNAYAN BAJAJ</w:t>
      </w:r>
    </w:p>
    <w:p>
      <w:pPr>
        <w:autoSpaceDN w:val="0"/>
        <w:autoSpaceDE w:val="0"/>
        <w:widowControl/>
        <w:spacing w:line="266" w:lineRule="exact" w:before="2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15,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KAMALNAYAN,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the ashes have been consigned to the Ganga.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will now have peace of mind. Stay in Hardwar as long as you </w:t>
      </w:r>
      <w:r>
        <w:rPr>
          <w:rFonts w:ascii="Times" w:hAnsi="Times" w:eastAsia="Times"/>
          <w:b w:val="0"/>
          <w:i w:val="0"/>
          <w:color w:val="000000"/>
          <w:sz w:val="22"/>
        </w:rPr>
        <w:t>wish.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harm in sending Madan here. If he wants to come, </w:t>
      </w:r>
      <w:r>
        <w:rPr>
          <w:rFonts w:ascii="Times" w:hAnsi="Times" w:eastAsia="Times"/>
          <w:b w:val="0"/>
          <w:i w:val="0"/>
          <w:color w:val="000000"/>
          <w:sz w:val="22"/>
        </w:rPr>
        <w:t>he may.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3057</w:t>
      </w:r>
    </w:p>
    <w:p>
      <w:pPr>
        <w:autoSpaceDN w:val="0"/>
        <w:autoSpaceDE w:val="0"/>
        <w:widowControl/>
        <w:spacing w:line="292" w:lineRule="exact" w:before="542" w:after="0"/>
        <w:ind w:left="0" w:right="13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39. LETTER TO AMRIT KAUR</w:t>
      </w:r>
    </w:p>
    <w:p>
      <w:pPr>
        <w:autoSpaceDN w:val="0"/>
        <w:autoSpaceDE w:val="0"/>
        <w:widowControl/>
        <w:spacing w:line="266" w:lineRule="exact" w:before="2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14/16, 1942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Yours. What is wrong with your knee? Why should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wrong with you there unless you are erring about your diet?</w:t>
      </w:r>
    </w:p>
    <w:p>
      <w:pPr>
        <w:autoSpaceDN w:val="0"/>
        <w:autoSpaceDE w:val="0"/>
        <w:widowControl/>
        <w:spacing w:line="270" w:lineRule="exact" w:before="12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16, 1942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foregoing was begun on 14th and then the whole pad was </w:t>
      </w:r>
      <w:r>
        <w:rPr>
          <w:rFonts w:ascii="Times" w:hAnsi="Times" w:eastAsia="Times"/>
          <w:b w:val="0"/>
          <w:i w:val="0"/>
          <w:color w:val="000000"/>
          <w:sz w:val="22"/>
        </w:rPr>
        <w:t>forgotten.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I suggest your writing to Mayurbhanj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The authorities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molesting people for building a bund. If you feel like it you may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them.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came in yesterday with a bad wound on the skull. A lot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luggage fell on her head leaving a fairly deep cut. She lay in that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 for six hours. The wound was dressed and stitched in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princely State in Orissa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9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Wardha. Brijkrishna has come in. Shri Prakasa has also come for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4132. Courtesy: Amrit Kaur. Also G.N. 7441</w:t>
      </w:r>
    </w:p>
    <w:p>
      <w:pPr>
        <w:autoSpaceDN w:val="0"/>
        <w:autoSpaceDE w:val="0"/>
        <w:widowControl/>
        <w:spacing w:line="292" w:lineRule="exact" w:before="362" w:after="0"/>
        <w:ind w:left="0" w:right="199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40. A CHALLENGE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before me three letters rebuking me for not going to Sind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face the Hurs personally. Two are friendly. The third comes from a </w:t>
      </w:r>
      <w:r>
        <w:rPr>
          <w:rFonts w:ascii="Times" w:hAnsi="Times" w:eastAsia="Times"/>
          <w:b w:val="0"/>
          <w:i w:val="0"/>
          <w:color w:val="000000"/>
          <w:sz w:val="22"/>
        </w:rPr>
        <w:t>critic who has no faith in non-violence. His letter demands an answer.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Its main part runs as follows:</w:t>
      </w:r>
    </w:p>
    <w:p>
      <w:pPr>
        <w:autoSpaceDN w:val="0"/>
        <w:autoSpaceDE w:val="0"/>
        <w:widowControl/>
        <w:spacing w:line="260" w:lineRule="exact" w:before="88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deeply interested in your writings and in the effect that they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the minds of the ignorant masses and your blind followers. I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feel obliged if you enlighten me on the following points, especially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points nos. 3 &amp; 4 raise novel and fundamental issues about </w:t>
      </w:r>
      <w:r>
        <w:rPr>
          <w:rFonts w:ascii="Times" w:hAnsi="Times" w:eastAsia="Times"/>
          <w:b w:val="0"/>
          <w:i w:val="0"/>
          <w:color w:val="000000"/>
          <w:sz w:val="18"/>
        </w:rPr>
        <w:t>non-violence.</w:t>
      </w:r>
    </w:p>
    <w:p>
      <w:pPr>
        <w:autoSpaceDN w:val="0"/>
        <w:autoSpaceDE w:val="0"/>
        <w:widowControl/>
        <w:spacing w:line="260" w:lineRule="exact" w:before="0" w:after="0"/>
        <w:ind w:left="550" w:right="34" w:firstLine="61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You have been training a number of satyagrahis in your Ashram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must have had the advantage of your supervision and instruction.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proclaiming that violence could be effectively met by non-violent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means. Japan is now attacking India in the East and Hurs are creating trouble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West. Is this not then the long-awaited opportunity when you can </w:t>
      </w:r>
      <w:r>
        <w:rPr>
          <w:rFonts w:ascii="Times" w:hAnsi="Times" w:eastAsia="Times"/>
          <w:b w:val="0"/>
          <w:i w:val="0"/>
          <w:color w:val="000000"/>
          <w:sz w:val="18"/>
        </w:rPr>
        <w:t>practise what you have so long preached?</w:t>
      </w:r>
    </w:p>
    <w:p>
      <w:pPr>
        <w:autoSpaceDN w:val="0"/>
        <w:autoSpaceDE w:val="0"/>
        <w:widowControl/>
        <w:spacing w:line="260" w:lineRule="exact" w:before="0" w:after="0"/>
        <w:ind w:left="550" w:right="3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Instead of doing that, you are contenting yourself by writing articles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Imagine Hitler or Stalin, without sending their armies to the front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line, writing such articles in </w:t>
      </w:r>
      <w:r>
        <w:rPr>
          <w:rFonts w:ascii="Times" w:hAnsi="Times" w:eastAsia="Times"/>
          <w:b w:val="0"/>
          <w:i/>
          <w:color w:val="000000"/>
          <w:sz w:val="18"/>
        </w:rPr>
        <w:t>Pravda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such other paper. Instead of asking the </w:t>
      </w:r>
      <w:r>
        <w:rPr>
          <w:rFonts w:ascii="Times" w:hAnsi="Times" w:eastAsia="Times"/>
          <w:b w:val="0"/>
          <w:i w:val="0"/>
          <w:color w:val="000000"/>
          <w:sz w:val="18"/>
        </w:rPr>
        <w:t>Sind M.L.A.s to resign and go to Hurs, why should you not send a ‘company’</w:t>
      </w:r>
      <w:r>
        <w:rPr>
          <w:rFonts w:ascii="Times" w:hAnsi="Times" w:eastAsia="Times"/>
          <w:b w:val="0"/>
          <w:i w:val="0"/>
          <w:color w:val="000000"/>
          <w:sz w:val="18"/>
        </w:rPr>
        <w:t>of your trained satyagrahis and try the luck of your doctrine?</w:t>
      </w:r>
    </w:p>
    <w:p>
      <w:pPr>
        <w:autoSpaceDN w:val="0"/>
        <w:autoSpaceDE w:val="0"/>
        <w:widowControl/>
        <w:spacing w:line="260" w:lineRule="exact" w:before="0" w:after="0"/>
        <w:ind w:left="550" w:right="3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Is it not the duty and business of a satyagrahi to go and meet the danger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it exists and threatens the country? Or is it your case that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satyagrahis will meet it only when it reaches the Ashram and not before? If so, </w:t>
      </w:r>
      <w:r>
        <w:rPr>
          <w:rFonts w:ascii="Times" w:hAnsi="Times" w:eastAsia="Times"/>
          <w:b w:val="0"/>
          <w:i w:val="0"/>
          <w:color w:val="000000"/>
          <w:sz w:val="18"/>
        </w:rPr>
        <w:t>is not your doctrine a doctrine of inaction?</w:t>
      </w:r>
    </w:p>
    <w:p>
      <w:pPr>
        <w:autoSpaceDN w:val="0"/>
        <w:autoSpaceDE w:val="0"/>
        <w:widowControl/>
        <w:spacing w:line="280" w:lineRule="exact" w:before="3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that if I could have gone to Sind, I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do something. I have done such things before,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success. But I am too old for such missions. What little energy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have, I am storing up for what promises to be the last fight of my </w:t>
      </w:r>
      <w:r>
        <w:rPr>
          <w:rFonts w:ascii="Times" w:hAnsi="Times" w:eastAsia="Times"/>
          <w:b w:val="0"/>
          <w:i w:val="0"/>
          <w:color w:val="000000"/>
          <w:sz w:val="22"/>
        </w:rPr>
        <w:t>life.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conceived my mission to be that of a knight-errant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3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wandering everywhere to deliver people from difficult situations.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occupation has been to show people how they can solve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difficulties. So far as Sind is concerned, I mainiain that my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perfect. It was clearly Congressmen’s duty to proceed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infested areas and spend themselves in the effort to convert the Hurs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way of peace. Indeed they could have used arms if they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non-violence. They should have resigned from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free themselves from the obligation to observe non-violence.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be fit for independence, we have to learn the art of self-defence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non-violently or violently. Every citizen should consider </w:t>
      </w:r>
      <w:r>
        <w:rPr>
          <w:rFonts w:ascii="Times" w:hAnsi="Times" w:eastAsia="Times"/>
          <w:b w:val="0"/>
          <w:i w:val="0"/>
          <w:color w:val="000000"/>
          <w:sz w:val="22"/>
        </w:rPr>
        <w:t>himself liable to render help to his neighbour in distress.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had adopted the role my critic has suggested,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helped people to become parasites. Therefore it is well that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trained myself to defend others. I shall be satisfied if at my death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said of me that I had devoted the best part of my life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the way to become self-reliant and cultivate the capacity to </w:t>
      </w:r>
      <w:r>
        <w:rPr>
          <w:rFonts w:ascii="Times" w:hAnsi="Times" w:eastAsia="Times"/>
          <w:b w:val="0"/>
          <w:i w:val="0"/>
          <w:color w:val="000000"/>
          <w:sz w:val="22"/>
        </w:rPr>
        <w:t>defend oneself under every conceivable circumstance.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correspondent has committed the grave error of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mission is to deliver people from calamities. That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arrogation only claimed by dictators. But no dictator has ever </w:t>
      </w:r>
      <w:r>
        <w:rPr>
          <w:rFonts w:ascii="Times" w:hAnsi="Times" w:eastAsia="Times"/>
          <w:b w:val="0"/>
          <w:i w:val="0"/>
          <w:color w:val="000000"/>
          <w:sz w:val="22"/>
        </w:rPr>
        <w:t>succeeded in proving the claim.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if I could say, as the correspondent thinks I could,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menaces of the kind described by him face the Ashram, it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good account of itself, I should be quite content and feel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was wholly successful. But I can lay no such claim.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at Sevagram is only so called. The visitors gave it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has passed current. The Ashram is a medley of people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for different purposes. There are hardly half a dozen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residents having a common ideal. How these few will </w:t>
      </w:r>
      <w:r>
        <w:rPr>
          <w:rFonts w:ascii="Times" w:hAnsi="Times" w:eastAsia="Times"/>
          <w:b w:val="0"/>
          <w:i w:val="0"/>
          <w:color w:val="000000"/>
          <w:sz w:val="22"/>
        </w:rPr>
        <w:t>discharge themselves when the test comes remains to be seen.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 that non-violence does not work in the same way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It works in the opposite way. An armed man naturally relies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his arms. A man who is intentionally unarmed relies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unseen force called God by poets, but called the unknown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scientists. But that which is unknown is not necessarily non-existent.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the Force among all forces known and unknown.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>without reliance upon that Force is poor stuff to be thrown in the dust.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now my critic realizes the error underlying his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he sees also that the doctrine that has guided my life is 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inaction but of the highest action. His question should really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put thus: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that, in spite of your work in India for over 22 years,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not sufficient satyagrahis who can cope with external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internal menaces? My answer then would be that twenty-two years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in the training of a nation for the development of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That is not to say that a large number of persons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strength on due occasion. That occasion seems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now. This war puts the civilian on his mettle no less than the </w:t>
      </w:r>
      <w:r>
        <w:rPr>
          <w:rFonts w:ascii="Times" w:hAnsi="Times" w:eastAsia="Times"/>
          <w:b w:val="0"/>
          <w:i w:val="0"/>
          <w:color w:val="000000"/>
          <w:sz w:val="22"/>
        </w:rPr>
        <w:t>military man, non-violent no less than the violent.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June 18, 1942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28-6-1942</w:t>
      </w:r>
    </w:p>
    <w:p>
      <w:pPr>
        <w:autoSpaceDN w:val="0"/>
        <w:autoSpaceDE w:val="0"/>
        <w:widowControl/>
        <w:spacing w:line="292" w:lineRule="exact" w:before="370" w:after="0"/>
        <w:ind w:left="0" w:right="118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41. LETTER TO RAMANATHAN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RAMANATHAN,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had an hour’s chat with Jajuji. I have gone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correspondence that has passed between you and him. Perhaps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more into Jajuji’s complaint then was warranted by the word.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betray irritation. I want you to be patient with Jajuji.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never get a more careful and painstaking Secretary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nonsensical to think of resigning. We are all members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having to bear with one another. We must straighten out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when we meet at the end of the month.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9259; also C.W. 3076</w:t>
      </w:r>
    </w:p>
    <w:p>
      <w:pPr>
        <w:autoSpaceDN w:val="0"/>
        <w:autoSpaceDE w:val="0"/>
        <w:widowControl/>
        <w:spacing w:line="292" w:lineRule="exact" w:before="362" w:after="0"/>
        <w:ind w:left="0" w:right="142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42. LETTER TO AMRIT KAUR</w:t>
      </w:r>
    </w:p>
    <w:p>
      <w:pPr>
        <w:autoSpaceDN w:val="0"/>
        <w:autoSpaceDE w:val="0"/>
        <w:widowControl/>
        <w:spacing w:line="266" w:lineRule="exact" w:before="2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1942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letters. Rajaji has just come. He should be in the</w:t>
      </w:r>
    </w:p>
    <w:p>
      <w:pPr>
        <w:autoSpaceDN w:val="0"/>
        <w:autoSpaceDE w:val="0"/>
        <w:widowControl/>
        <w:spacing w:line="240" w:lineRule="exact" w:before="3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Of A.I.V.I.A.;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“Passing of the First Stage of the A.I.V.A.”, 9-2-1942.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Ashram any moment.</w:t>
      </w:r>
    </w:p>
    <w:p>
      <w:pPr>
        <w:autoSpaceDN w:val="0"/>
        <w:tabs>
          <w:tab w:pos="6010" w:val="left"/>
        </w:tabs>
        <w:autoSpaceDE w:val="0"/>
        <w:widowControl/>
        <w:spacing w:line="32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Later </w:t>
      </w:r>
      <w:r>
        <w:rPr>
          <w:rFonts w:ascii="Times" w:hAnsi="Times" w:eastAsia="Times"/>
          <w:b w:val="0"/>
          <w:i w:val="0"/>
          <w:color w:val="000000"/>
          <w:sz w:val="22"/>
        </w:rPr>
        <w:t>He has come.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J.L.’s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must have seen. That is his latest.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what God has in store for us. I am satisfied with things as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shaping themselves. Difficult of course everything is.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There’s the bell.</w:t>
      </w:r>
    </w:p>
    <w:p>
      <w:pPr>
        <w:autoSpaceDN w:val="0"/>
        <w:tabs>
          <w:tab w:pos="6010" w:val="left"/>
        </w:tabs>
        <w:autoSpaceDE w:val="0"/>
        <w:widowControl/>
        <w:spacing w:line="32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Later </w:t>
      </w:r>
      <w:r>
        <w:rPr>
          <w:rFonts w:ascii="Times" w:hAnsi="Times" w:eastAsia="Times"/>
          <w:b w:val="0"/>
          <w:i w:val="0"/>
          <w:color w:val="000000"/>
          <w:sz w:val="22"/>
        </w:rPr>
        <w:t>The day passed in discussions with C. R.</w:t>
      </w:r>
    </w:p>
    <w:p>
      <w:pPr>
        <w:autoSpaceDN w:val="0"/>
        <w:tabs>
          <w:tab w:pos="605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3689. courtesy: Amrit Kaur. Also G.N. 6498</w:t>
      </w:r>
    </w:p>
    <w:p>
      <w:pPr>
        <w:autoSpaceDN w:val="0"/>
        <w:autoSpaceDE w:val="0"/>
        <w:widowControl/>
        <w:spacing w:line="292" w:lineRule="exact" w:before="342" w:after="0"/>
        <w:ind w:left="0" w:right="135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43. LETTER TO K. SUBBA RAO</w:t>
      </w:r>
    </w:p>
    <w:p>
      <w:pPr>
        <w:autoSpaceDN w:val="0"/>
        <w:autoSpaceDE w:val="0"/>
        <w:widowControl/>
        <w:spacing w:line="264" w:lineRule="exact" w:before="108" w:after="0"/>
        <w:ind w:left="5150" w:right="0" w:hanging="1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C. P.,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19, 1942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SUBBA RAO,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let me know if you had further development over that Press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correspondence.</w:t>
      </w:r>
    </w:p>
    <w:p>
      <w:pPr>
        <w:autoSpaceDN w:val="0"/>
        <w:autoSpaceDE w:val="0"/>
        <w:widowControl/>
        <w:spacing w:line="220" w:lineRule="exact" w:before="66" w:after="26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0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HRI K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UBBA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P.O.B. 400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3456" w:space="0"/>
            <w:col w:w="306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21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3456" w:space="0"/>
            <w:col w:w="306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5665. Also C.W. 2977. Courtesy: K. Subba Rao</w:t>
      </w:r>
    </w:p>
    <w:p>
      <w:pPr>
        <w:autoSpaceDN w:val="0"/>
        <w:autoSpaceDE w:val="0"/>
        <w:widowControl/>
        <w:spacing w:line="292" w:lineRule="exact" w:before="342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44. LETTER TO KRISHNACHANDRA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1942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KRISHNACHANDRA,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true help is in my good wishes. The eyes should either be </w:t>
      </w:r>
      <w:r>
        <w:rPr>
          <w:rFonts w:ascii="Times" w:hAnsi="Times" w:eastAsia="Times"/>
          <w:b w:val="0"/>
          <w:i w:val="0"/>
          <w:color w:val="000000"/>
          <w:sz w:val="22"/>
        </w:rPr>
        <w:t>fixed on the ground, or on the work which is to be done. The image</w:t>
      </w:r>
    </w:p>
    <w:p>
      <w:pPr>
        <w:autoSpaceDN w:val="0"/>
        <w:autoSpaceDE w:val="0"/>
        <w:widowControl/>
        <w:spacing w:line="220" w:lineRule="exact" w:before="3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an interview to the Press on June 17, Jawaharlal Nehru had reaffirmed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Gandhiji’s opposition to Fascism and Nazism but said that the defence of India </w:t>
      </w:r>
      <w:r>
        <w:rPr>
          <w:rFonts w:ascii="Times" w:hAnsi="Times" w:eastAsia="Times"/>
          <w:b w:val="0"/>
          <w:i w:val="0"/>
          <w:color w:val="000000"/>
          <w:sz w:val="18"/>
        </w:rPr>
        <w:t>was primarily an Indian concern and free India would defend herself to the utmost.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monkey should be engraved on the heart. Every woman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a sister or a mother. There should never be any other feeling.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 should be uttered every moment. Forget whatever has </w:t>
      </w:r>
      <w:r>
        <w:rPr>
          <w:rFonts w:ascii="Times" w:hAnsi="Times" w:eastAsia="Times"/>
          <w:b w:val="0"/>
          <w:i w:val="0"/>
          <w:color w:val="000000"/>
          <w:sz w:val="22"/>
        </w:rPr>
        <w:t>happened. Take care of the present. Do not he unhappy.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G.N, 4433; also S.N. 24482</w:t>
      </w:r>
    </w:p>
    <w:p>
      <w:pPr>
        <w:autoSpaceDN w:val="0"/>
        <w:autoSpaceDE w:val="0"/>
        <w:widowControl/>
        <w:spacing w:line="292" w:lineRule="exact" w:before="362" w:after="0"/>
        <w:ind w:left="0" w:right="9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45. LETTER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unhappiness is understandable, but there is no cause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disheartened. If you make the effort success will be yours. Yes,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lesson of humility, which you should learn. There is no need to </w:t>
      </w:r>
      <w:r>
        <w:rPr>
          <w:rFonts w:ascii="Times" w:hAnsi="Times" w:eastAsia="Times"/>
          <w:b w:val="0"/>
          <w:i w:val="0"/>
          <w:color w:val="000000"/>
          <w:sz w:val="22"/>
        </w:rPr>
        <w:t>give up work.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4434; also S.N. 24483</w:t>
      </w:r>
    </w:p>
    <w:p>
      <w:pPr>
        <w:autoSpaceDN w:val="0"/>
        <w:autoSpaceDE w:val="0"/>
        <w:widowControl/>
        <w:spacing w:line="292" w:lineRule="exact" w:before="36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46. INTERVIEW TO THE UNITED PRESS</w:t>
      </w:r>
    </w:p>
    <w:p>
      <w:pPr>
        <w:autoSpaceDN w:val="0"/>
        <w:autoSpaceDE w:val="0"/>
        <w:widowControl/>
        <w:spacing w:line="270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1942</w:t>
      </w:r>
    </w:p>
    <w:p>
      <w:pPr>
        <w:autoSpaceDN w:val="0"/>
        <w:autoSpaceDE w:val="0"/>
        <w:widowControl/>
        <w:spacing w:line="240" w:lineRule="exact" w:before="1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an interview by the representative of the United Press of London regarding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Sir Stafford Cripps’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in the Press Gandhiji said: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Sir Stafford Cripps’ statement to the United Press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representative in London. It is not conducive to the proper understan-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between different parties, if ascertainable facts are not admitted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all. Sir Stafford knows that I was disinclined to proceed to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Delhi. Having gone there, I intended to return the same day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there. But Maulana Saheb would not let me go. I wish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induced the Working Committee to take up its stand on </w:t>
      </w:r>
      <w:r>
        <w:rPr>
          <w:rFonts w:ascii="Times" w:hAnsi="Times" w:eastAsia="Times"/>
          <w:b w:val="0"/>
          <w:i w:val="0"/>
          <w:color w:val="000000"/>
          <w:sz w:val="22"/>
        </w:rPr>
        <w:t>pure non-violence. But it did not and could not. With it, rightly,</w:t>
      </w:r>
    </w:p>
    <w:p>
      <w:pPr>
        <w:autoSpaceDN w:val="0"/>
        <w:autoSpaceDE w:val="0"/>
        <w:widowControl/>
        <w:spacing w:line="220" w:lineRule="exact" w:before="38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June 16, 1942, Sir Stafford Cripps referring to Gandhiji’s repeated demand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British withdrawal from India had observed: “We are not going to walk out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in the middle of the war though we have no wish to remain there for any </w:t>
      </w:r>
      <w:r>
        <w:rPr>
          <w:rFonts w:ascii="Times" w:hAnsi="Times" w:eastAsia="Times"/>
          <w:b w:val="0"/>
          <w:i w:val="0"/>
          <w:color w:val="000000"/>
          <w:sz w:val="18"/>
        </w:rPr>
        <w:t>imperialistic reasons.”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 were all important and it could not, not having the conviction,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its deliberations to be affected by the issue of non-violence.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deliberations, therefore, of the Working Committee at New Delhi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 without any interference or guidance on my part.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 negotiations had nothing to do at any stage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non-violence. I would not have brought out thisfact,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relevant to a calm consideration of the situation that faces </w:t>
      </w:r>
      <w:r>
        <w:rPr>
          <w:rFonts w:ascii="Times" w:hAnsi="Times" w:eastAsia="Times"/>
          <w:b w:val="0"/>
          <w:i w:val="0"/>
          <w:color w:val="000000"/>
          <w:sz w:val="22"/>
        </w:rPr>
        <w:t>British and Indian statesmen.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do I like Sir Stafford’s description of my appeal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withdrawal of the British power as a walk-out. The appeal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 no offensive mood. It is the friendliest thing that I could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conceived in the interest of the Allied cause. I have made it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non-violent spirit and as a non-violent step. But this is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to me. It is necessary to remember in considering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 that it is essentially a non-violent gesture. Such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India has or may have becomes impotent without the Withdrawal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power—even as that part of India which will put up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armed fight becomes impotent. The step that I have conceived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overcomes all difficulties, shuts all controversy about 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and immediately frees India to offer her best help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Allied cause and more especially to China which is in imminent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danger. I am convinced that the independence of India,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withdrawal of the British power involves, would ensure China’s </w:t>
      </w:r>
      <w:r>
        <w:rPr>
          <w:rFonts w:ascii="Times" w:hAnsi="Times" w:eastAsia="Times"/>
          <w:b w:val="0"/>
          <w:i w:val="0"/>
          <w:color w:val="000000"/>
          <w:sz w:val="22"/>
        </w:rPr>
        <w:t>freedom and put the Allied cause on an unassailable basis.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28-6-1942</w:t>
      </w:r>
    </w:p>
    <w:p>
      <w:pPr>
        <w:autoSpaceDN w:val="0"/>
        <w:autoSpaceDE w:val="0"/>
        <w:widowControl/>
        <w:spacing w:line="292" w:lineRule="exact" w:before="370" w:after="0"/>
        <w:ind w:left="0" w:right="148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47. INTERVIEW TO REUTER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6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June 21, 1942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by Reuter’s London representative to amplify his statement about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possibility of Free India entering into a treaty with the United Nations, Gandhiji said: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limit to what friendly Independent India can </w:t>
      </w:r>
      <w:r>
        <w:rPr>
          <w:rFonts w:ascii="Times" w:hAnsi="Times" w:eastAsia="Times"/>
          <w:b w:val="0"/>
          <w:i w:val="0"/>
          <w:color w:val="000000"/>
          <w:sz w:val="22"/>
        </w:rPr>
        <w:t>do. I had in mind a treaty between United Nations and India for</w:t>
      </w:r>
    </w:p>
    <w:p>
      <w:pPr>
        <w:autoSpaceDN w:val="0"/>
        <w:autoSpaceDE w:val="0"/>
        <w:widowControl/>
        <w:spacing w:line="220" w:lineRule="exact" w:before="32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appeared under the heading “Notes”, dated Sevagram May 21, 1942.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source does not mention where and when Reuter interviewed Gandhiji, but May 21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be a misprint for June 21 for it is unlikely that the item would have been kept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five weeks before it was published. Besides, Gandhiji first mentions a treaty with </w:t>
      </w:r>
      <w:r>
        <w:rPr>
          <w:rFonts w:ascii="Times" w:hAnsi="Times" w:eastAsia="Times"/>
          <w:b w:val="0"/>
          <w:i w:val="0"/>
          <w:color w:val="000000"/>
          <w:sz w:val="18"/>
        </w:rPr>
        <w:t>the United Nations in answer to a question on June 6;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“Important Question”, </w:t>
      </w:r>
      <w:r>
        <w:rPr>
          <w:rFonts w:ascii="Times" w:hAnsi="Times" w:eastAsia="Times"/>
          <w:b w:val="0"/>
          <w:i w:val="0"/>
          <w:color w:val="000000"/>
          <w:sz w:val="18"/>
        </w:rPr>
        <w:t>6-6-1942.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 of China against Japanese aggression. But given mutual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goodwill and trust, the treaty should cover protection of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dignity and rights by means other than resort to armament.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involves competition in capacity for greatest slaughter. I wish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could realize that Independence of India changes character of </w:t>
      </w:r>
      <w:r>
        <w:rPr>
          <w:rFonts w:ascii="Times" w:hAnsi="Times" w:eastAsia="Times"/>
          <w:b w:val="0"/>
          <w:i w:val="0"/>
          <w:color w:val="000000"/>
          <w:sz w:val="22"/>
        </w:rPr>
        <w:t>Allied cause and ensures speedier victory.</w:t>
      </w:r>
    </w:p>
    <w:p>
      <w:pPr>
        <w:autoSpaceDN w:val="0"/>
        <w:autoSpaceDE w:val="0"/>
        <w:widowControl/>
        <w:spacing w:line="240" w:lineRule="exact" w:before="68" w:after="0"/>
        <w:ind w:left="7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Replying to the criticism of the London </w:t>
      </w:r>
      <w:r>
        <w:rPr>
          <w:rFonts w:ascii="Times" w:hAnsi="Times" w:eastAsia="Times"/>
          <w:b w:val="0"/>
          <w:i/>
          <w:color w:val="000000"/>
          <w:sz w:val="18"/>
        </w:rPr>
        <w:t>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his latest proposal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said: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time nationalists have suggested solutions, however sound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intrinsically, there has been distortion of their speeches and writings,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later by persecution. My latest proposal, conceived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friendliest spirit and in my opinion intrinsically sound, has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begun to be distorted. I regard my proposal as foolproof.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operations of the Allied forces against Japanese aggression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intact under my proposal which amounts to this that Britain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become true to her declaration, withdraw from India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conqueror and therefore controller of her destiny, and leave India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 her own destiny without the slightest interference. This, as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see, puts her case on a moral basis and gives her in India a great 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the cause of Imperialism but in the cause of human freedom.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anarchy in India, Britain alone will be responsible, </w:t>
      </w:r>
      <w:r>
        <w:rPr>
          <w:rFonts w:ascii="Times" w:hAnsi="Times" w:eastAsia="Times"/>
          <w:b w:val="0"/>
          <w:i/>
          <w:color w:val="000000"/>
          <w:sz w:val="22"/>
        </w:rPr>
        <w:t>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is that I would prefer anarchy to the present slavery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consequent impotence of India. Any person, however great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be, who distorts the proposals I have made will be condemned by </w:t>
      </w:r>
      <w:r>
        <w:rPr>
          <w:rFonts w:ascii="Times" w:hAnsi="Times" w:eastAsia="Times"/>
          <w:b w:val="0"/>
          <w:i w:val="0"/>
          <w:color w:val="000000"/>
          <w:sz w:val="22"/>
        </w:rPr>
        <w:t>history as an enemy of the Allied cause. Sir Stafford Cripps’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proposals have been weighed by India and after great deliberation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rejected by all parties. It is an insult to India to repeat those proposals </w:t>
      </w:r>
      <w:r>
        <w:rPr>
          <w:rFonts w:ascii="Times" w:hAnsi="Times" w:eastAsia="Times"/>
          <w:b w:val="0"/>
          <w:i w:val="0"/>
          <w:color w:val="000000"/>
          <w:sz w:val="22"/>
        </w:rPr>
        <w:t>as the final word of British statesmanship.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28-6-1942</w:t>
      </w:r>
    </w:p>
    <w:p>
      <w:pPr>
        <w:autoSpaceDN w:val="0"/>
        <w:autoSpaceDE w:val="0"/>
        <w:widowControl/>
        <w:spacing w:line="292" w:lineRule="exact" w:before="370" w:after="0"/>
        <w:ind w:left="0" w:right="142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48. LETTER TO AMRIT KAUR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21,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 monsoon has set in in right earnest. So the heat of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over. However, I do not advise you to come just yet.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to rest there for some time. The knee must be put right.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pararagph is in Gujarati. What follows is in English.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course is absolutely clear. Risk there is. But attainment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without risk is not worth looking at.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4268. Courtesy: Amrit Kaur. Also G.N. 7900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LETTER TO MATHURADAS TRIKUMJI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21, 1942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CHI, MATHURADAS,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writing to you because I believe that you are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danger. Your postcard today has startled me. Whatever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happen, let it happen. Even while striving to live, does not man keep </w:t>
      </w:r>
      <w:r>
        <w:rPr>
          <w:rFonts w:ascii="Times" w:hAnsi="Times" w:eastAsia="Times"/>
          <w:b w:val="0"/>
          <w:i w:val="0"/>
          <w:color w:val="000000"/>
          <w:sz w:val="22"/>
        </w:rPr>
        <w:t>himself ready for death 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advantage of going to Poona? I for one feel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go to Bombay. You can certainly get medical treatment there.</w:t>
      </w:r>
    </w:p>
    <w:p>
      <w:pPr>
        <w:autoSpaceDN w:val="0"/>
        <w:tabs>
          <w:tab w:pos="29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could have given you any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Poona there was only Trivedi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you needed. But he is no more.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23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50. A POSER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writes to Mahadev Desai:</w:t>
      </w:r>
    </w:p>
    <w:p>
      <w:pPr>
        <w:autoSpaceDN w:val="0"/>
        <w:autoSpaceDE w:val="0"/>
        <w:widowControl/>
        <w:spacing w:line="260" w:lineRule="exact" w:before="48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Gandhiji’s demand for an orderly withdrawal of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India or for a complete and immediate ending of the British rule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country, some friends here want to clearly understand the implications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suggestion that on free India becoming an ally of the United Nations,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American troops may remain on Indian soil and operate from here under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treaty with free India, because defence of India will be then our ‘common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cause’. </w:t>
      </w:r>
      <w:r>
        <w:rPr>
          <w:rFonts w:ascii="Times" w:hAnsi="Times" w:eastAsia="Times"/>
          <w:b w:val="0"/>
          <w:i/>
          <w:color w:val="000000"/>
          <w:sz w:val="18"/>
        </w:rPr>
        <w:t>Theoretically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standpoint of India’s independence the position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no doubt quite clear. But some questions arise as to its practical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implications. It is of course understood that Gandhiji here is not stating his </w:t>
      </w:r>
      <w:r>
        <w:rPr>
          <w:rFonts w:ascii="Times" w:hAnsi="Times" w:eastAsia="Times"/>
          <w:b w:val="0"/>
          <w:i w:val="0"/>
          <w:color w:val="000000"/>
          <w:sz w:val="18"/>
        </w:rPr>
        <w:t>personal non-violent position but is visualizing one of the possibilities,</w:t>
      </w:r>
    </w:p>
    <w:p>
      <w:pPr>
        <w:autoSpaceDN w:val="0"/>
        <w:autoSpaceDE w:val="0"/>
        <w:widowControl/>
        <w:spacing w:line="240" w:lineRule="exact" w:before="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 P. Trivedi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namely, that of a free nationalist India going in for a policy of armed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resistance or of collaboration of some kind with foreign troops in armed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resistance, to aggression. But what about the British position? A cordial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acceptance of Gandhiji’s demand by the British will not only completely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change the moral basis of the war but will in fact negative, for them,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and economic </w:t>
      </w:r>
      <w:r>
        <w:rPr>
          <w:rFonts w:ascii="Times" w:hAnsi="Times" w:eastAsia="Times"/>
          <w:b w:val="0"/>
          <w:i/>
          <w:color w:val="000000"/>
          <w:sz w:val="18"/>
        </w:rPr>
        <w:t>sine-que-non.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If the British are not driven out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force of circumstances, but they give up their hold on India as a voluntary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repayment of a debt long overdue, this moral act cannot, by its very nature,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isolated one, but should fundamentally affect Britain’s relations with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Asiatic and African possessions also. If Britain is </w:t>
      </w:r>
      <w:r>
        <w:rPr>
          <w:rFonts w:ascii="Times" w:hAnsi="Times" w:eastAsia="Times"/>
          <w:b w:val="0"/>
          <w:i/>
          <w:color w:val="000000"/>
          <w:sz w:val="18"/>
        </w:rPr>
        <w:t>forced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leave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God or to the Japanese she will go on fighting to save her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possessions on Asia and Africa and to regain those already lost; but if she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voluntarily dispossesses herself of her ill-gotten properties, her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material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reasons for prosecuting the war will    practically vanish. From the economic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 of view, Britiain could never inflict upon herself this terrible costly war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she did not hope afterwards to reimburse herself somehow out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possessions she was fighting to retain. It will be absolutely beyond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resources of Britain, divested of her foreign possessions, to carry on the war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anything like its present scale. To try to do that would be a most senseless </w:t>
      </w:r>
      <w:r>
        <w:rPr>
          <w:rFonts w:ascii="Times" w:hAnsi="Times" w:eastAsia="Times"/>
          <w:b w:val="0"/>
          <w:i w:val="0"/>
          <w:color w:val="000000"/>
          <w:sz w:val="18"/>
        </w:rPr>
        <w:t>and inhuman infliction on the British people themselves.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</w:t>
      </w:r>
      <w:r>
        <w:rPr>
          <w:rFonts w:ascii="Times" w:hAnsi="Times" w:eastAsia="Times"/>
          <w:b w:val="0"/>
          <w:i/>
          <w:color w:val="000000"/>
          <w:sz w:val="18"/>
        </w:rPr>
        <w:t>ideal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reasons, these have no substance now, because so long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Britain is holding millions upon millions of human beings in subjugation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 has no right to speak for democracy, etc. But the </w:t>
      </w:r>
      <w:r>
        <w:rPr>
          <w:rFonts w:ascii="Times" w:hAnsi="Times" w:eastAsia="Times"/>
          <w:b w:val="0"/>
          <w:i/>
          <w:color w:val="000000"/>
          <w:sz w:val="18"/>
        </w:rPr>
        <w:t>ideal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reasons will gain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substantiality on Britain responding to Gandhiji’s appeal. And then it is true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Britain may look forward to the sympathy and co-operation of the peoples she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have freed and may to some extent rely on their resources too. But just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 we are brought face to face with the old question of means and ends,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namely, whether war can be a proper and effective instrument of policy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attainment of the democratic ends of justice and human freedom. It would be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disaster if anything were said or done that would give rise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misunderstanding on this issue so as to jeopardize or prejudice the historic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 which Gandhiji has given in this matter to the world at this unprecedented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crisis in human affairs. On no account can that moral world leadership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endangered. Why does not Gandhiji persist in the line which he enunciated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sometime ago, namely, that the voluntary abdication of the British power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 of her imperial possessions is sure to bring about a moral situation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world that will baffle Hitler and Mussolini and their war machines?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voluntary liquidation of British Imperialism in India, if it comes about,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tremendous act of non-violence on the part of the British. When we are </w:t>
      </w:r>
      <w:r>
        <w:rPr>
          <w:rFonts w:ascii="Times" w:hAnsi="Times" w:eastAsia="Times"/>
          <w:b w:val="0"/>
          <w:i w:val="0"/>
          <w:color w:val="000000"/>
          <w:sz w:val="18"/>
        </w:rPr>
        <w:t>visualizing its effect, why should we not think in terms of non-violence also?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5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the tree is non-violence the fruit also should be non-violence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are so many side issues arising from the question of allowing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troops on Indian soil. Foreign troops cannot at all function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of the world without India being made a vast arsenal and supply-base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United Nations. Any suggestion, however tentative and hypothetical, in </w:t>
      </w:r>
      <w:r>
        <w:rPr>
          <w:rFonts w:ascii="Times" w:hAnsi="Times" w:eastAsia="Times"/>
          <w:b w:val="0"/>
          <w:i w:val="0"/>
          <w:color w:val="000000"/>
          <w:sz w:val="18"/>
        </w:rPr>
        <w:t>this direction is frought with danger.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Gandhiji is desperately anxious to prove his </w:t>
      </w:r>
      <w:r>
        <w:rPr>
          <w:rFonts w:ascii="Times" w:hAnsi="Times" w:eastAsia="Times"/>
          <w:b w:val="0"/>
          <w:i/>
          <w:color w:val="000000"/>
          <w:sz w:val="18"/>
        </w:rPr>
        <w:t>bona fides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to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determination to keep the Japanese out, his utterances regarding the future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of foreign troops in India are likely to be misunderstood by the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party who may be already seeking an opening for bargaining. Not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negotiations as such are objectionable, but if the other party’s approach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vitiated by the spirit of bargaining, that will not only detract from the value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action, if any, but will also introduce unwanted complications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side. The effect on the mind of the Indian  masses has to be taken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consideration. At this stage of the new movement it is most essential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attune the public mind to the thought and conviction that India must get ready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fall back exclusively upon her own resources, moral and material. Can we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psychological moment emphasize a possibility which will suggest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 in the street that ‘after all they will be here’? The mind of the man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street will hardly be able to juxtapose national freedom and the presence of </w:t>
      </w:r>
      <w:r>
        <w:rPr>
          <w:rFonts w:ascii="Times" w:hAnsi="Times" w:eastAsia="Times"/>
          <w:b w:val="0"/>
          <w:i w:val="0"/>
          <w:color w:val="000000"/>
          <w:sz w:val="18"/>
        </w:rPr>
        <w:t>thousands and thousands of foreign troops in the country.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letter demands an answer. The difficulty about the confu-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 in the public mind by the contemplated stay of the Allied troops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country is very real. Neither the masses nor even the classes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the necessity of the military operations of the Allied powers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declaration of withdrawal. But if the necessity is proved, the </w:t>
      </w:r>
      <w:r>
        <w:rPr>
          <w:rFonts w:ascii="Times" w:hAnsi="Times" w:eastAsia="Times"/>
          <w:b w:val="0"/>
          <w:i w:val="0"/>
          <w:color w:val="000000"/>
          <w:sz w:val="22"/>
        </w:rPr>
        <w:t>public may be expected to reconcile themselves to the inevitable.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obviously a gap in my first writing. I filled it in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it was discovered by one of my numerous interviewers.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demands the strictest honesty, cost what it may.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have therefore to suffer my weakness, if weakness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called. I could not be guilty of asking the Allies to take a step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involve certain defeat. I could not guarantee foolproof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action to keep the Japanese at bay. Abrupt withdrawal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Allied troops might result in Japan’s occupation of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China’s sure fall. I had not the remotest idea of any such catastrophe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resulting from my action. Therefore I feel that if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>acceptance of my proposal, it is deemed necessary by the Allies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 India to prevent Japanese occupation, they should do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to such conditions as may be prescribed by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that may be set up after the British withdrawal.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writer’s argument about Britain having no cause left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pursuing the war, if she accepts my proposal and logically follows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is sound. But that is the acid test proposed. India has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examine the implications of high-sounding declarations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justice, preservation of democracy and freedom of speech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liberty. If a band of robbers have among themselves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democratic constitution in order to enable them to carry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robbing operations more effectively, they do not deserve to be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democracy. Is India a democracy? Are the States a democracy?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 does not deserve to win the war on the ground of justice if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fighting to keep her Asiatic and African possessions.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unaware of the tremendous change in Britain’s economic policy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acceptance of my proposal involves. But that change is a vital </w:t>
      </w:r>
      <w:r>
        <w:rPr>
          <w:rFonts w:ascii="Times" w:hAnsi="Times" w:eastAsia="Times"/>
          <w:b w:val="0"/>
          <w:i w:val="0"/>
          <w:color w:val="000000"/>
          <w:sz w:val="22"/>
        </w:rPr>
        <w:t>necessity if this war is to have a satisfactory ending.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knows if Britain’s acceptance of my proposal will not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mean an honourable end of the war resulting in a change even in </w:t>
      </w:r>
      <w:r>
        <w:rPr>
          <w:rFonts w:ascii="Times" w:hAnsi="Times" w:eastAsia="Times"/>
          <w:b w:val="0"/>
          <w:i w:val="0"/>
          <w:color w:val="000000"/>
          <w:sz w:val="22"/>
        </w:rPr>
        <w:t>the mentality of the Axis powers?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is afraid that my reconciliation to the presence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troops would mean a descent on my part from my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I hold that my non-violence dictates a recognition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vital necessity. Neither Britain nor America share my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I am unable to state that the non-violent effort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India proof against Japanese or any other aggression.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even to claim that the whole of India is non-violent in the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required. In the circumstances it would be hypocritical on my part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 on the immediate withdrawal of the Allied troops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indispensable part of my proposal. It is sufficient for me to declare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 far as India is concerned, she does not need troops to defend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herself, having no quarrel with Japan. But India must not by any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hers short of national suicide let China down or put the Allied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in jeopardy. So long therefore as India lacks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of non-violence to protect her against aggression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without, the demand for the withdrawal of the Allied troops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>pendency of the war would itself be an act of violence, if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3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controllers of the troops hold it to be necessary for their defence to </w:t>
      </w:r>
      <w:r>
        <w:rPr>
          <w:rFonts w:ascii="Times" w:hAnsi="Times" w:eastAsia="Times"/>
          <w:b w:val="0"/>
          <w:i w:val="0"/>
          <w:color w:val="000000"/>
          <w:sz w:val="22"/>
        </w:rPr>
        <w:t>keep them in India for that purpose and that alone.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June 22, 1942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28-6-1942</w:t>
      </w:r>
    </w:p>
    <w:p>
      <w:pPr>
        <w:autoSpaceDN w:val="0"/>
        <w:autoSpaceDE w:val="0"/>
        <w:widowControl/>
        <w:spacing w:line="292" w:lineRule="exact" w:before="270" w:after="0"/>
        <w:ind w:left="0" w:right="20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51. TWO ACTIONS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proposal for the withdrawal of the British power involves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actions. One is to deal with the present emergency, and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secure freedom from British supremacy. The second admits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delay. There is a lot of confusion about its implications. I am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of my ability to deal with the questions as they arise from </w:t>
      </w:r>
      <w:r>
        <w:rPr>
          <w:rFonts w:ascii="Times" w:hAnsi="Times" w:eastAsia="Times"/>
          <w:b w:val="0"/>
          <w:i w:val="0"/>
          <w:color w:val="000000"/>
          <w:sz w:val="22"/>
        </w:rPr>
        <w:t>time to time.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admits of no delay and demands specific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irrespective of the proposal for British withdrawal. This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(1) the behaviour of troops, (2) the impending salt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famine, (3) control of food grains, (4) evacuation for the sake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military, (5) discrimination between Europeans and Anglo-Indians </w:t>
      </w:r>
      <w:r>
        <w:rPr>
          <w:rFonts w:ascii="Times" w:hAnsi="Times" w:eastAsia="Times"/>
          <w:b w:val="0"/>
          <w:i w:val="0"/>
          <w:color w:val="000000"/>
          <w:sz w:val="22"/>
        </w:rPr>
        <w:t>and Anglo-Burmans on the one hand and Indians on the other.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first item the people have the law and public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on their side. The Government machinery is always slow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move, more so now, when it is all pre-mortgaged for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preparations. People must everywhere learn to defend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misbehaving individuals, no matter who they are.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non-violence and violence does not arise. No doubt the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is always the best, but where that does not come naturally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way is both necessary and honourable. Inaction here is rank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cowardice and unmanly. It must be shunned at all cost. Pandit Nehru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that at the stations in the north, platform hawkers have banded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for self-defence, so the troops are careful at those stations.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salt famine, the law is not quite on the people’s side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is wholly on their side. I am hoping that the Government will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widest construction on the clause referring to salt in Gandhi-Irwin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pact and allow people to manufacture salt wherever they can.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advise them to manufacture salt even at the risk of prosecution.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knows no law. A starving man will help himself to food </w:t>
      </w:r>
      <w:r>
        <w:rPr>
          <w:rFonts w:ascii="Times" w:hAnsi="Times" w:eastAsia="Times"/>
          <w:b w:val="0"/>
          <w:i w:val="0"/>
          <w:color w:val="000000"/>
          <w:sz w:val="22"/>
        </w:rPr>
        <w:t>wherever he finds it. Rishi Vishwamitra did so.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three is difficult to deal with. But the same rule applies </w:t>
      </w:r>
      <w:r>
        <w:rPr>
          <w:rFonts w:ascii="Times" w:hAnsi="Times" w:eastAsia="Times"/>
          <w:b w:val="0"/>
          <w:i w:val="0"/>
          <w:color w:val="000000"/>
          <w:sz w:val="22"/>
        </w:rPr>
        <w:t>as to the second. Food cannot be manufactured as easily as salt. It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up to the merchants to band themselves to do what they can and force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hands of the Government to do the right thing by suggesting wise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rules for the supply of food to the poor people at fixed prices. If this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not done in time looting shops is sure to be a daily event.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four, I have no doubt that the authorities may not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vacate except where they are ready to offer equivalent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buildings and cart the people and their belongings to the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for them and pay them a living wage till they find suitable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occupation. The people, if they have nowhere to move to, should </w:t>
      </w:r>
      <w:r>
        <w:rPr>
          <w:rFonts w:ascii="Times" w:hAnsi="Times" w:eastAsia="Times"/>
          <w:b w:val="0"/>
          <w:i w:val="0"/>
          <w:color w:val="000000"/>
          <w:sz w:val="22"/>
        </w:rPr>
        <w:t>simply refuse to vacate and suffer the consequences.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fifth, the people should refuse to submit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discrimination and it will break down. Most of these difficulties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because we have cultivated the habit of submitting to them. In </w:t>
      </w:r>
      <w:r>
        <w:rPr>
          <w:rFonts w:ascii="Times" w:hAnsi="Times" w:eastAsia="Times"/>
          <w:b w:val="0"/>
          <w:i w:val="0"/>
          <w:color w:val="000000"/>
          <w:sz w:val="22"/>
        </w:rPr>
        <w:t>the words of the late Lord Willingdon, we must learn resolutely to say</w:t>
      </w:r>
      <w:r>
        <w:rPr>
          <w:rFonts w:ascii="Times" w:hAnsi="Times" w:eastAsia="Times"/>
          <w:b w:val="0"/>
          <w:i w:val="0"/>
          <w:color w:val="000000"/>
          <w:sz w:val="22"/>
        </w:rPr>
        <w:t>‘no’, when that is the real answer possible and take the consequences.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June 22, 1942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28-6-1942</w:t>
      </w:r>
    </w:p>
    <w:p>
      <w:pPr>
        <w:autoSpaceDN w:val="0"/>
        <w:autoSpaceDE w:val="0"/>
        <w:widowControl/>
        <w:spacing w:line="292" w:lineRule="exact" w:before="350" w:after="0"/>
        <w:ind w:left="160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52. LETTER TO NARANDAS GANDHI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22,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40" w:lineRule="exact" w:before="54" w:after="2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what I have written in </w:t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all right.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now be a familiar figure there. I hope all of you like her.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give some more help to Gokibehn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Send arrears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that goes to Pyarelal’s home from the day it became due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day, to Mohanlal Nayyar, Arya Samaj Mandir Building, </w:t>
      </w:r>
      <w:r>
        <w:rPr>
          <w:rFonts w:ascii="Times" w:hAnsi="Times" w:eastAsia="Times"/>
          <w:b w:val="0"/>
          <w:i w:val="0"/>
          <w:color w:val="000000"/>
          <w:sz w:val="22"/>
        </w:rPr>
        <w:t>Hanuman Road, New Delhi.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00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Here the monsoon has started very well indeed. Kanaiyo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Kusum must be well.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is fine.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8605. Courtesy:</w:t>
      </w:r>
    </w:p>
    <w:p>
      <w:pPr>
        <w:autoSpaceDN w:val="0"/>
        <w:autoSpaceDE w:val="0"/>
        <w:widowControl/>
        <w:spacing w:line="240" w:lineRule="exact" w:before="20" w:after="56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092"/>
        </w:trPr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55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“Yarn Currency”, 5-6-1942.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2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Raliatbehn, Gandhiji’s sister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3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Addressee’s son, Kanu Gandhi</w:t>
            </w:r>
          </w:p>
          <w:p>
            <w:pPr>
              <w:autoSpaceDN w:val="0"/>
              <w:autoSpaceDE w:val="0"/>
              <w:widowControl/>
              <w:spacing w:line="240" w:lineRule="exact" w:before="12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83 : 7 JUNE, 1942 - 26 JANUARY, 1944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18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6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53. THE LATE DR. DATTA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Dr. Datta, Principal of Forman Christian College,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lost a staunch Christian nationalist. I had the privilege of 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intimately soon after my return from South Africa. He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intimate friend of the late Deenabandhu Andrews and he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until he had brought me in touch with every one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Dr. Datta worked whole-heartedly day and night at the 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during the anxious time of my 21 days’ fast in 1924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Delhi. I saw him again equally earnestly at work at the time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Round Table Conference. His loss at this critical juncture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country’s history would be doubly felt. I tender my condolences </w:t>
      </w:r>
      <w:r>
        <w:rPr>
          <w:rFonts w:ascii="Times" w:hAnsi="Times" w:eastAsia="Times"/>
          <w:b w:val="0"/>
          <w:i w:val="0"/>
          <w:color w:val="000000"/>
          <w:sz w:val="22"/>
        </w:rPr>
        <w:t>to Mrs. Datta. His numerous friends will share her sorrow.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June 23, 1942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28-6-1942</w:t>
      </w:r>
    </w:p>
    <w:p>
      <w:pPr>
        <w:autoSpaceDN w:val="0"/>
        <w:autoSpaceDE w:val="0"/>
        <w:widowControl/>
        <w:spacing w:line="292" w:lineRule="exact" w:before="450" w:after="0"/>
        <w:ind w:left="146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54. TALK WITH HORACE ALEXANDER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June 23, 1942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HORACE ALEXANDER</w:t>
      </w:r>
      <w:r>
        <w:rPr>
          <w:rFonts w:ascii="Times" w:hAnsi="Times" w:eastAsia="Times"/>
          <w:b w:val="0"/>
          <w:i w:val="0"/>
          <w:color w:val="000000"/>
          <w:sz w:val="18"/>
        </w:rPr>
        <w:t>: We were wondering if it was auspicious for an English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party to arrive in India, when you were asking the British to withdraw. Agatha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suggested that we might have a party from India to work with us, and make of our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party a mixed party.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My first writing did, I am afraid, give rise to that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fear. That was because I had not given expression to the whole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mind. It is not my nature to work out and produce a finished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all at once. The moment a question was asked me, I made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physical withdrawal of every Englishman was meant, I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withdrawal of the British domination. And so every Englishman in </w:t>
      </w:r>
      <w:r>
        <w:rPr>
          <w:rFonts w:ascii="Times" w:hAnsi="Times" w:eastAsia="Times"/>
          <w:b w:val="0"/>
          <w:i w:val="0"/>
          <w:color w:val="000000"/>
          <w:sz w:val="22"/>
        </w:rPr>
        <w:t>India can convert himself into a friend—as you have come as</w:t>
      </w:r>
    </w:p>
    <w:p>
      <w:pPr>
        <w:autoSpaceDN w:val="0"/>
        <w:autoSpaceDE w:val="0"/>
        <w:widowControl/>
        <w:spacing w:line="220" w:lineRule="exact" w:before="4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“Friends’ Ambulance Unit in Indian”.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members of the Unit felt that their experience in the bombed areas of Britain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prove of value in India and so a band of eight workers was sent to work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co-operation with the volunteer agencies in India. Horace Alexander, who arrived a </w:t>
      </w:r>
      <w:r>
        <w:rPr>
          <w:rFonts w:ascii="Times" w:hAnsi="Times" w:eastAsia="Times"/>
          <w:b w:val="0"/>
          <w:i w:val="0"/>
          <w:color w:val="000000"/>
          <w:sz w:val="18"/>
        </w:rPr>
        <w:t>little earlier with Richard Symonds, was the leader of the party.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Horace Alexander arrived in Sevagram on June 23.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Friends—and remain here. The condition is that every Englishman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dismount from the horse he is riding and cease to be monarch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he surveys and identify himself with the humblest of us.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he does it, he will be recognized as a member of the family.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role as a member of the ruling caste must end forever.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said ‘withdraw’, I meant ‘withdraw as masters’. The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withdrawal had another implication. You have to withdraw,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irrespective of the wishes of anybody here. You do not need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 of a slave to give him freedom. The slave often hugs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chains of slavery. They become part of his flesh. You have to tear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asunder and throw them away. You must withdraw because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duty to do so, and not wait for the unanimous consent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>sections or groups in India.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thus no question of the moment being inauspicious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On the contrary, if you can assimilate my proposal, it is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auspicious moment for you to arrive in India. You will meet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here. They may have entirely misunderstood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said, and you have to explain to them what exactly I want them to do.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speaking, therefore, this should become the major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mission, and even the India Office who facilitated your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cannot possibly misunderstand you. You have, therefore,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humanitarian mission—there may not be any bombing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this vast country even if there is bombing you may not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reach everywhere—but you have also this peculiar mission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and reconciliation. And it is well perhaps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begins with me. Begin it with finding out what exactly is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of my mind by putting to me all the questions that may be </w:t>
      </w:r>
      <w:r>
        <w:rPr>
          <w:rFonts w:ascii="Times" w:hAnsi="Times" w:eastAsia="Times"/>
          <w:b w:val="0"/>
          <w:i w:val="0"/>
          <w:color w:val="000000"/>
          <w:sz w:val="22"/>
        </w:rPr>
        <w:t>agitating you.</w:t>
      </w:r>
    </w:p>
    <w:p>
      <w:pPr>
        <w:autoSpaceDN w:val="0"/>
        <w:autoSpaceDE w:val="0"/>
        <w:widowControl/>
        <w:spacing w:line="26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that I have used the words ‘orderly withdrawal’.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had, when I used the phrase, Burma and Singapore in mind.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disorderly withdrawal from there. For there left Burma and Malaya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to God, nor to anarchy, but to the Japanese. Here I say: ‘Don’t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 that story here. Don’t leave India to Japan, but leave India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an orderly manner. . . . So you have now to do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did—understand me, pitilessly cross-examine me, and then if </w:t>
      </w:r>
      <w:r>
        <w:rPr>
          <w:rFonts w:ascii="Times" w:hAnsi="Times" w:eastAsia="Times"/>
          <w:b w:val="0"/>
          <w:i w:val="0"/>
          <w:color w:val="000000"/>
          <w:sz w:val="22"/>
        </w:rPr>
        <w:t>you are convinced be my messenger.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H. A. We dare not assume his mantle. We can but try.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5-7-1942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55. LETTER TO AMRIT KAUR</w:t>
      </w:r>
    </w:p>
    <w:p>
      <w:pPr>
        <w:autoSpaceDN w:val="0"/>
        <w:autoSpaceDE w:val="0"/>
        <w:widowControl/>
        <w:spacing w:line="284" w:lineRule="exact" w:before="108" w:after="0"/>
        <w:ind w:left="5150" w:right="0" w:hanging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24, 1942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46" w:after="0"/>
        <w:ind w:left="1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AMRIT,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Your letter.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weather is oppressive. I am not going to ask you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before August or even later. If there is anything serious I will tell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Khurshedbehn comes on 28th.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Horace Alexander and his friend Symonds are here for 3 days.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train incident is startling. Has it any significance?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Richardson writes, I shall let him come.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4134. Courtesy: Amrit Kaur. Also G.N. 7443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LETTER TO LILAVATI ASAR</w:t>
      </w:r>
    </w:p>
    <w:p>
      <w:pPr>
        <w:autoSpaceDN w:val="0"/>
        <w:autoSpaceDE w:val="0"/>
        <w:widowControl/>
        <w:spacing w:line="284" w:lineRule="exact" w:before="108" w:after="0"/>
        <w:ind w:left="5150" w:right="0" w:hanging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24, 1942</w:t>
      </w:r>
    </w:p>
    <w:p>
      <w:pPr>
        <w:autoSpaceDN w:val="0"/>
        <w:tabs>
          <w:tab w:pos="550" w:val="left"/>
          <w:tab w:pos="549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LILA,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been anxiously awaiting your letter.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somewhere will be arranged. Do not worry. You must be attending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 regularly. If a separate room is the only remedy, try that. Do </w:t>
      </w:r>
      <w:r>
        <w:rPr>
          <w:rFonts w:ascii="Times" w:hAnsi="Times" w:eastAsia="Times"/>
          <w:b w:val="0"/>
          <w:i w:val="0"/>
          <w:color w:val="000000"/>
          <w:sz w:val="22"/>
        </w:rPr>
        <w:t>not lose courage.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Vasumati has arrived. The Ashram is full. Sushila has gone to </w:t>
      </w:r>
      <w:r>
        <w:rPr>
          <w:rFonts w:ascii="Times" w:hAnsi="Times" w:eastAsia="Times"/>
          <w:b w:val="0"/>
          <w:i w:val="0"/>
          <w:color w:val="000000"/>
          <w:sz w:val="22"/>
        </w:rPr>
        <w:t>Delhi today.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0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57. LETTER TO G. D. BIRLA</w:t>
      </w:r>
    </w:p>
    <w:p>
      <w:pPr>
        <w:autoSpaceDN w:val="0"/>
        <w:autoSpaceDE w:val="0"/>
        <w:widowControl/>
        <w:spacing w:line="27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24, 1942</w:t>
      </w:r>
    </w:p>
    <w:p>
      <w:pPr>
        <w:autoSpaceDN w:val="0"/>
        <w:tabs>
          <w:tab w:pos="550" w:val="left"/>
        </w:tabs>
        <w:autoSpaceDE w:val="0"/>
        <w:widowControl/>
        <w:spacing w:line="238" w:lineRule="exact" w:before="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GHANSHYAMDAS,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As Swami is going, I am sending this with him.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this meeting of Goseva Sangh was inevitable. The land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things given to us are in two parts. One is that which Jamnalalji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and the other that for which the Ashram has paid. This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given for both immovable and movable property.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has paid now was from the money mostly given by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brothers. That means it was your donation. We shall now do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best. If you want to draw the amount from the Goseva Sangh,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save that much money; otherwise that will be your additional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 to Goseva Sangh. I on my part can neither make donation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a donation nor earn any merit from it. I hope I have been able </w:t>
      </w:r>
      <w:r>
        <w:rPr>
          <w:rFonts w:ascii="Times" w:hAnsi="Times" w:eastAsia="Times"/>
          <w:b w:val="0"/>
          <w:i w:val="0"/>
          <w:color w:val="000000"/>
          <w:sz w:val="22"/>
        </w:rPr>
        <w:t>to make myself clear. Now do whatever you think best.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 is working fast on what I have undertaken.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Empire’s wickedness is terrible. I feel unhappy and also angry at what </w:t>
      </w:r>
      <w:r>
        <w:rPr>
          <w:rFonts w:ascii="Times" w:hAnsi="Times" w:eastAsia="Times"/>
          <w:b w:val="0"/>
          <w:i w:val="0"/>
          <w:color w:val="000000"/>
          <w:sz w:val="22"/>
        </w:rPr>
        <w:t>is said against me. But one should not feel either unhappy or angry—</w:t>
      </w:r>
      <w:r>
        <w:rPr>
          <w:rFonts w:ascii="Times" w:hAnsi="Times" w:eastAsia="Times"/>
          <w:b w:val="0"/>
          <w:i w:val="0"/>
          <w:color w:val="000000"/>
          <w:sz w:val="22"/>
        </w:rPr>
        <w:t>all these things are transitory.</w:t>
      </w:r>
    </w:p>
    <w:p>
      <w:pPr>
        <w:autoSpaceDN w:val="0"/>
        <w:autoSpaceDE w:val="0"/>
        <w:widowControl/>
        <w:spacing w:line="220" w:lineRule="exact" w:before="7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almost finalized the strategy for the struggle. I am waiting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Working Committee meeting. As far as I am concerned, I am </w:t>
      </w:r>
      <w:r>
        <w:rPr>
          <w:rFonts w:ascii="Times" w:hAnsi="Times" w:eastAsia="Times"/>
          <w:b w:val="0"/>
          <w:i w:val="0"/>
          <w:color w:val="000000"/>
          <w:sz w:val="22"/>
        </w:rPr>
        <w:t>fully prepared. The rest when we meet. I hope you are in good health.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8059. Courtesy: G. D. Birla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LETTER TO DR. GOPICHAND BHARGAVA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24, 1942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GOPICHAND,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carrying on your struggle well.</w:t>
      </w:r>
    </w:p>
    <w:p>
      <w:pPr>
        <w:autoSpaceDN w:val="0"/>
        <w:autoSpaceDE w:val="0"/>
        <w:widowControl/>
        <w:spacing w:line="220" w:lineRule="exact" w:before="46" w:after="1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274"/>
        </w:trPr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8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OPICHAND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AJPAT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HAWAN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AHORE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UNJAB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Dr. Gopichand Bhargava Papers. Courtesy: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59. LETTER TO ABDUL WADOOD SARHADI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24,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SAHEBZADA SAHEB,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 sincerely want unity among </w:t>
      </w:r>
      <w:r>
        <w:rPr>
          <w:rFonts w:ascii="Times" w:hAnsi="Times" w:eastAsia="Times"/>
          <w:b w:val="0"/>
          <w:i w:val="0"/>
          <w:color w:val="000000"/>
          <w:sz w:val="22"/>
        </w:rPr>
        <w:t>Hindus and Muslims, but I do not know how it is to be brought about.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162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60. LETTER TO KANCHAN M. SHAH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25,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KANCHAN,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is good that you wrote. I am pleased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saw your error. Improve now.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your good lies in living with Munnalal, but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Munnalal is more properly settled. Then also you must watch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happens to me. You should, therefore, work with Manjubehn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present, and become proficient in work. If you engross yourself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no matter what it is, it will do you good. It will be desirable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spend at least a year there. Keep writing to me from time to </w:t>
      </w:r>
      <w:r>
        <w:rPr>
          <w:rFonts w:ascii="Times" w:hAnsi="Times" w:eastAsia="Times"/>
          <w:b w:val="0"/>
          <w:i w:val="0"/>
          <w:color w:val="000000"/>
          <w:sz w:val="22"/>
        </w:rPr>
        <w:t>time.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8269. Also C.W. 7171.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422" w:after="0"/>
        <w:ind w:left="0" w:right="14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61. FOR THE SIKH FRIENDS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Thus writes Sardar Mangal Singh:</w:t>
      </w:r>
    </w:p>
    <w:p>
      <w:pPr>
        <w:autoSpaceDN w:val="0"/>
        <w:autoSpaceDE w:val="0"/>
        <w:widowControl/>
        <w:spacing w:line="240" w:lineRule="exact" w:before="6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wish to bring to your notice the objections raised against the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and against your personal attitude towards the Sikhs. I hope you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will deal with them in a proper way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(1) The first and the great point made against the Congress is that the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does not care for the Sikhs. No Sikh has been taken on the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Working Committee or even specially invited to attend the Working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Committee meetings during the last 7 years. We tell them that Working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Committee is not constituted on a communal basis, but this does not carry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conviction with the general Sikh masses.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(2) Several years ago while discussing the thesis of non-violence in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>you said that ‘Guru Govind Singh was a misguided patriot’ or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words to that effect.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When fiery speakers mention this it makes a great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sentimental appeal to the Sikhs. I think you should explain your point of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view.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That you are against the bearing of </w:t>
      </w:r>
      <w:r>
        <w:rPr>
          <w:rFonts w:ascii="Times" w:hAnsi="Times" w:eastAsia="Times"/>
          <w:b w:val="0"/>
          <w:i/>
          <w:color w:val="000000"/>
          <w:sz w:val="18"/>
        </w:rPr>
        <w:t>kirpan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the Sikhs.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(4) That you said to certain Sikhs that they should either follow Guru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Govind Singh or yourself.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personally know that the last two allegations have no foundation,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lies when repeated do acquire some importance. I hope you will agree with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 that some elucidation is necessary from you. This will help the nationalist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Sikhs and the Congress in the Punjab.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painful for me to have to write on this subject.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have been discussed threadbare. When however suspicion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usurps the place of reason, it becomes most difficult to remove it.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resist the inquiry of a fellow worker especially when he </w:t>
      </w:r>
      <w:r>
        <w:rPr>
          <w:rFonts w:ascii="Times" w:hAnsi="Times" w:eastAsia="Times"/>
          <w:b w:val="0"/>
          <w:i w:val="0"/>
          <w:color w:val="000000"/>
          <w:sz w:val="22"/>
        </w:rPr>
        <w:t>makes it to smooth his way.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question is really for the Congress Secretary to answer.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can say that for years Sardar Shardul Singh Caveeshar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Working Committee. It is not always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for communal representation on the Working Committee.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should be and is to get the best men. The fact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always given the greatest consideration to the Sikh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sentiment. It was for them that a special committee was appointed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the colour of the National Flag. It was for them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famous Lahore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communal question was framed.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therefore the least cause for complaint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what I am supposed to have said about Guru Govind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Singh, I can only repeat what I have said about the charge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recollection whatsoever of having made the remark attributed to </w:t>
      </w:r>
      <w:r>
        <w:rPr>
          <w:rFonts w:ascii="Times" w:hAnsi="Times" w:eastAsia="Times"/>
          <w:b w:val="0"/>
          <w:i w:val="0"/>
          <w:color w:val="000000"/>
          <w:sz w:val="22"/>
        </w:rPr>
        <w:t>me. Whoever brings the charge should at least refer me to the passage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“Guru Govind Singh”, 4-7-1942.</w:t>
      </w:r>
    </w:p>
    <w:p>
      <w:pPr>
        <w:autoSpaceDN w:val="0"/>
        <w:autoSpaceDE w:val="0"/>
        <w:widowControl/>
        <w:spacing w:line="22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December 1929. This assured the Sikhs, Muslims and other minorities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no solution of the communal question in any future constitution “would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acceptable to the Congress that did not give full satisfaction to the parties </w:t>
      </w:r>
      <w:r>
        <w:rPr>
          <w:rFonts w:ascii="Times" w:hAnsi="Times" w:eastAsia="Times"/>
          <w:b w:val="0"/>
          <w:i w:val="0"/>
          <w:color w:val="000000"/>
          <w:sz w:val="18"/>
        </w:rPr>
        <w:t>concerned”.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question in my writings. I have searched in vain. What is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to the point is to know what I think about Guru Govind Singh.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highest regard for him. The popular belief is that it was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gave the sword to the Khalsa. I have believed that to the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did so he departed from the non-violence of his predecessors.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the place to examine or question the justification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Guru’s step. A learned Sikh friend tells me that he could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Guru Govind Singh never departed from the teachings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preceding Gurus on non-violence. But such proof may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academic value. The common belief as I have understood it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Sikhs is that Guru Govind Singh accepted resort to the sword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well-defined circum-stances as quite valid. Be that as it may,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was the slightest disrespect on my part for the great Guru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 </w:t>
      </w:r>
      <w:r>
        <w:rPr>
          <w:rFonts w:ascii="Times" w:hAnsi="Times" w:eastAsia="Times"/>
          <w:b w:val="0"/>
          <w:i/>
          <w:color w:val="000000"/>
          <w:sz w:val="22"/>
        </w:rPr>
        <w:t>Panth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Indeed among the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sung at the Ashram prayers </w:t>
      </w:r>
      <w:r>
        <w:rPr>
          <w:rFonts w:ascii="Times" w:hAnsi="Times" w:eastAsia="Times"/>
          <w:b w:val="0"/>
          <w:i w:val="0"/>
          <w:color w:val="000000"/>
          <w:sz w:val="22"/>
        </w:rPr>
        <w:t>there are several of Guru Nanak’s.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</w:t>
      </w:r>
      <w:r>
        <w:rPr>
          <w:rFonts w:ascii="Times" w:hAnsi="Times" w:eastAsia="Times"/>
          <w:b w:val="0"/>
          <w:i/>
          <w:color w:val="000000"/>
          <w:sz w:val="22"/>
        </w:rPr>
        <w:t>kirpans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afraid I must say that I do not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of </w:t>
      </w:r>
      <w:r>
        <w:rPr>
          <w:rFonts w:ascii="Times" w:hAnsi="Times" w:eastAsia="Times"/>
          <w:b w:val="0"/>
          <w:i/>
          <w:color w:val="000000"/>
          <w:sz w:val="22"/>
        </w:rPr>
        <w:t>kirpan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the like by human beings as part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But my likes or dislikes can produce no effect on the Sikh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If by the question is meant whether I should vote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prohibiting the wearing of </w:t>
      </w:r>
      <w:r>
        <w:rPr>
          <w:rFonts w:ascii="Times" w:hAnsi="Times" w:eastAsia="Times"/>
          <w:b w:val="0"/>
          <w:i/>
          <w:color w:val="000000"/>
          <w:sz w:val="22"/>
        </w:rPr>
        <w:t>kirpans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the Sikhs,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unhesitatingly say ‘no’ for the simple reason that I do not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>making people non-violent by legislation.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 made in the fourth question is ridiculous.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considered myself as a religious teacher. I have never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to disown his own faith, in order to accept non-violence 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teaching. I have not known any religion to make violence obligatory.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religions have permitted it where non-violence is not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no right to judge other religions. I entertain equal respect </w:t>
      </w:r>
      <w:r>
        <w:rPr>
          <w:rFonts w:ascii="Times" w:hAnsi="Times" w:eastAsia="Times"/>
          <w:b w:val="0"/>
          <w:i w:val="0"/>
          <w:color w:val="000000"/>
          <w:sz w:val="22"/>
        </w:rPr>
        <w:t>for all religions. I must if I expect others to respect mine.</w:t>
      </w:r>
    </w:p>
    <w:p>
      <w:pPr>
        <w:autoSpaceDN w:val="0"/>
        <w:autoSpaceDE w:val="0"/>
        <w:widowControl/>
        <w:spacing w:line="260" w:lineRule="exact" w:before="8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June 26, 1942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5-7-1942</w:t>
      </w:r>
    </w:p>
    <w:p>
      <w:pPr>
        <w:autoSpaceDN w:val="0"/>
        <w:autoSpaceDE w:val="0"/>
        <w:widowControl/>
        <w:spacing w:line="292" w:lineRule="exact" w:before="230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62. LETTER TO MATHURADAS TRIKUMJI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1942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good that you wrote, but stop worrying about it.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</w:t>
      </w:r>
      <w:r>
        <w:rPr>
          <w:rFonts w:ascii="Times" w:hAnsi="Times" w:eastAsia="Times"/>
          <w:b w:val="0"/>
          <w:i w:val="0"/>
          <w:color w:val="000000"/>
          <w:sz w:val="22"/>
        </w:rPr>
        <w:t>I am alive by then, I will definitely see about the selection of a</w:t>
      </w:r>
    </w:p>
    <w:p>
      <w:pPr>
        <w:autoSpaceDN w:val="0"/>
        <w:autoSpaceDE w:val="0"/>
        <w:widowControl/>
        <w:spacing w:line="218" w:lineRule="exact" w:before="39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for her.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However, today’s children will make the selection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themselves and they should be allowed to do so.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despair? Death is not an enemy but a friend.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can live outside His realm and those who submit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rule are always happy. I will keep you with me if you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here. I cannot offer you cool air, but everything else is there.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it is not possible for you to come, bear in mind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more than what millions get and be content. Why should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about what will happen when you are no more. Leave that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Anyone to whom you may entrust the charge is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battered boat. What will you gain by relying on them?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Bapuni Prasadi</w:t>
      </w:r>
      <w:r>
        <w:rPr>
          <w:rFonts w:ascii="Times" w:hAnsi="Times" w:eastAsia="Times"/>
          <w:b w:val="0"/>
          <w:i w:val="0"/>
          <w:color w:val="000000"/>
          <w:sz w:val="18"/>
        </w:rPr>
        <w:t>, pp. 183-4</w:t>
      </w:r>
    </w:p>
    <w:p>
      <w:pPr>
        <w:autoSpaceDN w:val="0"/>
        <w:autoSpaceDE w:val="0"/>
        <w:widowControl/>
        <w:spacing w:line="292" w:lineRule="exact" w:before="362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63. LETTER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 Singh will leave in a few days. Till then it is your duty </w:t>
      </w:r>
      <w:r>
        <w:rPr>
          <w:rFonts w:ascii="Times" w:hAnsi="Times" w:eastAsia="Times"/>
          <w:b w:val="0"/>
          <w:i w:val="0"/>
          <w:color w:val="000000"/>
          <w:sz w:val="22"/>
        </w:rPr>
        <w:t>to put up with his tantrums. You should not even notice his insults.</w:t>
      </w:r>
    </w:p>
    <w:p>
      <w:pPr>
        <w:autoSpaceDN w:val="0"/>
        <w:autoSpaceDE w:val="0"/>
        <w:widowControl/>
        <w:spacing w:line="22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4435; also S.N. 24484</w:t>
      </w:r>
    </w:p>
    <w:p>
      <w:pPr>
        <w:autoSpaceDN w:val="0"/>
        <w:tabs>
          <w:tab w:pos="2550" w:val="left"/>
          <w:tab w:pos="3890" w:val="left"/>
        </w:tabs>
        <w:autoSpaceDE w:val="0"/>
        <w:widowControl/>
        <w:spacing w:line="260" w:lineRule="exact" w:before="474" w:after="0"/>
        <w:ind w:left="1210" w:right="72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64. SPEECH TO THE STUDENTS OF KHADI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VIDYALAYA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22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1942</w:t>
      </w:r>
    </w:p>
    <w:p>
      <w:pPr>
        <w:autoSpaceDN w:val="0"/>
        <w:tabs>
          <w:tab w:pos="550" w:val="left"/>
          <w:tab w:pos="3210" w:val="left"/>
          <w:tab w:pos="4510" w:val="left"/>
        </w:tabs>
        <w:autoSpaceDE w:val="0"/>
        <w:widowControl/>
        <w:spacing w:line="260" w:lineRule="exact" w:before="1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examinations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unlike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 university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examinations which are at best a test of book-knowledge and depend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whims of examiners. Here even if you do not pass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examinations what you have learnt is not lost; it has profited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country. Failure means inadequate practice or work, and the next year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worried about the marriage of his daughter Jyotsna.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“With Khadi Workers”. The occasion was </w:t>
      </w:r>
      <w:r>
        <w:rPr>
          <w:rFonts w:ascii="Times" w:hAnsi="Times" w:eastAsia="Times"/>
          <w:b w:val="0"/>
          <w:i w:val="0"/>
          <w:color w:val="000000"/>
          <w:sz w:val="18"/>
        </w:rPr>
        <w:t>the distribution of certificates.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increase your knowledge and production. Then the orthodox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examinations prepare the examinees at best for clerkships, and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pass have no illusions about adding anything to the wealth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while even the failures amongst you have added something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wealth of the country, if not quite as much as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passed. Then there is another very vital difference. The boys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and colleges pay heavy fees, but far heavier than their fees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expenses incurred by Government on their education.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gets nothing by way of return for this enormous expenditure;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any little gain it belongs to an alien government. Then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of examinations is most mechanical and tiring and calculated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add little to the examinees’ intellectual calibre. Here the end in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qualify students to add more and more to the country’s wealth,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stimulate originality and, apart from giving them a living,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the country. One last point which if you have not grasped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 to grasp today. Inasmuch as service of the country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 aim, the failures have no cause for disappointment, the passes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reason to look down upon the failures, and there is little scope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unhealthy rivalry. The students in the ordinary schools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colleges throw away their books after they have passed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examinations, for they think they are no longer going to be of 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Here you cannot afford to throw away your books or tools,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always of value, and once a khadi student is always a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student, he goes on adding to his knowledge and fitness as a khadi </w:t>
      </w:r>
      <w:r>
        <w:rPr>
          <w:rFonts w:ascii="Times" w:hAnsi="Times" w:eastAsia="Times"/>
          <w:b w:val="0"/>
          <w:i w:val="0"/>
          <w:color w:val="000000"/>
          <w:sz w:val="22"/>
        </w:rPr>
        <w:t>worker.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next addressed himself to a vital difference between spinning 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practised in ancient times and as it is being taught and practised now. It is a thing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has to be borne in mind by both the taught and the teachers and the examiners,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latter not only teach the students but teach themselves in the process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distinction I desire to invite your attention to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fundamental. Our ancestors did spin and weave and produce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cloth, but they were just spinners and weavers, toiling either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 or for their employers, e.g., the East India Company.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joy about their work, and no spirit of service or knowledge.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toiled because they could not help it, and often it was such irksome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drudgery that it drove them to cut off their own fingers in order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slave-drivers may drive them no more. Their toil was their slavery.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left nothing for us to emulate. We have to do penance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wipe out that slavery. Their toil would have been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>honourable, if there had been knowledge at the back of it, as also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for the country’s freedom, the determination not to bend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knee to the slave-driver, and a sense of art. A revival of the industry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adoption of all these life-giving virtues, it means infusing new </w:t>
      </w:r>
      <w:r>
        <w:rPr>
          <w:rFonts w:ascii="Times" w:hAnsi="Times" w:eastAsia="Times"/>
          <w:b w:val="0"/>
          <w:i w:val="0"/>
          <w:color w:val="000000"/>
          <w:sz w:val="22"/>
        </w:rPr>
        <w:t>life into the dead bones of the old industry.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5-7-1942</w:t>
      </w:r>
    </w:p>
    <w:p>
      <w:pPr>
        <w:autoSpaceDN w:val="0"/>
        <w:autoSpaceDE w:val="0"/>
        <w:widowControl/>
        <w:spacing w:line="292" w:lineRule="exact" w:before="370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65. DISCUSSION WITH KHADI WORKERS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1942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first question discussed was about adding to the capital by making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collections and raising loans. The collections could, it was explained, be made by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every one of the branches, but they should be made on behalf of the A.I.S.A., which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must determine the way of their disposal. Gandhiji had no objection to raising loans,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but those who advanced loans must be told, in this uncertain time of war, they were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taking obvious risks, though perhaps no more then deposits in banks. If we survive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war and the terrible struggle ahead, we should repay every pie, but if we don’t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survive, they stand every risk of losing their money. It is likely that no one would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care to advance loans. It was better therefore to concentrate on self and sacrificial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spinning, and on getting gifts of yarn and cotton.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“But those who advance loans to us may have another fear,” someone asked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“Even as it is, there is the obvious risk of war, but by advancing loans to </w:t>
      </w:r>
      <w:r>
        <w:rPr>
          <w:rFonts w:ascii="Times" w:hAnsi="Times" w:eastAsia="Times"/>
          <w:b w:val="0"/>
          <w:i/>
          <w:color w:val="000000"/>
          <w:sz w:val="18"/>
        </w:rPr>
        <w:t>us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they may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feel that they add to their risk.”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Then let them know they will have earned the merit of </w:t>
      </w:r>
      <w:r>
        <w:rPr>
          <w:rFonts w:ascii="Times" w:hAnsi="Times" w:eastAsia="Times"/>
          <w:b w:val="0"/>
          <w:i w:val="0"/>
          <w:color w:val="000000"/>
          <w:sz w:val="22"/>
        </w:rPr>
        <w:t>having lost money in a good cause.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Would the struggle involve the khadi workers?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not going to make a call to the khadi workers.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general conflagration khadi workers cannot escape it,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escape it. You must know the full implications of that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phrase, ‘livery of freedom’ applied to khadi by Jawaharlal.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fetter us. You must also understand that I am not thinking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or non-co-operation of old. But there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quixotic and arbitrary orders given to the people in the midst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we are working. We could reason with the authorities,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listen, we might be involved in spite of ourselves.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no hard and fast rules can be laid down this time. Let us go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Extracted from Mahadev Desai’s “With Khadi Workers”. The khadi workers </w:t>
      </w:r>
      <w:r>
        <w:rPr>
          <w:rFonts w:ascii="Times" w:hAnsi="Times" w:eastAsia="Times"/>
          <w:b w:val="0"/>
          <w:i w:val="0"/>
          <w:color w:val="000000"/>
          <w:sz w:val="18"/>
        </w:rPr>
        <w:t>were those who had come to attend the annual meeting of the A. I. S. A.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as usual unmindful of risks. Our inflexible rule is not to take part </w:t>
      </w:r>
      <w:r>
        <w:rPr>
          <w:rFonts w:ascii="Times" w:hAnsi="Times" w:eastAsia="Times"/>
          <w:b w:val="0"/>
          <w:i w:val="0"/>
          <w:color w:val="000000"/>
          <w:sz w:val="22"/>
        </w:rPr>
        <w:t>in politics, not to meddle with them.</w:t>
      </w:r>
    </w:p>
    <w:p>
      <w:pPr>
        <w:autoSpaceDN w:val="0"/>
        <w:autoSpaceDE w:val="0"/>
        <w:widowControl/>
        <w:spacing w:line="240" w:lineRule="exact" w:before="68" w:after="0"/>
        <w:ind w:left="6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There were a number of administrative questions asked and discussed.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Summing up Gandhiji said: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may well prove irrelevant before the crisis that faces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make no mistake about it. A conflagration is imminent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not have the slightest thought of saving our skins. If we do,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plied our wheels and worn khadi in vain. Let it never be </w:t>
      </w:r>
      <w:r>
        <w:rPr>
          <w:rFonts w:ascii="Times" w:hAnsi="Times" w:eastAsia="Times"/>
          <w:b w:val="0"/>
          <w:i w:val="0"/>
          <w:color w:val="000000"/>
          <w:sz w:val="22"/>
        </w:rPr>
        <w:t>said the A.I.S.A. was an institution which would run no risk.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with this he invited the workers to vivisect him regarding his new move.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feel it is mid-summer madness you must unhesitatingly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so. If you think anything I am doing is prompted by anger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 you must not spare me. I think all that I am doing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prompted by the highest sense of non-violence and therefore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good. My readiness to allow foreign armies to stay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their own self-protection and for saving China should be enough </w:t>
      </w:r>
      <w:r>
        <w:rPr>
          <w:rFonts w:ascii="Times" w:hAnsi="Times" w:eastAsia="Times"/>
          <w:b w:val="0"/>
          <w:i w:val="0"/>
          <w:color w:val="000000"/>
          <w:sz w:val="22"/>
        </w:rPr>
        <w:t>proof of this.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5-7-1942</w:t>
      </w:r>
    </w:p>
    <w:p>
      <w:pPr>
        <w:autoSpaceDN w:val="0"/>
        <w:autoSpaceDE w:val="0"/>
        <w:widowControl/>
        <w:spacing w:line="292" w:lineRule="exact" w:before="370" w:after="0"/>
        <w:ind w:left="0" w:right="186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66. OH! THE TROOPS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pay a heavy price for having drawn up an entrancing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 of a free India without a single British soldier. Friends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confounded now to discover that my proposal admits of the presence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British and even American troops under any circumstance at all.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vain do I argue that the Allied troops, if they remain, will do so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authority over the people, or at India’s expense, but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under treaty with the Government of free India at the United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Nations’ expense for the sole purpose of repelling Japanese attack </w:t>
      </w:r>
      <w:r>
        <w:rPr>
          <w:rFonts w:ascii="Times" w:hAnsi="Times" w:eastAsia="Times"/>
          <w:b w:val="0"/>
          <w:i w:val="0"/>
          <w:color w:val="000000"/>
          <w:sz w:val="22"/>
        </w:rPr>
        <w:t>and helping China.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pointed out that not to consent to the Allied troops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in India during the period of the war is to hand over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China to Japan, and to ensure the defeat of the Allied powers.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could never have been contemplated by me. The only answer,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to give was to suffer the presence of the troops but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 the reverse of the existing. They will remain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of free India and not at all in the role of masters but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My proposal presupposes shedding of all fear and distrust. If </w:t>
      </w:r>
      <w:r>
        <w:rPr>
          <w:rFonts w:ascii="Times" w:hAnsi="Times" w:eastAsia="Times"/>
          <w:b w:val="0"/>
          <w:i w:val="0"/>
          <w:color w:val="000000"/>
          <w:sz w:val="22"/>
        </w:rPr>
        <w:t>we have confidence in ourselves, we need neither fear nor suspect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presence of Allied troops.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suggest also that it is altogether premature and wrong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pore over the weakest points of a very difficult project which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accepted even with the troops remaining in India? It will be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assuredly an event of the century and may be a turning point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if Britain can honestly perform the act of renouncing India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the renunciation would mean. The virtue and the value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renunciation in my opinion will not be affected in the least,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Allied troops will be operating in India with the sole object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preventing Japanese attack. After all India is as much interested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Allies in warding off the attack and yet under my proposal India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have to pay a single pie over the expenses of the troops.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already said in the previous issue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acceptance of my proposal may itself lead to a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peace and hence automatic withdrawal of the troops.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therefore ask the doubters to concentrate their attention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grandeur of the proposed renunciation and help to the utmost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power the fruition of the great act. Let them not dread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of the troops in India for the purpose indicated but regard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inevitable part of the proposal so as to make it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justifiable but foolproof. So far as I can see free India will run no risk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their presence. Her freedom will certainly suffer no diminution </w:t>
      </w:r>
      <w:r>
        <w:rPr>
          <w:rFonts w:ascii="Times" w:hAnsi="Times" w:eastAsia="Times"/>
          <w:b w:val="0"/>
          <w:i w:val="0"/>
          <w:color w:val="000000"/>
          <w:sz w:val="22"/>
        </w:rPr>
        <w:t>thereby.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implications of my proposal are:</w:t>
      </w:r>
    </w:p>
    <w:p>
      <w:pPr>
        <w:autoSpaceDN w:val="0"/>
        <w:autoSpaceDE w:val="0"/>
        <w:widowControl/>
        <w:spacing w:line="294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(1) India becomes free of all financial obligation to Britain;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(2) The annual drain to Great Britain stops automatically;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All taxation ceases except what the replacing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imposes or retains;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(4) The dead weight of an all-powerful authority keeping under </w:t>
      </w:r>
      <w:r>
        <w:rPr>
          <w:rFonts w:ascii="Times" w:hAnsi="Times" w:eastAsia="Times"/>
          <w:b w:val="0"/>
          <w:i w:val="0"/>
          <w:color w:val="000000"/>
          <w:sz w:val="22"/>
        </w:rPr>
        <w:t>subjection the tallest in the land is lifted at once;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(5) In short, India begins a new chapter in her national life,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hope to affect the fortunes of the war with non-violence as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predominant sanction. This non-violence will no longer take the shape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non-co-operation and the like. It will express itself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ambassadors going to the Axis powers not to beg for peace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them the futility of war for achieving an honourable end.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be done if and when Britain sheds the gains of perhaps the </w:t>
      </w:r>
      <w:r>
        <w:rPr>
          <w:rFonts w:ascii="Times" w:hAnsi="Times" w:eastAsia="Times"/>
          <w:b w:val="0"/>
          <w:i w:val="0"/>
          <w:color w:val="000000"/>
          <w:sz w:val="22"/>
        </w:rPr>
        <w:t>most organized successful violence the world has seen.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may not come to pass, I do not mind. It is worth fighting </w:t>
      </w:r>
      <w:r>
        <w:rPr>
          <w:rFonts w:ascii="Times" w:hAnsi="Times" w:eastAsia="Times"/>
          <w:b w:val="0"/>
          <w:i w:val="0"/>
          <w:color w:val="000000"/>
          <w:sz w:val="22"/>
        </w:rPr>
        <w:t>for, it is worth staking all that the nation has.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June 27, 1942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5-7-1942</w:t>
      </w:r>
    </w:p>
    <w:p>
      <w:pPr>
        <w:autoSpaceDN w:val="0"/>
        <w:autoSpaceDE w:val="0"/>
        <w:widowControl/>
        <w:spacing w:line="292" w:lineRule="exact" w:before="370" w:after="0"/>
        <w:ind w:left="0" w:right="183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67. HOOLIGANISM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of hooliganism at Rajaji’s meeting in Matunga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painful reading. Has Rajaji lost every title to respect because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taken what seems to be an unpopular view? He went to Matunga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invitation. He was entitled to a patient hearing. Those who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his views might have abstained from attending the meeting,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gone there they should have given him a hearing. They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cross-questioned him. Those who tarred him and created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disturbance have disgraced themselves and have harmed their cause.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way is neither the way to swaraj nor ‘Akhand Hindustan’.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hoped that the hooliganism at Matunga will be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 of barbarism. The calmness, good humour, presence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and determination that Rajaji showed at that trying time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of him. These must bring him many admirers, if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followers. For people generally do not weigh the pros and cons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problem. They follow their heroes. And Rajaji has never lacked the </w:t>
      </w:r>
      <w:r>
        <w:rPr>
          <w:rFonts w:ascii="Times" w:hAnsi="Times" w:eastAsia="Times"/>
          <w:b w:val="0"/>
          <w:i w:val="0"/>
          <w:color w:val="000000"/>
          <w:sz w:val="22"/>
        </w:rPr>
        <w:t>qualities that go to make a hero.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June 28, 1942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5-7-1942</w:t>
      </w:r>
    </w:p>
    <w:p>
      <w:pPr>
        <w:autoSpaceDN w:val="0"/>
        <w:autoSpaceDE w:val="0"/>
        <w:widowControl/>
        <w:spacing w:line="292" w:lineRule="exact" w:before="370" w:after="0"/>
        <w:ind w:left="0" w:right="19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68. QUESTION BOX</w:t>
      </w:r>
    </w:p>
    <w:p>
      <w:pPr>
        <w:autoSpaceDN w:val="0"/>
        <w:autoSpaceDE w:val="0"/>
        <w:widowControl/>
        <w:spacing w:line="266" w:lineRule="exact" w:before="206" w:after="0"/>
        <w:ind w:left="0" w:right="24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 F</w:t>
      </w:r>
      <w:r>
        <w:rPr>
          <w:rFonts w:ascii="Times" w:hAnsi="Times" w:eastAsia="Times"/>
          <w:b w:val="0"/>
          <w:i w:val="0"/>
          <w:color w:val="000000"/>
          <w:sz w:val="16"/>
        </w:rPr>
        <w:t>ALLACY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You consider it a vital necessity in terms of non-violence to allow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Allied troops to remain in India. You also say that, as you cannot present a foolproof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non-violent method to prevant Japanese occupation of India, you cannot throw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Allies over-board. But, don’t you consider that the non-violent force created by your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action which will be sufficient to force the English to withdraw will be sufficiently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strong to prevent Japanese occupation also? And is it not the duty of a non-violent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resister to equally consider it a vital necessity to see that his country, his home and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appeared under the heading “Notes”.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his all are not destroyed by allowing two foreign mad bulls to fight a deadly war 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soil?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is an obvious fallacy in the question. I cannot all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 produce in the minds of Britishers, who have been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centuries trained to rely upon their muscle for their protection,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which has not made a very visible impression even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mind. Non-violent force must not act in the same way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The refusal to allow the Allied troops to operate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soil can only add to the irritation already caused by my </w:t>
      </w:r>
      <w:r>
        <w:rPr>
          <w:rFonts w:ascii="Times" w:hAnsi="Times" w:eastAsia="Times"/>
          <w:b w:val="0"/>
          <w:i w:val="0"/>
          <w:color w:val="000000"/>
          <w:sz w:val="22"/>
        </w:rPr>
        <w:t>proposal. The first is inevitable, the second would be wanton.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if the withdrawal is to take place, it won’t be due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non-violent pressure. And in any case what may be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 the old occupant would be wholly different from what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to keep off the invader. Thus we can disown the authority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rulers by refusing taxes and in a variety of ways.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inapplicable to withstand the Japanese onslaught.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we may be ready to face the Japanese, we may not ask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Britishers to give up their position of vantage merely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unwarranted supposition that we would succeed by mere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>effort in keeping off the Japanese.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whilst we must guard ourselves in our own way,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must preclude us from imposing on the British a strain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must break them. That would be a denial of our whole history </w:t>
      </w:r>
      <w:r>
        <w:rPr>
          <w:rFonts w:ascii="Times" w:hAnsi="Times" w:eastAsia="Times"/>
          <w:b w:val="0"/>
          <w:i w:val="0"/>
          <w:color w:val="000000"/>
          <w:sz w:val="22"/>
        </w:rPr>
        <w:t>for the past twenty-two years.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June 28, 1942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5-7-1942</w:t>
      </w:r>
    </w:p>
    <w:p>
      <w:pPr>
        <w:autoSpaceDN w:val="0"/>
        <w:autoSpaceDE w:val="0"/>
        <w:widowControl/>
        <w:spacing w:line="292" w:lineRule="exact" w:before="370" w:after="0"/>
        <w:ind w:left="0" w:right="142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69. LETTER TO AMRIT KAUR</w:t>
      </w:r>
    </w:p>
    <w:p>
      <w:pPr>
        <w:autoSpaceDN w:val="0"/>
        <w:autoSpaceDE w:val="0"/>
        <w:widowControl/>
        <w:spacing w:line="266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28, 1942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1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not expect long letters from me. I have read both the </w:t>
      </w:r>
      <w:r>
        <w:rPr>
          <w:rFonts w:ascii="Times" w:hAnsi="Times" w:eastAsia="Times"/>
          <w:b w:val="0"/>
          <w:i w:val="0"/>
          <w:color w:val="000000"/>
          <w:sz w:val="22"/>
        </w:rPr>
        <w:t>enclosed.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7"/>
        <w:gridCol w:w="3257"/>
      </w:tblGrid>
      <w:tr>
        <w:trPr>
          <w:trHeight w:hRule="exact" w:val="646"/>
        </w:trPr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2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Sri Prakasa came last night. He did good work in Jodhpur.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good he went.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It is</w:t>
            </w:r>
          </w:p>
        </w:tc>
      </w:tr>
    </w:tbl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“Jodhpur”, 29-6-1942.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5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Khurshed too came today. Rajen Babu is here. I won’t ask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down so long as I can help. It is good for you and Shummy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there during this season. For the last two days the weather </w:t>
      </w:r>
      <w:r>
        <w:rPr>
          <w:rFonts w:ascii="Times" w:hAnsi="Times" w:eastAsia="Times"/>
          <w:b w:val="0"/>
          <w:i w:val="0"/>
          <w:color w:val="000000"/>
          <w:sz w:val="22"/>
        </w:rPr>
        <w:t>is mild. We are having magnificent rains.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4135. Courtesy: Amrit Kaur. Also G.N. 7444</w:t>
      </w:r>
    </w:p>
    <w:p>
      <w:pPr>
        <w:autoSpaceDN w:val="0"/>
        <w:autoSpaceDE w:val="0"/>
        <w:widowControl/>
        <w:spacing w:line="292" w:lineRule="exact" w:before="362" w:after="0"/>
        <w:ind w:left="148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70. LETTER TO VALLABHRAM VAIDYA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28,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VALLABHRAM,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told you that Ayurveda cannot be saved either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or by State help. Would the State be able to revive Ayurveda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it gave thousands of rupees every month to the purveyers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indigenous tonics? Hundreds of people have laid down their lives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allopathy. Allopathy by itself is not expensive but the doctors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chemists have made it so. You have not seen their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the formula and cost of each important medicine. The cost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 of Bayer’s Sarsaparilla is one and a half pice but its market price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ten rupees. The same is true of the doctors’ fees.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Ayurvedacharya Gananath Sen charges one thousand rupees for a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goes out of station. Without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achievement.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implies ceaseless intelligent labour to the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makes a person sweat and all that, again, dedicated to the Lord.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Ayurveda has not yet become a science. In a science there is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scope for progress. Where is any progress here? Come when you feel </w:t>
      </w:r>
      <w:r>
        <w:rPr>
          <w:rFonts w:ascii="Times" w:hAnsi="Times" w:eastAsia="Times"/>
          <w:b w:val="0"/>
          <w:i w:val="0"/>
          <w:color w:val="000000"/>
          <w:sz w:val="22"/>
        </w:rPr>
        <w:t>like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Shankerlal Banker has again gone there. He has again fallen ill. </w:t>
      </w:r>
      <w:r>
        <w:rPr>
          <w:rFonts w:ascii="Times" w:hAnsi="Times" w:eastAsia="Times"/>
          <w:b w:val="0"/>
          <w:i w:val="0"/>
          <w:color w:val="000000"/>
          <w:sz w:val="22"/>
        </w:rPr>
        <w:t>Go and see him. Treat him if you can.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2919. Courtesy: Vallabhram Vaidya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00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71. QUESTION BOX</w:t>
      </w:r>
    </w:p>
    <w:p>
      <w:pPr>
        <w:autoSpaceDN w:val="0"/>
        <w:autoSpaceDE w:val="0"/>
        <w:widowControl/>
        <w:spacing w:line="266" w:lineRule="exact" w:before="166" w:after="0"/>
        <w:ind w:left="0" w:right="14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ENGALI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OTHER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Two</w:t>
      </w:r>
      <w:r>
        <w:rPr>
          <w:rFonts w:ascii="Times" w:hAnsi="Times" w:eastAsia="Times"/>
          <w:b w:val="0"/>
          <w:i w:val="0"/>
          <w:color w:val="000000"/>
          <w:sz w:val="20"/>
        </w:rPr>
        <w:t>Questions</w:t>
      </w:r>
    </w:p>
    <w:p>
      <w:pPr>
        <w:autoSpaceDN w:val="0"/>
        <w:autoSpaceDE w:val="0"/>
        <w:widowControl/>
        <w:spacing w:line="220" w:lineRule="exact" w:before="11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Bengal is threatened by the Japanese menace. It is time now the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workers in this province composed their differences. I believe they will readily forget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domestic squabble only if the right person mediates. Would you not exert </w:t>
      </w:r>
      <w:r>
        <w:rPr>
          <w:rFonts w:ascii="Times" w:hAnsi="Times" w:eastAsia="Times"/>
          <w:b w:val="0"/>
          <w:i w:val="0"/>
          <w:color w:val="000000"/>
          <w:sz w:val="18"/>
        </w:rPr>
        <w:t>yourself to that end and save Bengal from the impending disaster?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What you say is too true. But I doubt if I am the right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mediate. A Bengali should tackle the question. I would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today, if I had the confidence that I could perform the trick.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one comes to think of it, the differences are too trivial to need </w:t>
      </w:r>
      <w:r>
        <w:rPr>
          <w:rFonts w:ascii="Times" w:hAnsi="Times" w:eastAsia="Times"/>
          <w:b w:val="0"/>
          <w:i w:val="0"/>
          <w:color w:val="000000"/>
          <w:sz w:val="22"/>
        </w:rPr>
        <w:t>any mediation.</w:t>
      </w:r>
    </w:p>
    <w:p>
      <w:pPr>
        <w:autoSpaceDN w:val="0"/>
        <w:autoSpaceDE w:val="0"/>
        <w:widowControl/>
        <w:spacing w:line="220" w:lineRule="exact" w:before="4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My husband is a teacher employed in a school of Calcutta. His income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already alarmingly diminished. It is apprehended in a month or so he will have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income at all. He has now seven dependants. Formerly he earned just enough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provide his family with the ordinary necessities of life. He has now nothing to fall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back upon. I know my husband is patriotic and Congress-minded. But in order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able to give us food he finds no alternative but to join war-service. What else can he </w:t>
      </w:r>
      <w:r>
        <w:rPr>
          <w:rFonts w:ascii="Times" w:hAnsi="Times" w:eastAsia="Times"/>
          <w:b w:val="0"/>
          <w:i w:val="0"/>
          <w:color w:val="000000"/>
          <w:sz w:val="18"/>
        </w:rPr>
        <w:t>do? What is your advice to those who are similarly stranded?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is a very serious question. I know that joining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is the shortest cut to bread-winning. If you and your husband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averse to all war like me, you will face starvation and prove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aversion. God will prevent you from dying of starvation. You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revise your way of living. Middle classes have to come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level of the peasantry. Then only shall we know real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to deal with growing distress of the millions. But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such aversion, I see no harm in your husband joining military </w:t>
      </w:r>
      <w:r>
        <w:rPr>
          <w:rFonts w:ascii="Times" w:hAnsi="Times" w:eastAsia="Times"/>
          <w:b w:val="0"/>
          <w:i w:val="0"/>
          <w:color w:val="000000"/>
          <w:sz w:val="22"/>
        </w:rPr>
        <w:t>serivce. He will do no worse then many are doing.</w:t>
      </w:r>
    </w:p>
    <w:p>
      <w:pPr>
        <w:autoSpaceDN w:val="0"/>
        <w:autoSpaceDE w:val="0"/>
        <w:widowControl/>
        <w:spacing w:line="260" w:lineRule="exact" w:before="4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June 29, 1942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5-7-1942</w:t>
      </w:r>
    </w:p>
    <w:p>
      <w:pPr>
        <w:autoSpaceDN w:val="0"/>
        <w:autoSpaceDE w:val="0"/>
        <w:widowControl/>
        <w:spacing w:line="292" w:lineRule="exact" w:before="170" w:after="0"/>
        <w:ind w:left="0" w:right="23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72. JODHPUR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9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Sri Prakasa who went to Jodhpur at my request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he could to ease the atmosphere, interview the authorities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their version of the affair has returned and given me his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leaves no doubt that free use has been made by the authorities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lathi in order to repress the people. He nevertheless tells me that </w:t>
      </w:r>
      <w:r>
        <w:rPr>
          <w:rFonts w:ascii="Times" w:hAnsi="Times" w:eastAsia="Times"/>
          <w:b w:val="0"/>
          <w:i w:val="0"/>
          <w:color w:val="000000"/>
          <w:sz w:val="22"/>
        </w:rPr>
        <w:t>some members of the Lok Parishad have not always been discreet in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heading “Notes”.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62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language. He was told by the authorities that they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to the Lok Parishad holding meetings and asking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government so long as the language was kept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bounds. He also tells me that the Jodhpur Government are anxious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 to some kind of order the admitted irresponsibility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Jagirdars, but that the passage from feudalism to legalism must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time. So far as the treatment of political prisoners is concerned,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Sri Prakasa has hope that it would be better, though he has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that, given some accommodation on the part of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workers, there should be no political prisoners at all. If all his hopes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fulfilled, the visit although brought about accidentally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borne ample result and the hunger-strike of the prisoners and the sad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of Balmukund Bisa would not have gone in vain. Shri Sri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Prakasa tells me too that though the death was due somewhat,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doubt, to bad prison accommodation, there was no callousness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prison authorities. Deaths will occur even in the best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We may not therefore always blame authorities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a death occurs in a prison. Every case has to be examined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judged on merits. I understand that Balmukund Bisa was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worker. He leaves a large family to mourn him. It is hoped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citizens of Jodhpur will provide for the widow and children to </w:t>
      </w:r>
      <w:r>
        <w:rPr>
          <w:rFonts w:ascii="Times" w:hAnsi="Times" w:eastAsia="Times"/>
          <w:b w:val="0"/>
          <w:i w:val="0"/>
          <w:color w:val="000000"/>
          <w:sz w:val="22"/>
        </w:rPr>
        <w:t>whom I send my condolences.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Sri Prakasa has brought me a leaflet from Beawar,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language which a satyagrahi will not use. It is to be hoped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workers will be careful in the choice of the language they 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ask them to keep themselves in touch with Shri (not Dr.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called him by mistake)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Kachru who will be in Jodhpur till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trouble has subsided.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June 29, 1942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5-7-1942</w:t>
      </w:r>
    </w:p>
    <w:p>
      <w:pPr>
        <w:autoSpaceDN w:val="0"/>
        <w:autoSpaceDE w:val="0"/>
        <w:widowControl/>
        <w:spacing w:line="292" w:lineRule="exact" w:before="370" w:after="0"/>
        <w:ind w:left="0" w:right="15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73. LETTER H.E.B. CATLEY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29, 1942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CATLEY,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wish I could send you an encouraging reply to your effort.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“Jodhpur Tragedy”, 14-6-1942.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250" w:val="left"/>
        </w:tabs>
        <w:autoSpaceDE w:val="0"/>
        <w:widowControl/>
        <w:spacing w:line="300" w:lineRule="exact" w:before="0" w:after="30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Time alone will show which way the right lay.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8" w:lineRule="exact" w:before="0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E. B.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ATLEY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>, “P</w:t>
      </w:r>
      <w:r>
        <w:rPr>
          <w:rFonts w:ascii="Times" w:hAnsi="Times" w:eastAsia="Times"/>
          <w:b w:val="0"/>
          <w:i w:val="0"/>
          <w:color w:val="000000"/>
          <w:sz w:val="16"/>
        </w:rPr>
        <w:t>IONEER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</w:p>
    <w:p>
      <w:pPr>
        <w:sectPr>
          <w:type w:val="continuous"/>
          <w:pgSz w:w="9360" w:h="12960"/>
          <w:pgMar w:top="524" w:right="1414" w:bottom="478" w:left="1440" w:header="720" w:footer="720" w:gutter="0"/>
          <w:cols w:num="2" w:equalWidth="0">
            <w:col w:w="3544" w:space="0"/>
            <w:col w:w="296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994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4" w:bottom="478" w:left="1440" w:header="720" w:footer="720" w:gutter="0"/>
          <w:cols w:num="2" w:equalWidth="0">
            <w:col w:w="3544" w:space="0"/>
            <w:col w:w="296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Papers,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11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74. LETTER TO F. A. FAJALBHAI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FAJALBHAI,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ideal must be what you state. But it is difficult to win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trustees at once. I have not gone deep into this, nor have I the time </w:t>
      </w:r>
      <w:r>
        <w:rPr>
          <w:rFonts w:ascii="Times" w:hAnsi="Times" w:eastAsia="Times"/>
          <w:b w:val="0"/>
          <w:i w:val="0"/>
          <w:color w:val="000000"/>
          <w:sz w:val="22"/>
        </w:rPr>
        <w:t>for that.</w:t>
      </w:r>
    </w:p>
    <w:p>
      <w:pPr>
        <w:autoSpaceDN w:val="0"/>
        <w:autoSpaceDE w:val="0"/>
        <w:widowControl/>
        <w:spacing w:line="220" w:lineRule="exact" w:before="86" w:after="0"/>
        <w:ind w:left="0" w:right="1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10665</w:t>
      </w:r>
    </w:p>
    <w:p>
      <w:pPr>
        <w:autoSpaceDN w:val="0"/>
        <w:autoSpaceDE w:val="0"/>
        <w:widowControl/>
        <w:spacing w:line="292" w:lineRule="exact" w:before="362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75. LETTER TO GAJANAN T. MADKHOLKAR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29, 1942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MADKHOLKAR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lying before me. The thing is I am in a dilemma.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endorse the idea of bringing together all the areas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Maharashtra into one province. But I am doubtful about the wisdom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starting a movement for the purpose at the present juncture.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far it is proper to attach special importance to this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when everything is threatened. If in the end India attains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all such problems will be solved automatically. That </w:t>
      </w:r>
      <w:r>
        <w:rPr>
          <w:rFonts w:ascii="Times" w:hAnsi="Times" w:eastAsia="Times"/>
          <w:b w:val="0"/>
          <w:i w:val="0"/>
          <w:color w:val="000000"/>
          <w:sz w:val="22"/>
        </w:rPr>
        <w:t>being my view, what help can I give you?</w:t>
      </w:r>
    </w:p>
    <w:p>
      <w:pPr>
        <w:autoSpaceDN w:val="0"/>
        <w:autoSpaceDE w:val="0"/>
        <w:widowControl/>
        <w:spacing w:line="220" w:lineRule="exact" w:before="86" w:after="0"/>
        <w:ind w:left="0" w:right="4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6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Marathi novelist and editor of </w:t>
      </w:r>
      <w:r>
        <w:rPr>
          <w:rFonts w:ascii="Times" w:hAnsi="Times" w:eastAsia="Times"/>
          <w:b w:val="0"/>
          <w:i/>
          <w:color w:val="000000"/>
          <w:sz w:val="18"/>
        </w:rPr>
        <w:t>Tarun Bharat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Nagpur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type w:val="continuous"/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76. LETTER TO PARACHURE SHASTRI</w:t>
      </w:r>
    </w:p>
    <w:p>
      <w:pPr>
        <w:autoSpaceDN w:val="0"/>
        <w:autoSpaceDE w:val="0"/>
        <w:widowControl/>
        <w:spacing w:line="270" w:lineRule="exact" w:before="106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29, 1942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SHASTRIJI,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Prof. Rajwade’s opinion is the best. He may come whenever he </w:t>
      </w:r>
      <w:r>
        <w:rPr>
          <w:rFonts w:ascii="Times" w:hAnsi="Times" w:eastAsia="Times"/>
          <w:b w:val="0"/>
          <w:i w:val="0"/>
          <w:color w:val="000000"/>
          <w:sz w:val="22"/>
        </w:rPr>
        <w:t>feels like it. I will try to give him some time, however little it may be.</w:t>
      </w:r>
    </w:p>
    <w:p>
      <w:pPr>
        <w:autoSpaceDN w:val="0"/>
        <w:tabs>
          <w:tab w:pos="5730" w:val="left"/>
        </w:tabs>
        <w:autoSpaceDE w:val="0"/>
        <w:widowControl/>
        <w:spacing w:line="278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10672</w:t>
      </w:r>
    </w:p>
    <w:p>
      <w:pPr>
        <w:autoSpaceDN w:val="0"/>
        <w:autoSpaceDE w:val="0"/>
        <w:widowControl/>
        <w:spacing w:line="292" w:lineRule="exact" w:before="362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77. BADSHAH KHAN’S POPULARITY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Associated Press has circulated the following note about </w:t>
      </w:r>
      <w:r>
        <w:rPr>
          <w:rFonts w:ascii="Times" w:hAnsi="Times" w:eastAsia="Times"/>
          <w:b w:val="0"/>
          <w:i w:val="0"/>
          <w:color w:val="000000"/>
          <w:sz w:val="22"/>
        </w:rPr>
        <w:t>Khan Saheb:</w:t>
      </w:r>
    </w:p>
    <w:p>
      <w:pPr>
        <w:autoSpaceDN w:val="0"/>
        <w:tabs>
          <w:tab w:pos="1270" w:val="left"/>
        </w:tabs>
        <w:autoSpaceDE w:val="0"/>
        <w:widowControl/>
        <w:spacing w:line="26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Frontier Provincial Congress Committee has released the </w:t>
      </w:r>
      <w:r>
        <w:rPr>
          <w:rFonts w:ascii="Times" w:hAnsi="Times" w:eastAsia="Times"/>
          <w:b w:val="0"/>
          <w:i w:val="0"/>
          <w:color w:val="000000"/>
          <w:sz w:val="18"/>
        </w:rPr>
        <w:t>following statement:</w:t>
      </w:r>
    </w:p>
    <w:p>
      <w:pPr>
        <w:autoSpaceDN w:val="0"/>
        <w:autoSpaceDE w:val="0"/>
        <w:widowControl/>
        <w:spacing w:line="260" w:lineRule="exact" w:before="40" w:after="0"/>
        <w:ind w:left="550" w:right="7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“We warn the public against the false propaganda that is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carried on against Khan Abdul Ghaffar Khan, the undisputed leader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Pathans and the Khudai Khidmatgar movement, in certain sections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Press. It has been hinted that the differences have arisen among the workers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party-politics is raising its ugly head. Not a single Khudai Khidmatgar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far resigned. They are all united like one man under Khan Abdul Ghaffar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Khan’s leadership. All talk about parties among them has no foundation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whatsoever. All these so-called differences, etc., exist only in the imagination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 few interested people who are craving for offices and think that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encouraging such talk they can gain their end. The Government is at the back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all such propaganda. But these people have no following among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Frontier masses. Every true nationalist in the Frontier clearly realizes that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have nothing to do with the British Government in India, much less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offices. Whatever attraction the parliamentary programme may have elsewhere </w:t>
      </w:r>
      <w:r>
        <w:rPr>
          <w:rFonts w:ascii="Times" w:hAnsi="Times" w:eastAsia="Times"/>
          <w:b w:val="0"/>
          <w:i w:val="0"/>
          <w:color w:val="000000"/>
          <w:sz w:val="18"/>
        </w:rPr>
        <w:t>in India, it has certainly no place in the Frontier.</w:t>
      </w:r>
    </w:p>
    <w:p>
      <w:pPr>
        <w:autoSpaceDN w:val="0"/>
        <w:autoSpaceDE w:val="0"/>
        <w:widowControl/>
        <w:spacing w:line="240" w:lineRule="exact" w:before="60" w:after="1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“Khan Abdul Ghaffar Khan’s peaceful constructive humanitarian work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88"/>
        <w:gridCol w:w="2188"/>
        <w:gridCol w:w="2188"/>
      </w:tblGrid>
      <w:tr>
        <w:trPr>
          <w:trHeight w:hRule="exact" w:val="260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among the villages for the maintenance of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internal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security and</w:t>
            </w:r>
          </w:p>
        </w:tc>
      </w:tr>
    </w:tbl>
    <w:p>
      <w:pPr>
        <w:autoSpaceDN w:val="0"/>
        <w:autoSpaceDE w:val="0"/>
        <w:widowControl/>
        <w:spacing w:line="258" w:lineRule="exact" w:before="0" w:after="0"/>
        <w:ind w:left="432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self-sufficiency in matters of food and cloth has further endeared him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especially the poor, He has been hoping to carry his message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peace and goodwill even to the neighbouring tribes. He has been devoting all </w:t>
      </w:r>
      <w:r>
        <w:rPr>
          <w:rFonts w:ascii="Times" w:hAnsi="Times" w:eastAsia="Times"/>
          <w:b w:val="0"/>
          <w:i w:val="0"/>
          <w:color w:val="000000"/>
          <w:sz w:val="18"/>
        </w:rPr>
        <w:t>his energy to raise a non-violent and peaceful army who can render true service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66" w:right="135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 people under difficult days ahead. What the Government has failed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achieve at the cost of millions of rupees he is attempting to do with purely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voluntary help. He deserves the sympathy and co-operation of every man,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woman and child of the Frontier in this noble work. We hope that the Frontier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masses will respond to his call and the Press and journalists of India who have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true interests of the country at heart will take a dispassionate interest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work.”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Frontier Provincial Congress Committee has done well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the resolution and circulate the note. But Badshah Khan’s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reputation rests on much more solid ground than the resolution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Frontier Provincial Congress Committee. It rests on the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selfless service rendered for nearly a quarter of a century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 of the people won through that service. In spite of traducers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Saheb has come triumphant through every ordeal so far.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little doubt that when the next test comes, he will show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popularity as he has shown before.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June 30, 1942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5-7-1942</w:t>
      </w:r>
    </w:p>
    <w:p>
      <w:pPr>
        <w:autoSpaceDN w:val="0"/>
        <w:autoSpaceDE w:val="0"/>
        <w:widowControl/>
        <w:spacing w:line="292" w:lineRule="exact" w:before="37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78. LETTER TO SYED JAMIL WASTI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SYED SAHEB,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letter with enclosure. I have read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interest. Whether social reform has connection with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 in the manner you state or not, I agree with you that it must </w:t>
      </w:r>
      <w:r>
        <w:rPr>
          <w:rFonts w:ascii="Times" w:hAnsi="Times" w:eastAsia="Times"/>
          <w:b w:val="0"/>
          <w:i w:val="0"/>
          <w:color w:val="000000"/>
          <w:sz w:val="22"/>
        </w:rPr>
        <w:t>come. I am doing all I can in that direction.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94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79. LETTER TO BHAGWANDAS HARAKHCHAND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1942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BHAGWANLAL,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been fair. You are angry. It is not a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trusting or not trusting. I have not read Dhebarbhai’s report at all. It is </w:t>
      </w:r>
      <w:r>
        <w:rPr>
          <w:rFonts w:ascii="Times" w:hAnsi="Times" w:eastAsia="Times"/>
          <w:b w:val="0"/>
          <w:i w:val="0"/>
          <w:color w:val="000000"/>
          <w:sz w:val="22"/>
        </w:rPr>
        <w:t>a question of how one looks at it. The terms which you find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satisfactory might be irksome to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is why I suggested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let a person who could see it with my eyes examine it. Are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Rasiklal opposed to each other there? You were always together.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come you have suddenly turned adversaries?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circumstances how can I have the facts?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understand your inability to have one of my men </w:t>
      </w:r>
      <w:r>
        <w:rPr>
          <w:rFonts w:ascii="Times" w:hAnsi="Times" w:eastAsia="Times"/>
          <w:b w:val="0"/>
          <w:i w:val="0"/>
          <w:color w:val="000000"/>
          <w:sz w:val="22"/>
        </w:rPr>
        <w:t>admitted, but I cannot understand your anger.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80.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did you expect?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plan about Jayanti was yours. I do not think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to wind up the work. Let them do what they like in Chalala.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keep the fund you have collected for Rajkot only. Consult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 if you want. It would not be proper if you do not.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I cannot insist if you are not keen.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really a sad thing that Abha fell ill soon after arriving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better to give her a mosquito-net. She should be careful </w:t>
      </w:r>
      <w:r>
        <w:rPr>
          <w:rFonts w:ascii="Times" w:hAnsi="Times" w:eastAsia="Times"/>
          <w:b w:val="0"/>
          <w:i w:val="0"/>
          <w:color w:val="000000"/>
          <w:sz w:val="22"/>
        </w:rPr>
        <w:t>about her chronic constipation. Here we are having welcome rains.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8606.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130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81. LETTER TO FRANKLIN D. ROOSEVELT</w:t>
      </w:r>
    </w:p>
    <w:p>
      <w:pPr>
        <w:autoSpaceDN w:val="0"/>
        <w:autoSpaceDE w:val="0"/>
        <w:widowControl/>
        <w:spacing w:line="266" w:lineRule="exact" w:before="16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ARDHA </w:t>
      </w:r>
      <w:r>
        <w:rPr>
          <w:rFonts w:ascii="Times" w:hAnsi="Times" w:eastAsia="Times"/>
          <w:b w:val="0"/>
          <w:i w:val="0"/>
          <w:color w:val="000000"/>
          <w:sz w:val="20"/>
        </w:rPr>
        <w:t>(I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.),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1942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twice missed coming to your great country. I have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privilege [of] having numerous friends there both known and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reference is to the compromise over the struggle in the State of Limdi;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Vallabhbhai Patel”, 3-6-1942 and 10-6-1942.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unknown to me. Many of my countrymen have received and are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higher education in America. I know too that several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shelter there. I have profited greatly by the writings of Thoreau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Emerson. I say this to tell you how much I am connected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country. Of Great Britain I need say nothing beyond mentioning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spite of my intense dislike of British rule, I have numerous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friends in England whom I love as dearly as my own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my legal education there. I have therefore nothing but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for your country and Great Britain. You will therefore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word that my present proposal, that the British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unreservedly and without reference to the wishes of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immediately withdraw their rule, is prompted by the friendliest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intention. I would like to turn into goodwill the ill will which,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said to the contrary, exists in India towards Great Britain and </w:t>
      </w:r>
      <w:r>
        <w:rPr>
          <w:rFonts w:ascii="Times" w:hAnsi="Times" w:eastAsia="Times"/>
          <w:b w:val="0"/>
          <w:i w:val="0"/>
          <w:color w:val="000000"/>
          <w:sz w:val="22"/>
        </w:rPr>
        <w:t>thus enable the millions of India to play their part in the present war.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personal position is clear. I hate all war. If, therefore,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my countrymen, they would make a most effective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decisive contribution in favour of an honourable peace. But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of us have not a living faith in non-violence. Under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however we can make no effective contribution of any kind in </w:t>
      </w:r>
      <w:r>
        <w:rPr>
          <w:rFonts w:ascii="Times" w:hAnsi="Times" w:eastAsia="Times"/>
          <w:b w:val="0"/>
          <w:i w:val="0"/>
          <w:color w:val="000000"/>
          <w:sz w:val="22"/>
        </w:rPr>
        <w:t>this war, except as helots.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policy of the Indian National Congress, largely guided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has been one of non-embarrassment to Britain, consistently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honourable working of the Congress, admittedly the largest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organization, of the longest standing in India.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as exposed by the Cripps mission and rejected by almost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has opened our eyes and has driven me to the proposal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made. I hold that the full acceptance of my proposal and that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put the Allied cause on an unassailable basis. I venture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Allied declaration that the Allies are fighting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safe for freedom of the individual and for democracy sounds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hollow so long as India and, for that matter, Africa are exploited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Britain and America has the Negro problem in her own home.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order to avoid all complications, in my proposal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myself only to India. If India becomes free, the rest must </w:t>
      </w:r>
      <w:r>
        <w:rPr>
          <w:rFonts w:ascii="Times" w:hAnsi="Times" w:eastAsia="Times"/>
          <w:b w:val="0"/>
          <w:i w:val="0"/>
          <w:color w:val="000000"/>
          <w:sz w:val="22"/>
        </w:rPr>
        <w:t>follow, if it does not happen simultaneously.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make my proposal foolproof I have suggested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Allies think it necessary, they may keep their troops, at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 in India, not for keeping internal order but for preventing </w:t>
      </w:r>
      <w:r>
        <w:rPr>
          <w:rFonts w:ascii="Times" w:hAnsi="Times" w:eastAsia="Times"/>
          <w:b w:val="0"/>
          <w:i w:val="0"/>
          <w:color w:val="000000"/>
          <w:sz w:val="22"/>
        </w:rPr>
        <w:t>Japanese aggression and defending China. So far as India is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we must become free even as America and Great Britain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are. The Allied troops will remain in India during the war under treaty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free Indian Government that may be formed by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>India without any outside interference, direct or indirect.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 behalf of this proposal that I write this to enlist your </w:t>
      </w:r>
      <w:r>
        <w:rPr>
          <w:rFonts w:ascii="Times" w:hAnsi="Times" w:eastAsia="Times"/>
          <w:b w:val="0"/>
          <w:i w:val="0"/>
          <w:color w:val="000000"/>
          <w:sz w:val="22"/>
        </w:rPr>
        <w:t>active sympathy.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that it would commend itself to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Louis Fischer is carrying this letter to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any obscurity in my letter, you have but to send me </w:t>
      </w:r>
      <w:r>
        <w:rPr>
          <w:rFonts w:ascii="Times" w:hAnsi="Times" w:eastAsia="Times"/>
          <w:b w:val="0"/>
          <w:i w:val="0"/>
          <w:color w:val="000000"/>
          <w:sz w:val="22"/>
        </w:rPr>
        <w:t>word and I shall try to clear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finally that you will not resent this letter as an intrusion </w:t>
      </w:r>
      <w:r>
        <w:rPr>
          <w:rFonts w:ascii="Times" w:hAnsi="Times" w:eastAsia="Times"/>
          <w:b w:val="0"/>
          <w:i w:val="0"/>
          <w:color w:val="000000"/>
          <w:sz w:val="22"/>
        </w:rPr>
        <w:t>but take it as an approach from a friend and well-wisher of the Allies.</w:t>
      </w:r>
    </w:p>
    <w:p>
      <w:pPr>
        <w:autoSpaceDN w:val="0"/>
        <w:autoSpaceDE w:val="0"/>
        <w:widowControl/>
        <w:spacing w:line="220" w:lineRule="exact" w:before="86" w:after="0"/>
        <w:ind w:left="0" w:right="27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remain, </w:t>
      </w:r>
    </w:p>
    <w:p>
      <w:pPr>
        <w:autoSpaceDN w:val="0"/>
        <w:autoSpaceDE w:val="0"/>
        <w:widowControl/>
        <w:spacing w:line="220" w:lineRule="exact" w:before="80" w:after="0"/>
        <w:ind w:left="0" w:right="1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1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RESIDENT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RANKLIN </w:t>
      </w:r>
      <w:r>
        <w:rPr>
          <w:rFonts w:ascii="Times" w:hAnsi="Times" w:eastAsia="Times"/>
          <w:b w:val="0"/>
          <w:i w:val="0"/>
          <w:color w:val="000000"/>
          <w:sz w:val="20"/>
        </w:rPr>
        <w:t>D. R</w:t>
      </w:r>
      <w:r>
        <w:rPr>
          <w:rFonts w:ascii="Times" w:hAnsi="Times" w:eastAsia="Times"/>
          <w:b w:val="0"/>
          <w:i w:val="0"/>
          <w:color w:val="000000"/>
          <w:sz w:val="16"/>
        </w:rPr>
        <w:t>OOSEVELT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G.N. 873. Also facsimile in </w:t>
      </w:r>
      <w:r>
        <w:rPr>
          <w:rFonts w:ascii="Times" w:hAnsi="Times" w:eastAsia="Times"/>
          <w:b w:val="0"/>
          <w:i/>
          <w:color w:val="000000"/>
          <w:sz w:val="18"/>
        </w:rPr>
        <w:t>Mahatma</w:t>
      </w:r>
      <w:r>
        <w:rPr>
          <w:rFonts w:ascii="Times" w:hAnsi="Times" w:eastAsia="Times"/>
          <w:b w:val="0"/>
          <w:i w:val="0"/>
          <w:color w:val="000000"/>
          <w:sz w:val="18"/>
        </w:rPr>
        <w:t>, Vol. VI, between pp.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152 and 153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LETTER TO SUSHILA NAYYAR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Do not stop writing to me altogether. Pyarelal and Mahadev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 to Bombay today. M. has gone there for the recommended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check-up and Pyarelal for his eyes. Mahadev will return within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Pyarelal will be staying on for eight days if necessary.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one may say is good. The times are hard. Mostly I observe </w:t>
      </w:r>
      <w:r>
        <w:rPr>
          <w:rFonts w:ascii="Times" w:hAnsi="Times" w:eastAsia="Times"/>
          <w:b w:val="0"/>
          <w:i w:val="0"/>
          <w:color w:val="000000"/>
          <w:sz w:val="22"/>
        </w:rPr>
        <w:t>silence. Janakibehn has come today.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4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USHILA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AYYAR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M.D.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L.H.M.C.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ELHI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83. LETTER TO LORD LINLITHGOW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 C. P.,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 LINLITHGOW,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approach you again on a humanitarian matter </w:t>
      </w:r>
      <w:r>
        <w:rPr>
          <w:rFonts w:ascii="Times" w:hAnsi="Times" w:eastAsia="Times"/>
          <w:b w:val="0"/>
          <w:i w:val="0"/>
          <w:color w:val="000000"/>
          <w:sz w:val="22"/>
        </w:rPr>
        <w:t>wholly unconnected with politics.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Rajendra Prasad, who has been touring in Bihar, brings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that British and American troops are spread all over Bihar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numberless cattle are slaughtered for their beef.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 milch cows and plough cattle. Though the number of cattle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great a vast number, if not the majority, are, as you are aware,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burden upon the land. Now if plough cattle and milch cows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slaughtered the burden increases and ploughing becomes difficult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milk supply which is already poor suffers further reduction.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if you can use your influence with the Military so as to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milch cows and plough cattle from slaughter.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656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  <w:tab w:pos="1190" w:val="left"/>
              </w:tabs>
              <w:autoSpaceDE w:val="0"/>
              <w:widowControl/>
              <w:spacing w:line="260" w:lineRule="exact" w:before="9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When you write to them please send my regards to Lady Anne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and Southby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I hope they and the baby are getting on well.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31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</w:t>
      </w:r>
    </w:p>
    <w:p>
      <w:pPr>
        <w:autoSpaceDN w:val="0"/>
        <w:autoSpaceDE w:val="0"/>
        <w:widowControl/>
        <w:spacing w:line="220" w:lineRule="exact" w:before="8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Transfer of Power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303</w:t>
      </w:r>
    </w:p>
    <w:p>
      <w:pPr>
        <w:autoSpaceDN w:val="0"/>
        <w:autoSpaceDE w:val="0"/>
        <w:widowControl/>
        <w:spacing w:line="292" w:lineRule="exact" w:before="362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84. LETTER TO KRISHNACHANDRA</w:t>
      </w:r>
    </w:p>
    <w:p>
      <w:pPr>
        <w:autoSpaceDN w:val="0"/>
        <w:autoSpaceDE w:val="0"/>
        <w:widowControl/>
        <w:spacing w:line="270" w:lineRule="exact" w:before="1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1942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 [SHNA] CH [ANDRA],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Sinhraj be there. I will see about Chandrashekhar.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Mohan Singh. I think it should suffice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potassium permanganate in the water but it would be better for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have any doubt to boil it. Ask them. We shall manage with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further correspondence on the subject,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Lord Linlithgow”, </w:t>
      </w:r>
      <w:r>
        <w:rPr>
          <w:rFonts w:ascii="Times" w:hAnsi="Times" w:eastAsia="Times"/>
          <w:b w:val="0"/>
          <w:i w:val="0"/>
          <w:color w:val="000000"/>
          <w:sz w:val="18"/>
        </w:rPr>
        <w:t>27-7-1942.</w:t>
      </w:r>
    </w:p>
    <w:p>
      <w:pPr>
        <w:autoSpaceDN w:val="0"/>
        <w:autoSpaceDE w:val="0"/>
        <w:widowControl/>
        <w:spacing w:line="220" w:lineRule="exact" w:before="2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Lady Anne Hope, eldest daughter of Lord Linlithgow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Patrick H. J. Southby, R.N., Lady Anne Hope’s husband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72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 cereal in place of wheat. We shall live on potatoes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roots if we do not get even </w:t>
      </w:r>
      <w:r>
        <w:rPr>
          <w:rFonts w:ascii="Times" w:hAnsi="Times" w:eastAsia="Times"/>
          <w:b w:val="0"/>
          <w:i/>
          <w:color w:val="000000"/>
          <w:sz w:val="22"/>
        </w:rPr>
        <w:t>bajra, jawar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rice, etc., or,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worsens still further, on whatever God gives.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should be given by weight.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give facilities to Rajarao without much difficulty, </w:t>
      </w:r>
      <w:r>
        <w:rPr>
          <w:rFonts w:ascii="Times" w:hAnsi="Times" w:eastAsia="Times"/>
          <w:b w:val="0"/>
          <w:i w:val="0"/>
          <w:color w:val="000000"/>
          <w:sz w:val="22"/>
        </w:rPr>
        <w:t>then do so.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the Ferozepur people stay.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Whatever is necessary should be done for Ramdas’s friends.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4436; also S.N. 24485</w:t>
      </w:r>
    </w:p>
    <w:p>
      <w:pPr>
        <w:autoSpaceDN w:val="0"/>
        <w:autoSpaceDE w:val="0"/>
        <w:widowControl/>
        <w:spacing w:line="292" w:lineRule="exact" w:before="462" w:after="0"/>
        <w:ind w:left="0" w:right="18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85. QUESTION BOX</w:t>
      </w:r>
    </w:p>
    <w:p>
      <w:pPr>
        <w:autoSpaceDN w:val="0"/>
        <w:autoSpaceDE w:val="0"/>
        <w:widowControl/>
        <w:spacing w:line="266" w:lineRule="exact" w:before="246" w:after="0"/>
        <w:ind w:left="0" w:right="2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MISSION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Goseva Sangh Conference of 1st February last held at </w:t>
      </w:r>
      <w:r>
        <w:rPr>
          <w:rFonts w:ascii="Times" w:hAnsi="Times" w:eastAsia="Times"/>
          <w:b w:val="0"/>
          <w:i w:val="0"/>
          <w:color w:val="000000"/>
          <w:sz w:val="22"/>
        </w:rPr>
        <w:t>Wardha I said:</w:t>
      </w:r>
    </w:p>
    <w:p>
      <w:pPr>
        <w:autoSpaceDN w:val="0"/>
        <w:autoSpaceDE w:val="0"/>
        <w:widowControl/>
        <w:spacing w:line="240" w:lineRule="exact" w:before="8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Chaunde Maharaj . . . whilst he acepts my facts and even arguments . . 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says, ‘what about the public sentiment? They somehow want to save the cow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butcher.’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again</w:t>
      </w:r>
    </w:p>
    <w:p>
      <w:pPr>
        <w:autoSpaceDN w:val="0"/>
        <w:autoSpaceDE w:val="0"/>
        <w:widowControl/>
        <w:spacing w:line="240" w:lineRule="exact" w:before="1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the good Chaunde Maharaj wonders if people can be persuaded to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 that dead cow’s hide is sacred.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Chaunde Maharaj of Govardhan Sanstha, who was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meeting, came to me and told me that the remark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to him as he did not favour the purchase of cows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butchers and did not discard the use of dead cattle hide. I told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would mention his assurance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reminds 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has appeared without the mention and it is likely to harm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Institution. I am sorry, I forgot to mention the conversation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my omission caused grief to the Maharaj. As to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dead cattle hide, I may point out that it is not enough not to discard </w:t>
      </w:r>
      <w:r>
        <w:rPr>
          <w:rFonts w:ascii="Times" w:hAnsi="Times" w:eastAsia="Times"/>
          <w:b w:val="0"/>
          <w:i w:val="0"/>
          <w:color w:val="000000"/>
          <w:sz w:val="22"/>
        </w:rPr>
        <w:t>the use of dead cattle hide, it is necessary to discard the use of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All-India Goseva Sangh Conference”, 1-2-1942.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 hide and insist on the use of dead cattle hide where slaughter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hide was used. Probably that is what his letter means but has failed to </w:t>
      </w:r>
      <w:r>
        <w:rPr>
          <w:rFonts w:ascii="Times" w:hAnsi="Times" w:eastAsia="Times"/>
          <w:b w:val="0"/>
          <w:i w:val="0"/>
          <w:color w:val="000000"/>
          <w:sz w:val="22"/>
        </w:rPr>
        <w:t>convey.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Sevagram</w:t>
      </w:r>
      <w:r>
        <w:rPr>
          <w:rFonts w:ascii="Times" w:hAnsi="Times" w:eastAsia="Times"/>
          <w:b w:val="0"/>
          <w:i w:val="0"/>
          <w:color w:val="000000"/>
          <w:sz w:val="22"/>
        </w:rPr>
        <w:t>, July 3, 1942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12-7-1942</w:t>
      </w:r>
    </w:p>
    <w:p>
      <w:pPr>
        <w:autoSpaceDN w:val="0"/>
        <w:autoSpaceDE w:val="0"/>
        <w:widowControl/>
        <w:spacing w:line="292" w:lineRule="exact" w:before="370" w:after="0"/>
        <w:ind w:left="0" w:right="142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86.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too much disturbed about me. There is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>fatigue. I shall try to give me as much rest as possible.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728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J. L. and Mridula are coming tomorrow. Satyavati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tonight. Profulla tomorrow.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Ku. and Kamla are here. So you see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 large family. Kher was here about Goseva and several others. </w:t>
      </w:r>
      <w:r>
        <w:rPr>
          <w:rFonts w:ascii="Times" w:hAnsi="Times" w:eastAsia="Times"/>
          <w:b w:val="0"/>
          <w:i w:val="0"/>
          <w:color w:val="000000"/>
          <w:sz w:val="22"/>
        </w:rPr>
        <w:t>They all went yesterday or the day before.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Jodhpur’s letter is bad but what more can you expect from these </w:t>
      </w:r>
      <w:r>
        <w:rPr>
          <w:rFonts w:ascii="Times" w:hAnsi="Times" w:eastAsia="Times"/>
          <w:b w:val="0"/>
          <w:i w:val="0"/>
          <w:color w:val="000000"/>
          <w:sz w:val="22"/>
        </w:rPr>
        <w:t>gentlemen. Let us hope that Sri Prakasa’s visit will be fruitful.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has a little fever today after a long spell of freedom. I think </w:t>
      </w:r>
      <w:r>
        <w:rPr>
          <w:rFonts w:ascii="Times" w:hAnsi="Times" w:eastAsia="Times"/>
          <w:b w:val="0"/>
          <w:i w:val="0"/>
          <w:color w:val="000000"/>
          <w:sz w:val="22"/>
        </w:rPr>
        <w:t>she will be free tomorrow.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Narendra Dev is splendid. He has 4 lb. of milk and still feels </w:t>
      </w:r>
      <w:r>
        <w:rPr>
          <w:rFonts w:ascii="Times" w:hAnsi="Times" w:eastAsia="Times"/>
          <w:b w:val="0"/>
          <w:i w:val="0"/>
          <w:color w:val="000000"/>
          <w:sz w:val="22"/>
        </w:rPr>
        <w:t>hungry !!!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4136. Courtesy: Amrit Kaur. Also G.N. 7445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LETTER TO SUSHILA NAYYAR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1942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is for you to see. I have written to Shirin that I shall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consulting Mahmud and Zohra. I have called Dr. Yusuf. If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any suggestions, you will let me know.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weather is quite cool at the moment and so I am feeling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In the margin somebody has written “has come today”.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3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fit. Ba had fever yesterday. Today it has almost come down. She </w:t>
      </w:r>
      <w:r>
        <w:rPr>
          <w:rFonts w:ascii="Times" w:hAnsi="Times" w:eastAsia="Times"/>
          <w:b w:val="0"/>
          <w:i w:val="0"/>
          <w:color w:val="000000"/>
          <w:sz w:val="22"/>
        </w:rPr>
        <w:t>is fine. Her temperature is 99</w:t>
      </w:r>
      <w:r>
        <w:rPr>
          <w:rFonts w:ascii="Symbol" w:hAnsi="Symbol" w:eastAsia="Symbol"/>
          <w:b w:val="0"/>
          <w:i w:val="0"/>
          <w:color w:val="000000"/>
          <w:sz w:val="22"/>
        </w:rPr>
        <w:t>∞</w:t>
      </w:r>
      <w:r>
        <w:rPr>
          <w:rFonts w:ascii="Times" w:hAnsi="Times" w:eastAsia="Times"/>
          <w:b w:val="0"/>
          <w:i w:val="0"/>
          <w:color w:val="000000"/>
          <w:sz w:val="22"/>
        </w:rPr>
        <w:t>. Pyarelal is in Bombay.</w:t>
      </w:r>
    </w:p>
    <w:p>
      <w:pPr>
        <w:autoSpaceDN w:val="0"/>
        <w:tabs>
          <w:tab w:pos="730" w:val="left"/>
        </w:tabs>
        <w:autoSpaceDE w:val="0"/>
        <w:widowControl/>
        <w:spacing w:line="298" w:lineRule="exact" w:before="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Amar is spinning, reading and having a good time.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will be doing well.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14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88. LETTER TO AMRIT KAUR</w:t>
      </w:r>
    </w:p>
    <w:p>
      <w:pPr>
        <w:autoSpaceDN w:val="0"/>
        <w:autoSpaceDE w:val="0"/>
        <w:widowControl/>
        <w:spacing w:line="286" w:lineRule="exact" w:before="106" w:after="0"/>
        <w:ind w:left="4470" w:right="0" w:firstLine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[About </w:t>
      </w:r>
      <w:r>
        <w:rPr>
          <w:rFonts w:ascii="Times" w:hAnsi="Times" w:eastAsia="Times"/>
          <w:b w:val="0"/>
          <w:i/>
          <w:color w:val="000000"/>
          <w:sz w:val="22"/>
        </w:rPr>
        <w:t>July 3, 1942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AMRIT,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worry about me. The fatigue is due purely to want of rest.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descend when you wish to but not so as to offend Shummy.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 will send for you when necessary. The weather just now is </w:t>
      </w:r>
      <w:r>
        <w:rPr>
          <w:rFonts w:ascii="Times" w:hAnsi="Times" w:eastAsia="Times"/>
          <w:b w:val="0"/>
          <w:i w:val="0"/>
          <w:color w:val="000000"/>
          <w:sz w:val="22"/>
        </w:rPr>
        <w:t>superb.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4269. Courtesy: Amrit Kaur. Also G.N. 7901</w:t>
      </w:r>
    </w:p>
    <w:p>
      <w:pPr>
        <w:autoSpaceDN w:val="0"/>
        <w:autoSpaceDE w:val="0"/>
        <w:widowControl/>
        <w:spacing w:line="292" w:lineRule="exact" w:before="422" w:after="0"/>
        <w:ind w:left="0" w:right="162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89. GURU GOVIND SINGH</w:t>
      </w:r>
    </w:p>
    <w:p>
      <w:pPr>
        <w:autoSpaceDN w:val="0"/>
        <w:autoSpaceDE w:val="0"/>
        <w:widowControl/>
        <w:spacing w:line="28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last after diligent search Mahadev Desai and others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traced the writing in which I have referred to Guru Govind Singh.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9th April, 1925. It is headed ‘My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Revolutionary’. I would commend it to my Sikh friends and,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matter, others the whole of the article. It is seasonable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profit by it, whether they accept or reject the views propounded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Here I must content myself with only relevant extracts from that </w:t>
      </w:r>
      <w:r>
        <w:rPr>
          <w:rFonts w:ascii="Times" w:hAnsi="Times" w:eastAsia="Times"/>
          <w:b w:val="0"/>
          <w:i w:val="0"/>
          <w:color w:val="000000"/>
          <w:sz w:val="22"/>
        </w:rPr>
        <w:t>article. Here they are: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 where too Gandhiji speaks of fatigue.</w:t>
      </w:r>
    </w:p>
    <w:p>
      <w:pPr>
        <w:autoSpaceDN w:val="0"/>
        <w:autoSpaceDE w:val="0"/>
        <w:widowControl/>
        <w:spacing w:line="220" w:lineRule="exact" w:before="2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article “For the Sikh Friends”, 26-6-42, Gandhiji had said that he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find the writing in which he was alleged to have said that Guru Govind Singh was </w:t>
      </w:r>
      <w:r>
        <w:rPr>
          <w:rFonts w:ascii="Times" w:hAnsi="Times" w:eastAsia="Times"/>
          <w:b w:val="0"/>
          <w:i w:val="0"/>
          <w:color w:val="000000"/>
          <w:sz w:val="18"/>
        </w:rPr>
        <w:t>a misguided patriot. For the text of the article,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“My Friend, The Revolutionary”, </w:t>
      </w:r>
      <w:r>
        <w:rPr>
          <w:rFonts w:ascii="Times" w:hAnsi="Times" w:eastAsia="Times"/>
          <w:b w:val="0"/>
          <w:i w:val="0"/>
          <w:color w:val="000000"/>
          <w:sz w:val="18"/>
        </w:rPr>
        <w:t>9-4-1925.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your objections against the revolutionaries is that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is not mass-movement, consequently the mass at large will be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little benefited by the revolution, for which we are preparing. That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indirectly saying that we shall be most benefited by it. Is it really what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 to say? Do you believe that those persons who are ever ready to die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country—those mad lovers of their country—I mean the revolutionaries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 in whom the spirit of </w:t>
      </w:r>
      <w:r>
        <w:rPr>
          <w:rFonts w:ascii="Times" w:hAnsi="Times" w:eastAsia="Times"/>
          <w:b w:val="0"/>
          <w:i/>
          <w:color w:val="000000"/>
          <w:sz w:val="18"/>
        </w:rPr>
        <w:t>Nishkama Karma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reigns, will betray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motherland and secure privileges for a life—this trifling life? It is true that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not drag the mass just now in the field of action, because we know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weak; but when the preparation is complete we shall call them in the open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field. We profess to understand the present Indian psychology full well,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we daily get the chance of weighing our brethren along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ourselves. We know the mass of India is after all Indian, it is not weak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itself but there is want of efficient leaders; so when we have begot the number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leaders required by constant propaganda and preaching, and the arms,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not shrink from calling, and if necessary, dragging the mass in the open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field to prove that they are the descendants of Shivaji, Ranjit, Pratap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Govind Singh. Besides we have been constantly preaching that the mass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for the revolution but the revolution is for the mass. Is it sufficient to </w:t>
      </w:r>
      <w:r>
        <w:rPr>
          <w:rFonts w:ascii="Times" w:hAnsi="Times" w:eastAsia="Times"/>
          <w:b w:val="0"/>
          <w:i w:val="0"/>
          <w:color w:val="000000"/>
          <w:sz w:val="18"/>
        </w:rPr>
        <w:t>remove your prejudice in this connection?</w:t>
      </w:r>
    </w:p>
    <w:p>
      <w:pPr>
        <w:autoSpaceDN w:val="0"/>
        <w:autoSpaceDE w:val="0"/>
        <w:widowControl/>
        <w:spacing w:line="260" w:lineRule="exact" w:before="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neither say nor imply that the revolutionary benefits if the masses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not. On the contrary, and as a rule, the revolutionary never benefits in the </w:t>
      </w:r>
      <w:r>
        <w:rPr>
          <w:rFonts w:ascii="Times" w:hAnsi="Times" w:eastAsia="Times"/>
          <w:b w:val="0"/>
          <w:i w:val="0"/>
          <w:color w:val="000000"/>
          <w:sz w:val="18"/>
        </w:rPr>
        <w:t>ordinary sense of the word. If the revolutionaries succeed in attracting, not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‘dragging’, the masses to them, they will find that the murderous campaign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totally unnecessary. It sounds very pleasant and exciting to talk of ‘the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descendants of Shivaji, Ranjit, Pratap and Govind Singh’. But is it true?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all descendants of these heroes in the sense in which the writer understands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it? We are their countrymen, but their descendants are the military classes.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in future be able to obliterate caste, but today it persists, and therefore the </w:t>
      </w:r>
      <w:r>
        <w:rPr>
          <w:rFonts w:ascii="Times" w:hAnsi="Times" w:eastAsia="Times"/>
          <w:b w:val="0"/>
          <w:i w:val="0"/>
          <w:color w:val="000000"/>
          <w:sz w:val="18"/>
        </w:rPr>
        <w:t>claim put up by the writer cannot in my opinion be sustained.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Last of all, I shall ask you to answer these questions: Was Guru Govind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Singh a misguided patriot because he believed in warfare for noble cause?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you like to say about Washington, Garibaldi and Lenin? What do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of Kamal Pasha and De Valera? Would you like to call Shivaji and Pratap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well-meaning and sacrificing physicians who prescribed arsenic when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have given fresh grape-juice? Will you like to call Krishna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Europeanized because he believed also in the </w:t>
      </w:r>
      <w:r>
        <w:rPr>
          <w:rFonts w:ascii="Times" w:hAnsi="Times" w:eastAsia="Times"/>
          <w:b w:val="0"/>
          <w:i/>
          <w:color w:val="000000"/>
          <w:sz w:val="18"/>
        </w:rPr>
        <w:t>vinasha of dushkritas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?     This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hard or rather awkward question. But I dare not shirk it. In the first instance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Guru Govind Singh and the others whose names are mentioned did not believe </w:t>
      </w:r>
      <w:r>
        <w:rPr>
          <w:rFonts w:ascii="Times" w:hAnsi="Times" w:eastAsia="Times"/>
          <w:b w:val="0"/>
          <w:i w:val="0"/>
          <w:color w:val="000000"/>
          <w:sz w:val="18"/>
        </w:rPr>
        <w:t>in secret murder. In the second, these patriots knew their work and their men,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whereas the modern Indian revolutionary does not know his work. He has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men, he has not the atmosphere, that the patriots mentioned had. Though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views are derived from my theory of life I have not put them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 on that ground. I have based my opposition to the revolutionaries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sole ground of expedience. Therefore, to compare their activities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of Guru Govind Singh or Washington or Garibaldi or Lenin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misleading and dangerous. But by test of the theory of non-violence I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hesitate to say that it is highly likely that, had I lived as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contemporary and in the respective countries, I would have called every one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a misguided patriot, even though a succeessful and brave warrior. As it is,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must not judge them. I disbelieve history so far as details of acts of heroes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concerned. I accept broad facts of history and draw my own lessons for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conduct. I do not want to repeat it in so far as the broad facts contradict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highest laws of life. But I positively refuse to judge men from the scanty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material furnished to us by history. </w:t>
      </w:r>
      <w:r>
        <w:rPr>
          <w:rFonts w:ascii="Times" w:hAnsi="Times" w:eastAsia="Times"/>
          <w:b w:val="0"/>
          <w:i/>
          <w:color w:val="000000"/>
          <w:sz w:val="18"/>
        </w:rPr>
        <w:t>De mortuis nil nisi bonum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Kamal Pasha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De Valera too I cannot judge. But for me as a believer in non-violence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out-and-out they cannot be my guides in life in so far as their faith in war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concerned. I believe in Krishna perhaps more than the writer. But my Krishna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the Lord of the Universe, the creator, preserver and destroyer of us all.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destroy because He creates. But I must not be drawn into a philosophical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religious argument with my friends. I have not the qualifications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teaching my philosophy of life. I have barely qualifications for practising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philosophy I believe. I am but a poor struggling soul yearning to be wholly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good—wholly truthful and wholly non-violent in thought, word and deed,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 failing to reach the ideal which I know to be there. I admit, and assure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revolutionary friends, it is a painful climb, but the pain of it is a positive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pleasure for me. Each step upward makes me feel stronger and fit for the next.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all that pain and the pleasure are for me. The revolutionaries are at liberty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reject the whole of my philosophy. To them I merely present my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experiences as a co-worker in the same cause even as I have successfully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presented them to the Ali Brothers and many other friends. They can and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applaud whole-heartedly the action of Mustafa Kamal Pasha and possibly 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Valera and Lenin. But they realize with me that India is not like Turkey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Ireland or Russia and that revolutionary activity is suicidal at this stage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country’s life at any rate, if not for all time, in a country so vast,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hopelessly divided and with the masses so deeply sunk in pauperism and so </w:t>
      </w:r>
      <w:r>
        <w:rPr>
          <w:rFonts w:ascii="Times" w:hAnsi="Times" w:eastAsia="Times"/>
          <w:b w:val="0"/>
          <w:i w:val="0"/>
          <w:color w:val="000000"/>
          <w:sz w:val="18"/>
        </w:rPr>
        <w:t>fearfully terror-struck.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reverted to the same subject in another article written a short </w:t>
      </w:r>
      <w:r>
        <w:rPr>
          <w:rFonts w:ascii="Times" w:hAnsi="Times" w:eastAsia="Times"/>
          <w:b w:val="0"/>
          <w:i w:val="0"/>
          <w:color w:val="000000"/>
          <w:sz w:val="22"/>
        </w:rPr>
        <w:t>time after, from which I need take only the following lines: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belief about the Sikh Gurus is that they were all deeply religious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teachers and reformers, that they were all Hindus, and that Guru Govind Singh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one of the greatest defenders of Hinduism. I believe too that he drew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sword in its defence. But I cannot judge his actions nor can I use him as my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model so far as his resort to the sword is concerned.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be clear even to him who runs that I never applied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‘misguided patriot’, to the Great Guru and that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a word in disrespect or of which I have any reason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or to repent. I abide by every word I have said in that article.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now that the source of the mischief has been traced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abate entirely and the Sikhs will count me, though a humble Hindu, as </w:t>
      </w:r>
      <w:r>
        <w:rPr>
          <w:rFonts w:ascii="Times" w:hAnsi="Times" w:eastAsia="Times"/>
          <w:b w:val="0"/>
          <w:i w:val="0"/>
          <w:color w:val="000000"/>
          <w:sz w:val="22"/>
        </w:rPr>
        <w:t>a fellow devotee of the Panth.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July 4, 1942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12-7-1942</w:t>
      </w:r>
    </w:p>
    <w:p>
      <w:pPr>
        <w:autoSpaceDN w:val="0"/>
        <w:autoSpaceDE w:val="0"/>
        <w:widowControl/>
        <w:spacing w:line="292" w:lineRule="exact" w:before="470" w:after="0"/>
        <w:ind w:left="0" w:right="196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90. “SARVODAYA”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Lovers of Hindi already know that the </w:t>
      </w:r>
      <w:r>
        <w:rPr>
          <w:rFonts w:ascii="Times" w:hAnsi="Times" w:eastAsia="Times"/>
          <w:b w:val="0"/>
          <w:i/>
          <w:color w:val="000000"/>
          <w:sz w:val="22"/>
        </w:rPr>
        <w:t>Sarvodaya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monthly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from Wardha. Kaka Kalelkar and Dada Dharmadhikari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editors. In fact there are three editors because Kishorelal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contributes to every issue. The aim of this monthly is to conduct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theoretical discussion of the science of satyagraha and to propagate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purest form, so that the whole world may be uplifted.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monthly is being published for the last four years but every year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a loss of about two to three thousand rupees.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is whether it should be continued in spite of so much loss.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friends are of the opinion that </w:t>
      </w:r>
      <w:r>
        <w:rPr>
          <w:rFonts w:ascii="Times" w:hAnsi="Times" w:eastAsia="Times"/>
          <w:b w:val="0"/>
          <w:i/>
          <w:color w:val="000000"/>
          <w:sz w:val="22"/>
        </w:rPr>
        <w:t>Sarvodaya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continued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at a loss. While others ask if it is any use continuing it when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worth the cost of its production. Both these views can be defended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some extent. But the middle course would be to consult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subscribers. They do not have a clear picture of the loss. If they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publication of </w:t>
      </w:r>
      <w:r>
        <w:rPr>
          <w:rFonts w:ascii="Times" w:hAnsi="Times" w:eastAsia="Times"/>
          <w:b w:val="0"/>
          <w:i/>
          <w:color w:val="000000"/>
          <w:sz w:val="22"/>
        </w:rPr>
        <w:t>Sarvodaya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necessary, then each one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enroll at least one new subscriber, then alone can we make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loss. At present there are about nine hundred subscribers. The loss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covered if there are two thousand of them.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enroll new subscribers but are rich can themselves pay for </w:t>
      </w:r>
      <w:r>
        <w:rPr>
          <w:rFonts w:ascii="Times" w:hAnsi="Times" w:eastAsia="Times"/>
          <w:b w:val="0"/>
          <w:i w:val="0"/>
          <w:color w:val="000000"/>
          <w:sz w:val="22"/>
        </w:rPr>
        <w:t>one or two subscribers. There are always some people who are curious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“Sikhism”, 1-10-1925.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heading “Notes”.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5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would want a free copy. In fact they cannot afford to pay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subscription. So if we have someone to pay their subscription, </w:t>
      </w:r>
      <w:r>
        <w:rPr>
          <w:rFonts w:ascii="Times" w:hAnsi="Times" w:eastAsia="Times"/>
          <w:b w:val="0"/>
          <w:i/>
          <w:color w:val="000000"/>
          <w:sz w:val="22"/>
        </w:rPr>
        <w:t>Sarvodaya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be sent to them regularly. The main reason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publishing this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Sevak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those other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subscribers of </w:t>
      </w:r>
      <w:r>
        <w:rPr>
          <w:rFonts w:ascii="Times" w:hAnsi="Times" w:eastAsia="Times"/>
          <w:b w:val="0"/>
          <w:i/>
          <w:color w:val="000000"/>
          <w:sz w:val="22"/>
        </w:rPr>
        <w:t>Sarvodaya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also know about the loss. The policy of </w:t>
      </w:r>
      <w:r>
        <w:rPr>
          <w:rFonts w:ascii="Times" w:hAnsi="Times" w:eastAsia="Times"/>
          <w:b w:val="0"/>
          <w:i/>
          <w:color w:val="000000"/>
          <w:sz w:val="22"/>
        </w:rPr>
        <w:t>Sarvodaya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exactly the same as that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Sarvodaya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policy advocated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discussed theoretically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objectively. However, it is not obligatory on the part of the editors of </w:t>
      </w:r>
      <w:r>
        <w:rPr>
          <w:rFonts w:ascii="Times" w:hAnsi="Times" w:eastAsia="Times"/>
          <w:b w:val="0"/>
          <w:i/>
          <w:color w:val="000000"/>
          <w:sz w:val="22"/>
        </w:rPr>
        <w:t>Sarvodaya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follow the policy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propagate it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agree with it. There is another temptation in continuing </w:t>
      </w:r>
      <w:r>
        <w:rPr>
          <w:rFonts w:ascii="Times" w:hAnsi="Times" w:eastAsia="Times"/>
          <w:b w:val="0"/>
          <w:i/>
          <w:color w:val="000000"/>
          <w:sz w:val="22"/>
        </w:rPr>
        <w:t>Sarvodaya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i. e., since its editors try to keep it away from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 it will remain safe in case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 danger and people will </w:t>
      </w:r>
      <w:r>
        <w:rPr>
          <w:rFonts w:ascii="Times" w:hAnsi="Times" w:eastAsia="Times"/>
          <w:b w:val="0"/>
          <w:i w:val="0"/>
          <w:color w:val="000000"/>
          <w:sz w:val="22"/>
        </w:rPr>
        <w:t>get at least something through it.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July 4, 1942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 Sevak, </w:t>
      </w:r>
      <w:r>
        <w:rPr>
          <w:rFonts w:ascii="Times" w:hAnsi="Times" w:eastAsia="Times"/>
          <w:b w:val="0"/>
          <w:i w:val="0"/>
          <w:color w:val="000000"/>
          <w:sz w:val="22"/>
        </w:rPr>
        <w:t>12-7-1942</w:t>
      </w:r>
    </w:p>
    <w:p>
      <w:pPr>
        <w:autoSpaceDN w:val="0"/>
        <w:autoSpaceDE w:val="0"/>
        <w:widowControl/>
        <w:spacing w:line="292" w:lineRule="exact" w:before="370" w:after="0"/>
        <w:ind w:left="0" w:right="14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91.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4,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wrong with me. What can I report? What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reported I did report. The magnificent weather has not brought me </w:t>
      </w:r>
      <w:r>
        <w:rPr>
          <w:rFonts w:ascii="Times" w:hAnsi="Times" w:eastAsia="Times"/>
          <w:b w:val="0"/>
          <w:i w:val="0"/>
          <w:color w:val="000000"/>
          <w:sz w:val="22"/>
        </w:rPr>
        <w:t>strength. It can come only from rest. I am making adjustments.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Jodhpur is quite all right; not much is to be </w:t>
      </w:r>
      <w:r>
        <w:rPr>
          <w:rFonts w:ascii="Times" w:hAnsi="Times" w:eastAsia="Times"/>
          <w:b w:val="0"/>
          <w:i w:val="0"/>
          <w:color w:val="000000"/>
          <w:sz w:val="22"/>
        </w:rPr>
        <w:t>expected from these people.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is much better.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4137. Courtesy: Amrit Kaur. Also G.N. 7446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6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92. LETTER TO B. M. CHAUNDE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4, 1942</w:t>
      </w:r>
    </w:p>
    <w:p>
      <w:pPr>
        <w:autoSpaceDN w:val="0"/>
        <w:autoSpaceDE w:val="0"/>
        <w:widowControl/>
        <w:spacing w:line="260" w:lineRule="exact" w:before="82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you have reminded me. I shall correct the error.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you do not refuse to use hides of dead cattle.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that you object to hides of slaughtered animals and use </w:t>
      </w:r>
      <w:r>
        <w:rPr>
          <w:rFonts w:ascii="Times" w:hAnsi="Times" w:eastAsia="Times"/>
          <w:b w:val="0"/>
          <w:i w:val="0"/>
          <w:color w:val="000000"/>
          <w:sz w:val="22"/>
        </w:rPr>
        <w:t>leather got only from dead cattle.</w:t>
      </w:r>
    </w:p>
    <w:p>
      <w:pPr>
        <w:autoSpaceDN w:val="0"/>
        <w:autoSpaceDE w:val="0"/>
        <w:widowControl/>
        <w:spacing w:line="220" w:lineRule="exact" w:before="86" w:after="302"/>
        <w:ind w:left="0" w:right="4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72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8" w:lineRule="exact" w:before="0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ORAKSHA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AMSTHA </w:t>
      </w:r>
      <w:r>
        <w:rPr>
          <w:rFonts w:ascii="Times" w:hAnsi="Times" w:eastAsia="Times"/>
          <w:b w:val="0"/>
          <w:i w:val="0"/>
          <w:color w:val="000000"/>
          <w:sz w:val="20"/>
        </w:rPr>
        <w:t>455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ADASHIV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sectPr>
          <w:type w:val="continuous"/>
          <w:pgSz w:w="9360" w:h="12960"/>
          <w:pgMar w:top="726" w:right="1350" w:bottom="478" w:left="1440" w:header="720" w:footer="720" w:gutter="0"/>
          <w:cols w:num="2" w:equalWidth="0">
            <w:col w:w="3727" w:space="0"/>
            <w:col w:w="284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994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350" w:bottom="478" w:left="1440" w:header="720" w:footer="720" w:gutter="0"/>
          <w:cols w:num="2" w:equalWidth="0">
            <w:col w:w="3727" w:space="0"/>
            <w:col w:w="284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200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93. QUESTION BOX</w:t>
      </w:r>
    </w:p>
    <w:p>
      <w:pPr>
        <w:autoSpaceDN w:val="0"/>
        <w:autoSpaceDE w:val="0"/>
        <w:widowControl/>
        <w:spacing w:line="266" w:lineRule="exact" w:before="126" w:after="0"/>
        <w:ind w:left="0" w:right="20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ONFLAGRATION</w:t>
      </w:r>
    </w:p>
    <w:p>
      <w:pPr>
        <w:autoSpaceDN w:val="0"/>
        <w:autoSpaceDE w:val="0"/>
        <w:widowControl/>
        <w:spacing w:line="220" w:lineRule="exact" w:before="7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What is the difference between Nero and yourself? Nero was fiddling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Rome was burning. Will you be also fiddling in Sevagram after you have ignited the </w:t>
      </w:r>
      <w:r>
        <w:rPr>
          <w:rFonts w:ascii="Times" w:hAnsi="Times" w:eastAsia="Times"/>
          <w:b w:val="0"/>
          <w:i w:val="0"/>
          <w:color w:val="000000"/>
          <w:sz w:val="18"/>
        </w:rPr>
        <w:t>fire which you will not be able to quench?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difference will be known if match, if I have ever to 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does not prove a ‘damp squib’. Instead of fiddling in Sevagram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expect to find me perishing in the flames of my own starting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cannot regulate or restrain them. But I have a grouse against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you shove all the blame on to me for all that may happen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reason of my taking action for the discharge of an overdue debt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that, too, just when the discharge has become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 of my life?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schools the rulers teach us to sing “Britons never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slaves.” How can the refrain enthuse their slaves? The British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pouring blood like water and squandering gold like dust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their liberty. Or, is it their right to enslave India and Africa?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Indians do less to free themselves from bondage?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misuse of language to liken to the action of Nero that of a man who,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escape living death, lights his own funeral pyre to end the </w:t>
      </w:r>
      <w:r>
        <w:rPr>
          <w:rFonts w:ascii="Times" w:hAnsi="Times" w:eastAsia="Times"/>
          <w:b w:val="0"/>
          <w:i w:val="0"/>
          <w:color w:val="000000"/>
          <w:sz w:val="22"/>
        </w:rPr>
        <w:t>agony.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“Question Box”, 3-7-1942.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type w:val="continuous"/>
          <w:pgSz w:w="9360" w:h="12960"/>
          <w:pgMar w:top="72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0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NDHRA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EPARATION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You have, no doubt unintentionally, rather adversely affected Maharaj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Kumar Sir Vijaya Anand’s popularity in Andhra by your ridiculing a part of Sir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Vijaya’s letter on Andhra separation;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do you regard Andhra separation in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same light as Pakistan, as some people in Andhra fear you do?</w:t>
      </w:r>
    </w:p>
    <w:p>
      <w:pPr>
        <w:autoSpaceDN w:val="0"/>
        <w:autoSpaceDE w:val="0"/>
        <w:widowControl/>
        <w:spacing w:line="260" w:lineRule="exact" w:before="34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are right in saying that I ridiculed Sir Vijaya’s letter.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take that liberty with him. But nothing could be further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thought than to discredit him in any way. What reflection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was meant for his informants. As his letter showed, he had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 impressions of his informants. Every one of us is liable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misled by our informants. He is among the very few zamindars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up the popular cause. It will be a pity if the Andhras,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a wrong construction on my letter to him, fail to avail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of his services.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second question, there can be no comparison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and Andhra separation. The Andhra separation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redistribution on a linguistic basis. The Andhras do not claim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nation having nothing in common with the rest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on the other hand is a demand for carving out of India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 to be treated as a wholly independent sovereign State. Thus </w:t>
      </w:r>
      <w:r>
        <w:rPr>
          <w:rFonts w:ascii="Times" w:hAnsi="Times" w:eastAsia="Times"/>
          <w:b w:val="0"/>
          <w:i w:val="0"/>
          <w:color w:val="000000"/>
          <w:sz w:val="22"/>
        </w:rPr>
        <w:t>there seems to be nothing common between the two.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July 5, 1942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12-7-1942</w:t>
      </w:r>
    </w:p>
    <w:p>
      <w:pPr>
        <w:autoSpaceDN w:val="0"/>
        <w:autoSpaceDE w:val="0"/>
        <w:widowControl/>
        <w:spacing w:line="292" w:lineRule="exact" w:before="370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94. LETTER TO C. RAJAGOPALACHARI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5,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was telling me how sad you were over my obstinacy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appreciating what was so plain to you.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I can say is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want of will about me. But I am built that way. Once an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possesses me I can’t easily get rid of the possession. I suppose you are </w:t>
      </w:r>
      <w:r>
        <w:rPr>
          <w:rFonts w:ascii="Times" w:hAnsi="Times" w:eastAsia="Times"/>
          <w:b w:val="0"/>
          <w:i w:val="0"/>
          <w:color w:val="000000"/>
          <w:sz w:val="22"/>
        </w:rPr>
        <w:t>of the same build. Therefore there seems to be no escape but to suffer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Andhras”, 20-3-1942.</w:t>
      </w:r>
    </w:p>
    <w:p>
      <w:pPr>
        <w:autoSpaceDN w:val="0"/>
        <w:autoSpaceDE w:val="0"/>
        <w:widowControl/>
        <w:spacing w:line="220" w:lineRule="exact" w:before="2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of the opinion that in order to hasten the formation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Government, the Congress should acknowledge the Muslim League’s claim </w:t>
      </w:r>
      <w:r>
        <w:rPr>
          <w:rFonts w:ascii="Times" w:hAnsi="Times" w:eastAsia="Times"/>
          <w:b w:val="0"/>
          <w:i w:val="0"/>
          <w:color w:val="000000"/>
          <w:sz w:val="18"/>
        </w:rPr>
        <w:t>for separation.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each other’s limitations.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reason for writing this is different. Vallabhbhai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He is firmly of opinion that in carrying on your propaganda,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breaking the written word. So long as you remain a 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Assembly under the Congress ticket, which binds its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carry out the policy from time to time laid down by the A. I. C. 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bound to carry it out. If that is so, it is your duty to resign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membership of the Assembly.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may not discuss at this stage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reasonableness or otherwise of the pledge. I want you to be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board. You should obey Vallabhbhai’s ruling. The other members </w:t>
      </w:r>
      <w:r>
        <w:rPr>
          <w:rFonts w:ascii="Times" w:hAnsi="Times" w:eastAsia="Times"/>
          <w:b w:val="0"/>
          <w:i w:val="0"/>
          <w:color w:val="000000"/>
          <w:sz w:val="22"/>
        </w:rPr>
        <w:t>too feel likewise.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any case I have told you it will be most becoming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sever your connection with the Congress and then carry on </w:t>
      </w:r>
      <w:r>
        <w:rPr>
          <w:rFonts w:ascii="Times" w:hAnsi="Times" w:eastAsia="Times"/>
          <w:b w:val="0"/>
          <w:i w:val="0"/>
          <w:color w:val="000000"/>
          <w:sz w:val="22"/>
        </w:rPr>
        <w:t>your campaign with all the zeal and ability you are capable of.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2091</w:t>
      </w:r>
    </w:p>
    <w:p>
      <w:pPr>
        <w:autoSpaceDN w:val="0"/>
        <w:autoSpaceDE w:val="0"/>
        <w:widowControl/>
        <w:spacing w:line="292" w:lineRule="exact" w:before="362" w:after="0"/>
        <w:ind w:left="0" w:right="9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95. TO MUSLIM CORRESPONDENTS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“How can you think of a mass movement for liberation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closing with Muslims?”, ask Muslim correspondents whose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 my file. I used at one time to think like my correspondents.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for the moment I cannot reach the Muslim mind. The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 blocks my way. I try to read the League newspapers.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a peep into the League mind in so far as they represent it.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opinion I am thoroughly untrustworthy. Even my services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Khilafat days wear for them a sinister meaning. I am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in my mind that this is a passing phase. I am not aware of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 single disservice to any Muslim cause or a Muslim person. </w:t>
      </w:r>
      <w:r>
        <w:rPr>
          <w:rFonts w:ascii="Times" w:hAnsi="Times" w:eastAsia="Times"/>
          <w:b w:val="0"/>
          <w:i w:val="0"/>
          <w:color w:val="000000"/>
          <w:sz w:val="22"/>
        </w:rPr>
        <w:t>Thank God, even today I claim numerous Muslim friends.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do not know how to get rid of the distrust. “Give Pakistan,”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my critics. I answer, “It is not in my giving.” If I felt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rightness of the demand, I should certainly work for it side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with the League. But I do not. I would like to be convinced. </w:t>
      </w:r>
      <w:r>
        <w:rPr>
          <w:rFonts w:ascii="Times" w:hAnsi="Times" w:eastAsia="Times"/>
          <w:b w:val="0"/>
          <w:i w:val="0"/>
          <w:color w:val="000000"/>
          <w:sz w:val="22"/>
        </w:rPr>
        <w:t>Nobody has yet told me all its implications. Those that are described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He resigned from the Congress and the Assembly on July 15.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C. Rajagopalachari”, 12-7-1942.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anti-Pakistan Press are too terrible to contemplate. But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them from the opposition. Only the protagonists know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and mean. I plead for such an exposition. Surely Pakistanis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convert the opposition, not to force them? Has an attempt been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meet the opposition in a friendly manner and to convert </w:t>
      </w:r>
      <w:r>
        <w:rPr>
          <w:rFonts w:ascii="Times" w:hAnsi="Times" w:eastAsia="Times"/>
          <w:b w:val="0"/>
          <w:i w:val="0"/>
          <w:color w:val="000000"/>
          <w:sz w:val="22"/>
        </w:rPr>
        <w:t>them? I am sure the Congress is willing to be converted, let alone me.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am I to do meanwhile? I feel that now is the time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to play an effective part in the fortunes of the war, if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free from British servitude. I am convinced too that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stands in the way of that freedom except British unwillingness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India as the happy hunting-ground for the British that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for three centuries. If she gives up India, she might as well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fighting, says the imperialist. If such is the case, what is all this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for? The original fighters are Great Britain and Germany. Was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hidden stake between the two? This is all speculation I know.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will be known presently. Thinking Indians cannot idle away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 think that even a large number, if not all of us, are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 any    sacrifice that may fall to our lot, would impress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rulers that they can no longer hold India as a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possession. I believe too that such a number is available. Needless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their action must be non-violent, irrespective of their belief,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military man’s has often to be, on behalf of his cause.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has been conceived in the interest of the whole of India.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fighters will gain no more than the poorest Indian. They will fight, not </w:t>
      </w:r>
      <w:r>
        <w:rPr>
          <w:rFonts w:ascii="Times" w:hAnsi="Times" w:eastAsia="Times"/>
          <w:b w:val="0"/>
          <w:i w:val="0"/>
          <w:color w:val="000000"/>
          <w:sz w:val="22"/>
        </w:rPr>
        <w:t>to seize power but to end the foreign domination, cost what it may.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will happen after, if ever we reach that stage, will depend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how we act when the all-powerful British hand is withdrawn.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quarrel among ourselves or we may adjust our quarrels and agree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set up ordered rule on behalf of the people. It may be a democratic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or unadulterated autocracy or oligarchy. The conception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that of a settlement with the British Government. That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only if there is a settlement between the principal parties,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preliminary the Congress and the League. But that so far as I can </w:t>
      </w:r>
      <w:r>
        <w:rPr>
          <w:rFonts w:ascii="Times" w:hAnsi="Times" w:eastAsia="Times"/>
          <w:b w:val="0"/>
          <w:i w:val="0"/>
          <w:color w:val="000000"/>
          <w:sz w:val="22"/>
        </w:rPr>
        <w:t>see is not to be.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only settlement with the British Government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that their rule should end leaving India to her fate. Thus assuming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British leave, there is no government and no constitution,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or other. Therefore there is no Central Government. Militarily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powerful party may set up its rule and impose it on India if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 submit. Muslims may declare Pakistan and nobody may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 them. Hindus may do likewise, Sikhs may set up their rule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territories inhabited by them. There is no end to the possibilities.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 this idle speculation let me suggest one more addition.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and the League being best organized parties in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come to terms and set up a provisional government acceptable to </w:t>
      </w:r>
      <w:r>
        <w:rPr>
          <w:rFonts w:ascii="Times" w:hAnsi="Times" w:eastAsia="Times"/>
          <w:b w:val="0"/>
          <w:i w:val="0"/>
          <w:color w:val="000000"/>
          <w:sz w:val="22"/>
        </w:rPr>
        <w:t>all. And this may be followed by a duly elected Constituent Assembly.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has only one aim—that is, of displacing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Power. If that happy event comes about and if it is followed by </w:t>
      </w:r>
      <w:r>
        <w:rPr>
          <w:rFonts w:ascii="Times" w:hAnsi="Times" w:eastAsia="Times"/>
          <w:b w:val="0"/>
          <w:i w:val="0"/>
          <w:color w:val="000000"/>
          <w:sz w:val="22"/>
        </w:rPr>
        <w:t>a stable government, it will most assuredly decide the fate of the war—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hope in a non-violent manner. India can show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during this war at any rate. Why should not Muslims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Pakistan but also believe in independent India join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struggle? If on the other hand they believe in Pakistan through British </w:t>
      </w:r>
      <w:r>
        <w:rPr>
          <w:rFonts w:ascii="Times" w:hAnsi="Times" w:eastAsia="Times"/>
          <w:b w:val="0"/>
          <w:i w:val="0"/>
          <w:color w:val="000000"/>
          <w:sz w:val="22"/>
        </w:rPr>
        <w:t>aid and under British aegis, it is a different story. I have no place in it.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July 6, 1942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12-7-1942</w:t>
      </w:r>
    </w:p>
    <w:p>
      <w:pPr>
        <w:autoSpaceDN w:val="0"/>
        <w:autoSpaceDE w:val="0"/>
        <w:widowControl/>
        <w:spacing w:line="292" w:lineRule="exact" w:before="450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96. A. I. S. A. AND KINDRED INSTITUTIONS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the connection with present politics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and the staff of the A.I.S.A., A. I. V. I. A., the Hindustani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Talimi Sangh and the kindred institutions was raised at the recent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of the A. I. S. A. held in Wardha and is being raised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correspondents. It is better therefore for me to give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in sufficient detail for the guidance of the persons concerned.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institutions, though some are creations of the Congress,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autonomous and unconnected with Congress or other politics.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mission is humanitarian, social, educational, economic 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combined. Their work is wholly constructive and creative.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that most men and women in charge of them are Congressmen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Congress-minded, though they are open to all. There are cases of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unconnected with the Congress being found actively engaged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or aiding them. These institutions must not lose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non-political character of theirs, if they are to retain their prestige, </w:t>
      </w:r>
      <w:r>
        <w:rPr>
          <w:rFonts w:ascii="Times" w:hAnsi="Times" w:eastAsia="Times"/>
          <w:b w:val="0"/>
          <w:i w:val="0"/>
          <w:color w:val="000000"/>
          <w:sz w:val="22"/>
        </w:rPr>
        <w:t>usefulness, and efficiency such as it is.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simple enough. But the question raised is complicated. It </w:t>
      </w:r>
      <w:r>
        <w:rPr>
          <w:rFonts w:ascii="Times" w:hAnsi="Times" w:eastAsia="Times"/>
          <w:b w:val="0"/>
          <w:i w:val="0"/>
          <w:color w:val="000000"/>
          <w:sz w:val="22"/>
        </w:rPr>
        <w:t>is clear that the members and the staff may not take part in any civil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appeared under the heading “Notes”.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movement and be still connected with these organizations.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are they to do if they see a civil resister belaboured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lathi charge takes place in front of them? I say unhesitatingly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workers in these institutions are bound to render such aid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at the moment without considering the consequences.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intervention is itself pure humanitarian work. Persons engaged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institutions must not be cowards nor may their work be used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halter round their necks making them useless for service. It is this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losing one’s job or risking the safety of one’s organization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played a large part in hindering our march to freedom.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struggles all the most scrupulous care to avoid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remotest suspicion of participation in politics did not save the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these organizations from the attention of the authorities.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golden rule is to dare to do the right at any cost.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camouflage, no secrecy, no make-believe.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feel the urge to take part in the coming movement must resign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joining it. In all other respects the organizations should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even course. Every moment they are building the temple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 and when it is won they will all be required as specialists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nation-building activities. Let them therefore diligently add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knowledge and usefulness. During all these twenty-two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true workers have proved their worth, they are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creating and distributing lacs worth of material and lacs of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lacs of poor men and women who, but for the work provided,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lived in a state of semi-starvation.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July 6, 1942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12-7-1942</w:t>
      </w:r>
    </w:p>
    <w:p>
      <w:pPr>
        <w:autoSpaceDN w:val="0"/>
        <w:autoSpaceDE w:val="0"/>
        <w:widowControl/>
        <w:spacing w:line="292" w:lineRule="exact" w:before="370" w:after="0"/>
        <w:ind w:left="0" w:right="14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97.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M. and Sardar came yesterday. The W. C. is sitting today.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yet arrived. I have been excused from attendance for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and J. L. are coming in at 5 p. m. Mira and Mahtab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night. Mira is cheerful. Satyavati and Brijkishen went today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Kamala went yesterday. Mridula came with M. Ba is quite well. </w:t>
      </w:r>
      <w:r>
        <w:rPr>
          <w:rFonts w:ascii="Times" w:hAnsi="Times" w:eastAsia="Times"/>
          <w:b w:val="0"/>
          <w:i w:val="0"/>
          <w:color w:val="000000"/>
          <w:sz w:val="22"/>
        </w:rPr>
        <w:t>Khurshed had a scorpion sting on her finger. She is brave about it.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completes the news.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well. The weather has given me more energy. I sleep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I can—three times in the day and four sometimes. Silence </w:t>
      </w:r>
      <w:r>
        <w:rPr>
          <w:rFonts w:ascii="Times" w:hAnsi="Times" w:eastAsia="Times"/>
          <w:b w:val="0"/>
          <w:i w:val="0"/>
          <w:color w:val="000000"/>
          <w:sz w:val="22"/>
        </w:rPr>
        <w:t>and closed eyes during walks.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Shummy should have nature-cure. He can certainly have a </w:t>
      </w:r>
      <w:r>
        <w:rPr>
          <w:rFonts w:ascii="Times" w:hAnsi="Times" w:eastAsia="Times"/>
          <w:b w:val="0"/>
          <w:i w:val="0"/>
          <w:color w:val="000000"/>
          <w:sz w:val="22"/>
        </w:rPr>
        <w:t>renewed constitution. But that is like preaching to the winds.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4138. Courtesy: Amrit Kaur. Also G.N. 7447</w:t>
      </w:r>
    </w:p>
    <w:p>
      <w:pPr>
        <w:autoSpaceDN w:val="0"/>
        <w:autoSpaceDE w:val="0"/>
        <w:widowControl/>
        <w:spacing w:line="292" w:lineRule="exact" w:before="562" w:after="0"/>
        <w:ind w:left="0" w:right="192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98. LETTER TO D.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D.,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does not surprise me. But you have to smile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trifles. You should come here and assist. You know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a place for you with me. I am writing this in the midst of work. </w:t>
      </w:r>
      <w:r>
        <w:rPr>
          <w:rFonts w:ascii="Times" w:hAnsi="Times" w:eastAsia="Times"/>
          <w:b w:val="0"/>
          <w:i w:val="0"/>
          <w:color w:val="000000"/>
          <w:sz w:val="22"/>
        </w:rPr>
        <w:t>Come in when you can. Drop a line or a wire in advance.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183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99. FOR MIDDLEMEN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having pathetic letters from a number of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people bitterly </w:t>
      </w:r>
      <w:r>
        <w:rPr>
          <w:rFonts w:ascii="Times" w:hAnsi="Times" w:eastAsia="Times"/>
          <w:b w:val="0"/>
          <w:i w:val="0"/>
          <w:color w:val="000000"/>
          <w:sz w:val="22"/>
        </w:rPr>
        <w:t>complaining about grain merchants. The substance of these letters is,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“why should we serve these merchants when they will not sell grain,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they have the stock, unless we pay prices higher than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 by the Government and in every case at prices beyond our </w:t>
      </w:r>
      <w:r>
        <w:rPr>
          <w:rFonts w:ascii="Times" w:hAnsi="Times" w:eastAsia="Times"/>
          <w:b w:val="0"/>
          <w:i w:val="0"/>
          <w:color w:val="000000"/>
          <w:sz w:val="22"/>
        </w:rPr>
        <w:t>reach? ‘What is there left for us but to starve or loot?”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complaint is just and universal. The Government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most answerable for this state of things. They have sent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grain and they do not know how to deal with the stock there is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Prices must be regulated and there must be grain offices like </w:t>
      </w:r>
      <w:r>
        <w:rPr>
          <w:rFonts w:ascii="Times" w:hAnsi="Times" w:eastAsia="Times"/>
          <w:b w:val="0"/>
          <w:i w:val="0"/>
          <w:color w:val="000000"/>
          <w:sz w:val="22"/>
        </w:rPr>
        <w:t>post offices where people can buy grain like stamps. But people</w:t>
      </w:r>
    </w:p>
    <w:p>
      <w:pPr>
        <w:autoSpaceDN w:val="0"/>
        <w:autoSpaceDE w:val="0"/>
        <w:widowControl/>
        <w:spacing w:line="220" w:lineRule="exact" w:before="248" w:after="0"/>
        <w:ind w:left="432" w:right="259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appeared under the heading “Notes”.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“from upper poor people”.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starve while Government are learning wisdom. It is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of the whole mercantile community to take the matter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hands and ensure a regular supply of grain to the poor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 rates. The Government can’t interfere with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humanitarian effort. It will be a real help to them if the merchants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what is their obvious duty. This requires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of the whole mercantile community of India.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must be made with the provinces or even districts.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brooks no delay. Hunger knows no law and bread—or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grain—riots are sure to break out all over the country if energetic </w:t>
      </w:r>
      <w:r>
        <w:rPr>
          <w:rFonts w:ascii="Times" w:hAnsi="Times" w:eastAsia="Times"/>
          <w:b w:val="0"/>
          <w:i w:val="0"/>
          <w:color w:val="000000"/>
          <w:sz w:val="22"/>
        </w:rPr>
        <w:t>benevolent measures are not taken in time.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July 7, 1942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12-7-1942</w:t>
      </w:r>
    </w:p>
    <w:p>
      <w:pPr>
        <w:autoSpaceDN w:val="0"/>
        <w:autoSpaceDE w:val="0"/>
        <w:widowControl/>
        <w:spacing w:line="292" w:lineRule="exact" w:before="370" w:after="0"/>
        <w:ind w:left="0" w:right="11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100. LETTER TO PREMA KANTAK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5,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have sought my permission to come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am concerned, you have it. Deo’s permission also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essential. Get your doubts removed when you come. If you use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intelligence, you yourself can solve all your doubts. I assure you that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substance in them. There is no time to write more.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10428. Also C.W. 6867.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 Kantak</w:t>
      </w:r>
    </w:p>
    <w:p>
      <w:pPr>
        <w:autoSpaceDN w:val="0"/>
        <w:autoSpaceDE w:val="0"/>
        <w:widowControl/>
        <w:spacing w:line="292" w:lineRule="exact" w:before="402" w:after="0"/>
        <w:ind w:left="8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101. LETTER TO JAGDISH AND CHANDRAMUKHI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JAGDISH AND CHI. CHANDRAMUKHI,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Kamalnayan has sought my blessings for both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Jankibehn. How can I refuse? I hear that money was spent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restraint on your marriage. As far as I am concerned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like all that. Live long, be happy and at the same time have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consideration for the poor and serve them in whatever you do.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345</w:t>
      </w:r>
    </w:p>
    <w:p>
      <w:pPr>
        <w:autoSpaceDN w:val="0"/>
        <w:autoSpaceDE w:val="0"/>
        <w:widowControl/>
        <w:spacing w:line="292" w:lineRule="exact" w:before="322" w:after="0"/>
        <w:ind w:left="0" w:right="116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102. TELEGRAM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9, 1942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AJKUMARI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ANORVILLE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IMLA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EST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CONSERVING      ENERGY.       DON’T        WORRY.       LOVE.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4139. Courtesy: Amrit Kaur. Also G.N. 7448</w:t>
      </w:r>
    </w:p>
    <w:p>
      <w:pPr>
        <w:autoSpaceDN w:val="0"/>
        <w:autoSpaceDE w:val="0"/>
        <w:widowControl/>
        <w:spacing w:line="292" w:lineRule="exact" w:before="322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103. LETTER TO HORACE ALEXANDER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9,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HORACE,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dear letter. Of course you will do as the spirit moves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You will come when you like and so will Symonds. But   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find anything to criticize you will do so as frankly and fearlessly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Charlie used to do. Of course your primary mission is ambulance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if you found avoiding of me or Sevagram necessary,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unhesitatingly avoid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not misunderstand you in any </w:t>
      </w:r>
      <w:r>
        <w:rPr>
          <w:rFonts w:ascii="Times" w:hAnsi="Times" w:eastAsia="Times"/>
          <w:b w:val="0"/>
          <w:i w:val="0"/>
          <w:color w:val="000000"/>
          <w:sz w:val="22"/>
        </w:rPr>
        <w:t>way whatever.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1435</w:t>
      </w:r>
    </w:p>
    <w:p>
      <w:pPr>
        <w:autoSpaceDN w:val="0"/>
        <w:tabs>
          <w:tab w:pos="550" w:val="left"/>
          <w:tab w:pos="710" w:val="left"/>
        </w:tabs>
        <w:autoSpaceDE w:val="0"/>
        <w:widowControl/>
        <w:spacing w:line="326" w:lineRule="exact" w:before="8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addressee, after a visit to New Delhi, had written to say that he had </w:t>
      </w:r>
      <w:r>
        <w:rPr>
          <w:rFonts w:ascii="Times" w:hAnsi="Times" w:eastAsia="Times"/>
          <w:b w:val="0"/>
          <w:i w:val="0"/>
          <w:color w:val="000000"/>
          <w:sz w:val="18"/>
        </w:rPr>
        <w:t>sensed that his association with Gandhiji was not liked there.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LETTER TO SUSHILA NAYYAR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9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seen the doctors’ bulletin in the Press.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for worry at all. The Sardar unnecessarily called them.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exhaustion. He only suggests rest. I have given up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taking more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mosambis. </w:t>
      </w:r>
      <w:r>
        <w:rPr>
          <w:rFonts w:ascii="Times" w:hAnsi="Times" w:eastAsia="Times"/>
          <w:b w:val="0"/>
          <w:i w:val="0"/>
          <w:color w:val="000000"/>
          <w:sz w:val="22"/>
        </w:rPr>
        <w:t>I am of course taking vegetables.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tabs>
          <w:tab w:pos="1930" w:val="left"/>
          <w:tab w:pos="4510" w:val="left"/>
        </w:tabs>
        <w:autoSpaceDE w:val="0"/>
        <w:widowControl/>
        <w:spacing w:line="260" w:lineRule="exact" w:before="394" w:after="0"/>
        <w:ind w:left="930" w:right="288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105. DRAFT RESOLUTION FOR THE CONGRESS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WORKING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9, 1942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Events happening from day to day and the experience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India are passing through confirm the opinion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that British rule must end immediately, not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foreign domination, even at its best, is an evil in itself,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India in bondage can play no effective part in affecting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fortunes of the war that is desolating men and their possessions;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not merely in the interests of India, but for the safety of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 and for the destruction of Nazism, Fascism and whatever other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‘ism’ Japan stands for. Ever since the outbreak of the war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studiedly pursued the policy of non-embarrassment. </w:t>
      </w:r>
      <w:r>
        <w:rPr>
          <w:rFonts w:ascii="Times" w:hAnsi="Times" w:eastAsia="Times"/>
          <w:b w:val="0"/>
          <w:i w:val="0"/>
          <w:color w:val="000000"/>
          <w:sz w:val="22"/>
        </w:rPr>
        <w:t>Even at the risk of making its satyagraha ineffective it deliberately</w:t>
      </w:r>
    </w:p>
    <w:p>
      <w:pPr>
        <w:autoSpaceDN w:val="0"/>
        <w:autoSpaceDE w:val="0"/>
        <w:widowControl/>
        <w:spacing w:line="220" w:lineRule="exact" w:before="4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the earliest available revised version of the resolution, finally passed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Congress Working Committee on July 14 (various other intermediate versions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Resolution are to be found in the </w:t>
      </w:r>
      <w:r>
        <w:rPr>
          <w:rFonts w:ascii="Times" w:hAnsi="Times" w:eastAsia="Times"/>
          <w:b w:val="0"/>
          <w:i/>
          <w:color w:val="000000"/>
          <w:sz w:val="18"/>
        </w:rPr>
        <w:t>Selected Works of Jawaharlal Nehru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original draft was by Gandhiji. To Nehru Gandhiji says: “I have read the resolution.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note that you have tried to include some of my points” (p. 293). In a Press interview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says: “ . . . the Working Committee has worked on my draft . . . the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tried to accommodate me as much as they could . . . (p. 294). To Amrit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Kaur again, he writes: “The resolution is my draft. Changes have been made for J. L.’s </w:t>
      </w:r>
      <w:r>
        <w:rPr>
          <w:rFonts w:ascii="Times" w:hAnsi="Times" w:eastAsia="Times"/>
          <w:b w:val="0"/>
          <w:i w:val="0"/>
          <w:color w:val="000000"/>
          <w:sz w:val="18"/>
        </w:rPr>
        <w:t>satisfaction, and of course Maulana’s”, p. 306. For the text,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</w:t>
      </w:r>
      <w:r>
        <w:rPr>
          <w:rFonts w:ascii="Times" w:hAnsi="Times" w:eastAsia="Times"/>
          <w:b w:val="0"/>
          <w:i w:val="0"/>
          <w:color w:val="000000"/>
          <w:sz w:val="18"/>
        </w:rPr>
        <w:t>“Resolutions Passed by Congress Working Committee”, 14-7-1942.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gave it a symbolic character, in the hope that this policy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non-embarrassment carried to its extreme limit would be duly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appreciated, and that enough real power would be transferred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representatives so as to enable the nation to make its fullest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towards the realization of human freedom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world, which is in danger of being crushed. It had also hoped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negatively nothing would be done which was calculated to tighten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Britain’s stranglehold on India. These hopes have however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dashed to pieces. The abortive Cripps proposals showed in the clearest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manner that there was no change in the British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India and that the British hold on India was in no way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relaxed. It has also been observed that the ill-will against the British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rapidly increasing and people openly wish success to the Japanese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arms. The Congress would like to avoid the experience of Singapore,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Malaya and Burma and turn ill-will into goodwill and make India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partner in their trial and troubles. This is possible only if India </w:t>
      </w:r>
      <w:r>
        <w:rPr>
          <w:rFonts w:ascii="Times" w:hAnsi="Times" w:eastAsia="Times"/>
          <w:b w:val="0"/>
          <w:i w:val="0"/>
          <w:color w:val="000000"/>
          <w:sz w:val="22"/>
        </w:rPr>
        <w:t>feels the glow of freedom from foreign domination.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is convinced that the only cure for this intolerable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affairs is that the British rule in India should end forthwith.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representatives tried their utmost to come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settlement. But this has been made impossible by reason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of the foreign power whose history has been to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relentlessly the policy of divide and rule. Only after withdrawal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power can the wise men and women of the country put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heads together and evolve a scheme whereby a Constituent Assembly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convened in order to prepare a constitution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India. When the British power is withdrawn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unreality will give place to reality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and the prince and the peasant will </w:t>
      </w:r>
      <w:r>
        <w:rPr>
          <w:rFonts w:ascii="Times" w:hAnsi="Times" w:eastAsia="Times"/>
          <w:b w:val="0"/>
          <w:i/>
          <w:color w:val="000000"/>
          <w:sz w:val="22"/>
        </w:rPr>
        <w:t>stand on a par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present political parties formed chiefly with an eye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attention of the British power will probably be dissolved.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time in India’s history realization will come home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Princes, </w:t>
      </w:r>
      <w:r>
        <w:rPr>
          <w:rFonts w:ascii="Times" w:hAnsi="Times" w:eastAsia="Times"/>
          <w:b w:val="0"/>
          <w:i/>
          <w:color w:val="000000"/>
          <w:sz w:val="22"/>
        </w:rPr>
        <w:t>jagirdars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zamindars, propertied and monied classes derive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wealth and property from the workers in the fields or factories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alone all power and authority must belong. In making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 for withdrawal the Congress has no desire whatsoever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 Great Britain or the Allied powers in their prosecution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War. The proposed withdrawal therefore should not in any way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interpreted as an invitation to Japan or the other members of the Axis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attack India and thus immediately to suffocate China. Nor does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intend to jeopardize the defensive capacity of the Allied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powers. Therefore the Congress would he reconciled, if the Allies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it to be necessary, to the presence </w:t>
      </w:r>
      <w:r>
        <w:rPr>
          <w:rFonts w:ascii="Times" w:hAnsi="Times" w:eastAsia="Times"/>
          <w:b w:val="0"/>
          <w:i/>
          <w:color w:val="000000"/>
          <w:sz w:val="22"/>
        </w:rPr>
        <w:t>at their</w:t>
      </w:r>
      <w:r>
        <w:rPr>
          <w:rFonts w:ascii="Times" w:hAnsi="Times" w:eastAsia="Times"/>
          <w:b w:val="0"/>
          <w:i/>
          <w:color w:val="000000"/>
          <w:sz w:val="22"/>
        </w:rPr>
        <w:t>own expense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troops in India in order to ward off Japanese or other aggression and </w:t>
      </w:r>
      <w:r>
        <w:rPr>
          <w:rFonts w:ascii="Times" w:hAnsi="Times" w:eastAsia="Times"/>
          <w:b w:val="0"/>
          <w:i w:val="0"/>
          <w:color w:val="000000"/>
          <w:sz w:val="22"/>
        </w:rPr>
        <w:t>to protect and help China.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proposal of withdrawal was never intended to mean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withdrawal of all Britishers from India, certainly not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make India their home and live there as citizens and as </w:t>
      </w:r>
      <w:r>
        <w:rPr>
          <w:rFonts w:ascii="Times" w:hAnsi="Times" w:eastAsia="Times"/>
          <w:b w:val="0"/>
          <w:i w:val="0"/>
          <w:color w:val="000000"/>
          <w:sz w:val="22"/>
        </w:rPr>
        <w:t>equals with the others.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withdrawal takes place with goodwill, it is highly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would be little difficulty in establishing a stable provisional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India. The Congress however is not unmindful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of a temporary breakdown of the ordered machinery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Anarchy may set in and instead of different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together for the common good they may compete with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in establishing their own authority. It is a risk which has got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run in any country in order to achieve freedom.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wishes to take no hasty step but would bespeak the help of </w:t>
      </w:r>
      <w:r>
        <w:rPr>
          <w:rFonts w:ascii="Times" w:hAnsi="Times" w:eastAsia="Times"/>
          <w:b w:val="0"/>
          <w:i w:val="0"/>
          <w:color w:val="000000"/>
          <w:sz w:val="22"/>
        </w:rPr>
        <w:t>the Allies in securing British acceptance of its demand.</w:t>
      </w:r>
    </w:p>
    <w:p>
      <w:pPr>
        <w:autoSpaceDN w:val="0"/>
        <w:autoSpaceDE w:val="0"/>
        <w:widowControl/>
        <w:spacing w:line="26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however the appeal fail, the Congress will be reluctantly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compelled to utilize all the non-violent strength it might have gathered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1920 when it adopted non-violence as part of its policy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vindication of political lights and liberty. The struggle this time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resolve itself into a mass movement on the widest scale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involving voluntary strikes, voluntary non-co-operation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 of all those who are in Government employ or in departments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connected with Government in any shape or form and it may involve </w:t>
      </w:r>
      <w:r>
        <w:rPr>
          <w:rFonts w:ascii="Times" w:hAnsi="Times" w:eastAsia="Times"/>
          <w:b w:val="0"/>
          <w:i w:val="0"/>
          <w:color w:val="000000"/>
          <w:sz w:val="22"/>
        </w:rPr>
        <w:t>also non-payment of land revenue and taxes.</w:t>
      </w:r>
    </w:p>
    <w:p>
      <w:pPr>
        <w:autoSpaceDN w:val="0"/>
        <w:autoSpaceDE w:val="0"/>
        <w:widowControl/>
        <w:spacing w:line="26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regulation and quick development of the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the Working Committee authorize Gandhiji to take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 and regulate it in the manner he may think advisable.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adequate time may be given to the Allied powers to consider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 to the Congress appeal, as also to educate public opinion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let the A.I.C.C. share the responsibility with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for the tremendous step contemplated, the Committee fixes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.for the meeting of the A. 1. C. C at. . .until which time the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 should remain suspended.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July 9, 1942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typed copy: Jawaharlal Nehru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6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106. CONGRESS AND WAR CONTRACTS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Is it proper for Congressmen, especially members of Congress committees,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accept war contracts?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question should be properly addressed to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Personally however I think that Congressmen cannot </w:t>
      </w:r>
      <w:r>
        <w:rPr>
          <w:rFonts w:ascii="Times" w:hAnsi="Times" w:eastAsia="Times"/>
          <w:b w:val="0"/>
          <w:i w:val="0"/>
          <w:color w:val="000000"/>
          <w:sz w:val="22"/>
        </w:rPr>
        <w:t>accept war contracts.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July 10, 1942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19-7-1942</w:t>
      </w:r>
    </w:p>
    <w:p>
      <w:pPr>
        <w:autoSpaceDN w:val="0"/>
        <w:autoSpaceDE w:val="0"/>
        <w:widowControl/>
        <w:spacing w:line="292" w:lineRule="exact" w:before="370" w:after="0"/>
        <w:ind w:left="0" w:right="188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107. QUESTION BOX</w:t>
      </w:r>
    </w:p>
    <w:p>
      <w:pPr>
        <w:autoSpaceDN w:val="0"/>
        <w:autoSpaceDE w:val="0"/>
        <w:widowControl/>
        <w:spacing w:line="266" w:lineRule="exact" w:before="166" w:after="0"/>
        <w:ind w:left="0" w:right="16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EANS OF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YING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Will you please explain more fully your dictum that “a person who would die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rather than go through inhuman tortures would find honourable means of dying”? Do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endorse suicide in such cases? Or do you suggest that mere intense will to die will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result in death?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would not rule out suicide in such cases as a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escape from torture—not for the pain of it, but for showing the tyrant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his torture would not bend the suicide. Tyrants have prevented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suicide for the purpose of the pleasure tortures give them.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regard suicide as necessarily an honourable means of dying.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the most honourable means would be the intense longing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die, so intense as to induce death for the mere will. But this is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in a billion. What I had in mind when I wrote the paragraph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variety of struggles of the prisoners with the warder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through non-violence must end in death. Thus supposing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compels B to crawl on his belly, resistance can be carried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breaking point. Every form of such resistance unto death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 as honourable. This resistance can be offered by the weakest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the strongest—by the weakest perhaps more effectively,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more expeditiously. The indispensable condition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a stout heart and an iron will. I am not writing theory.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 is based on personal experience and that of others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under my observation. A very weak woman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bent under the cruel will of her imperious husband. Youngsters frail </w:t>
      </w:r>
      <w:r>
        <w:rPr>
          <w:rFonts w:ascii="Times" w:hAnsi="Times" w:eastAsia="Times"/>
          <w:b w:val="0"/>
          <w:i w:val="0"/>
          <w:color w:val="000000"/>
          <w:sz w:val="22"/>
        </w:rPr>
        <w:t>in body have successfully defied the orders of hard schoolmasters or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appeared under the heading “Notes”.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heartless parents. The crux of the question is whether there is real </w:t>
      </w:r>
      <w:r>
        <w:rPr>
          <w:rFonts w:ascii="Times" w:hAnsi="Times" w:eastAsia="Times"/>
          <w:b w:val="0"/>
          <w:i w:val="0"/>
          <w:color w:val="000000"/>
          <w:sz w:val="22"/>
        </w:rPr>
        <w:t>readiness, nay, will to die. The will will most assuredly point the way.</w:t>
      </w:r>
    </w:p>
    <w:p>
      <w:pPr>
        <w:autoSpaceDN w:val="0"/>
        <w:autoSpaceDE w:val="0"/>
        <w:widowControl/>
        <w:spacing w:line="266" w:lineRule="exact" w:before="88" w:after="0"/>
        <w:ind w:left="0" w:right="19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NEFFECTIVE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YMPATHY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Why should not the Congress declare that as long as India is herself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bondage, she can be neither a friend nor an enemy of any country? What is the value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her sympathies with China, Russia, etc., when she has no freedom to assist them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her own way? Has Russia thought of India?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are right. India’s sympathy can give no effective help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enmity can do no harm to any person or nation so long as 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not free. Nevertheless Pandit Jawaharlal with his international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outlook and generosity has accustomed us to express our sympathy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nations in distress without expectation of like return. We lose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expressing sympathy even though we realize that it can cut no 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Russia has no thought of India today, in the long run she is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recognize the utterly unselfish character of our sympathy.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forgotten that sympathy without ability to render effective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its own moral value. We receive with appreciation sympathy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we know are unable to render us effective help in our </w:t>
      </w:r>
      <w:r>
        <w:rPr>
          <w:rFonts w:ascii="Times" w:hAnsi="Times" w:eastAsia="Times"/>
          <w:b w:val="0"/>
          <w:i w:val="0"/>
          <w:color w:val="000000"/>
          <w:sz w:val="22"/>
        </w:rPr>
        <w:t>struggle.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question is itself an additional justification for our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immediate withdrawal of the British power. Having learnt to </w:t>
      </w:r>
      <w:r>
        <w:rPr>
          <w:rFonts w:ascii="Times" w:hAnsi="Times" w:eastAsia="Times"/>
          <w:b w:val="0"/>
          <w:i w:val="0"/>
          <w:color w:val="000000"/>
          <w:sz w:val="22"/>
        </w:rPr>
        <w:t>show sympathy to nations in distress the knowledge of our helples-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sness and the knowledge that if we are free we can render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help makes us or should make us specially anxious and </w:t>
      </w:r>
      <w:r>
        <w:rPr>
          <w:rFonts w:ascii="Times" w:hAnsi="Times" w:eastAsia="Times"/>
          <w:b w:val="0"/>
          <w:i w:val="0"/>
          <w:color w:val="000000"/>
          <w:sz w:val="22"/>
        </w:rPr>
        <w:t>oblige us to realize our ambition even during the war.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July 10, 1942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26-7-1942</w:t>
      </w:r>
    </w:p>
    <w:p>
      <w:pPr>
        <w:autoSpaceDN w:val="0"/>
        <w:autoSpaceDE w:val="0"/>
        <w:widowControl/>
        <w:spacing w:line="292" w:lineRule="exact" w:before="370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108. INTERVIEW TO “THE DAILY EXPRESS”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6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July 11, 1942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Would you say that your movement will make it more difficult or less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difficult for us to keep the Japanese out of India?</w:t>
      </w:r>
    </w:p>
    <w:p>
      <w:pPr>
        <w:autoSpaceDN w:val="0"/>
        <w:autoSpaceDE w:val="0"/>
        <w:widowControl/>
        <w:spacing w:line="280" w:lineRule="exact" w:before="32" w:after="188"/>
        <w:ind w:left="10" w:right="30" w:firstLine="7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Our movement will make it more difficult for the Japanese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in. But of course if there is no co-operation from Britain and </w:t>
      </w:r>
      <w:r>
        <w:rPr>
          <w:rFonts w:ascii="Times" w:hAnsi="Times" w:eastAsia="Times"/>
          <w:b w:val="0"/>
          <w:i w:val="0"/>
          <w:color w:val="000000"/>
          <w:sz w:val="22"/>
        </w:rPr>
        <w:t>the Allies, I cannot say.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350"/>
        </w:trPr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90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4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Extracted from Mahadev Desai’s “Two Minutes’ Interview” dated 11-7-1942</w:t>
            </w:r>
          </w:p>
        </w:tc>
      </w:tr>
      <w:tr>
        <w:trPr>
          <w:trHeight w:hRule="exact" w:val="302"/>
        </w:trPr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But think of the war as a whole. Do you think that your new movement will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help the Allied nations towards victory, which you have said you also desire?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Yes, if my submission is accepted.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do you mean by your submission—that Britain should offer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non-violent battle?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No, no. My submission that British rule in India should 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that is accepted victory for the Allied powers is assured. Then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become an independent power, and thus a real ally, while now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only a slave. The result of my movement, if it is sympathetically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responded to, is bound to be speedy victory. But if it is misunderstood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British and they take up the attitude that they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>crush it, then they would be responsible for the result, not I.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Mr. Gandhi, you have been in London yourself. Have you no comment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make on the heavy bombings which the British people have sustained?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Oh yes. I know every nook and corner of London where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lived for three years so many years ago, and somewhat of Oxford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Cambridge and Manchester too; but it is London I specially feel for.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read in the Inner Temple Library, and would often attend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Parker’s sermons in the Temple Church. My heart goes out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and when I heard that the Temple Church was bombed I bled.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bombing of the Westminster Abbey and other ancient </w:t>
      </w:r>
      <w:r>
        <w:rPr>
          <w:rFonts w:ascii="Times" w:hAnsi="Times" w:eastAsia="Times"/>
          <w:b w:val="0"/>
          <w:i w:val="0"/>
          <w:color w:val="000000"/>
          <w:sz w:val="22"/>
        </w:rPr>
        <w:t>edifices affected me deeply.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Then don’t you think, it would be wiser to postpone your movement until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have settled with the Germans and the Japanese?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No, because I know you will not settle with the Germans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us. If we were free, we could give you cent per 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in our own manner. It is curious that such a simple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understood. Britain has today no contribution from a free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as soon as India is free, she gains moral strength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ally in a free nation—powerful morally. This raises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England’s power to the </w:t>
      </w:r>
      <w:r>
        <w:rPr>
          <w:rFonts w:ascii="Times" w:hAnsi="Times" w:eastAsia="Times"/>
          <w:b w:val="0"/>
          <w:i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22"/>
        </w:rPr>
        <w:t>th degree. This is surely self proved.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19-7-1942</w:t>
      </w:r>
    </w:p>
    <w:p>
      <w:pPr>
        <w:autoSpaceDN w:val="0"/>
        <w:autoSpaceDE w:val="0"/>
        <w:widowControl/>
        <w:spacing w:line="292" w:lineRule="exact" w:before="370" w:after="0"/>
        <w:ind w:left="0" w:right="96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109. IF “HARIJAN” IS SUPPRESSED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inquiries are being made as to what I would do if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suppressed. Rumours are afloat that orders are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I would ask inquirers not to be agitated if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suppressed. </w:t>
      </w:r>
      <w:r>
        <w:rPr>
          <w:rFonts w:ascii="Times" w:hAnsi="Times" w:eastAsia="Times"/>
          <w:b w:val="0"/>
          <w:i w:val="0"/>
          <w:color w:val="000000"/>
          <w:sz w:val="22"/>
        </w:rPr>
        <w:t>The paper may be suppressed. The manager has been instructed to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stop the paper immediately orders are served on him. It is no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to publish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defiance of orders. But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suppressed, its message cannot be, so long as I live. Indeed,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will survive the dissolution of tile body and somehow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millions. For, with due apologies to Veer Savarkar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Quaid-e-Azam Jinnah, I claim to represent the joint spirit of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Hindus and Mussalmans, and other non-Hindus who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children of Hindustan. I am living, and hope to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to die, for the freedom of every inhabitant of this land.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see what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today. It is being published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English, Hindi, Urdu (2 places), Tamil, Telugu (2 places), Ooriya,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Marathi, Gujarati, Kanaree (2 places). It is ready to be published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Bengali, only awaiting legal permission. Applications have come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Assam, Kerala and Sind. All but the one edition have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circulation compared to the other weeklies. I suggest that it is no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to suppress such a paper. The loss will be more Government’s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people’s. They will incur much ill-will by suppressing a </w:t>
      </w:r>
      <w:r>
        <w:rPr>
          <w:rFonts w:ascii="Times" w:hAnsi="Times" w:eastAsia="Times"/>
          <w:b w:val="0"/>
          <w:i w:val="0"/>
          <w:color w:val="000000"/>
          <w:sz w:val="22"/>
        </w:rPr>
        <w:t>popular paper.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it be known too that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views-paper as disting-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uished from a newspaper. People buy and read it not for amusement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instruction and regulating their daily conduct. They literally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weekly lessons in non-violence. It cannot pay the authorities to </w:t>
      </w:r>
      <w:r>
        <w:rPr>
          <w:rFonts w:ascii="Times" w:hAnsi="Times" w:eastAsia="Times"/>
          <w:b w:val="0"/>
          <w:i w:val="0"/>
          <w:color w:val="000000"/>
          <w:sz w:val="22"/>
        </w:rPr>
        <w:t>deprive the people of their weekly food.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an anti-British paper. It is pro-British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to foot. It wishes well to the British people. It tells them in the </w:t>
      </w:r>
      <w:r>
        <w:rPr>
          <w:rFonts w:ascii="Times" w:hAnsi="Times" w:eastAsia="Times"/>
          <w:b w:val="0"/>
          <w:i w:val="0"/>
          <w:color w:val="000000"/>
          <w:sz w:val="22"/>
        </w:rPr>
        <w:t>friendliest manner where in its opinion they err.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Anglo-Indian papers I know are Government favourites.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represent a dying Imperialism. Whether Britain wins or loses,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Imperialism has to die. It is certainly of no use now to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whatever it may have been in the past. In that sense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Anglo-Indian papers are really anti-British as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pro-British.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former are disseminating hatred day by day by hiding the reality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bolstering Imperialism which is ruining Britain. It is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 the progress of that ruin that, frail as I am, I have put my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into a movement which, if it is designed to free India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yoke, is equally intended to contribute the mightiest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in their behalf. If they suppress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 them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seek to suppress.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me add too that without needing any pressure from outside,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using the greatest restraint in the choice of printing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is being consciously published that would give any clue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‘enemy’ as to military objectives or dispositions. Care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exercised to avoid all exaggeration or sensational matter. Adjectives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adverbs are well-weighed before being used. And they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>I am ever ready to acknowledge errors and mend them.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July 1 2, 1 942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19-7-1942</w:t>
      </w:r>
    </w:p>
    <w:p>
      <w:pPr>
        <w:autoSpaceDN w:val="0"/>
        <w:autoSpaceDE w:val="0"/>
        <w:widowControl/>
        <w:spacing w:line="292" w:lineRule="exact" w:before="370" w:after="0"/>
        <w:ind w:left="0" w:right="242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110. NOTES</w:t>
      </w:r>
    </w:p>
    <w:p>
      <w:pPr>
        <w:autoSpaceDN w:val="0"/>
        <w:autoSpaceDE w:val="0"/>
        <w:widowControl/>
        <w:spacing w:line="266" w:lineRule="exact" w:before="206" w:after="0"/>
        <w:ind w:left="0" w:right="21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ASE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LLNESS</w:t>
      </w:r>
    </w:p>
    <w:p>
      <w:pPr>
        <w:autoSpaceDN w:val="0"/>
        <w:autoSpaceDE w:val="0"/>
        <w:widowControl/>
        <w:spacing w:line="260" w:lineRule="exact" w:before="106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tells me that B.B.C. have been asking how I can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lead the impending non-violent movement if I am ill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bed-ridden. Well, the doctors have not pronounced me such.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fatigued and they advise rest and a change to a cooler place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fortnight. I am struggling to give myself rest. But sometimes duty,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maybe passion or infatuation, forbids it. But the relevant fact is that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 reason is unimpaired, physical illness is no bar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of a non-violent struggle. The peremptory belief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conduct is that all urge comes from God—the Unseen,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Unfelt save through unconquerable faith. Nevertheless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seeker and experimenter I know that even physical illness,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fatigue, is counted as a defect in a non-violent person.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Mens sana in </w:t>
      </w:r>
      <w:r>
        <w:rPr>
          <w:rFonts w:ascii="Times" w:hAnsi="Times" w:eastAsia="Times"/>
          <w:b w:val="0"/>
          <w:i/>
          <w:color w:val="000000"/>
          <w:sz w:val="22"/>
        </w:rPr>
        <w:t>corpore sano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literally accepted by votaries of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But that is said of perfect men. Alas I am far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perfection I am aiming at.</w:t>
      </w:r>
    </w:p>
    <w:p>
      <w:pPr>
        <w:autoSpaceDN w:val="0"/>
        <w:autoSpaceDE w:val="0"/>
        <w:widowControl/>
        <w:spacing w:line="266" w:lineRule="exact" w:before="128" w:after="0"/>
        <w:ind w:left="0" w:right="23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IMELY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CTION</w:t>
      </w:r>
    </w:p>
    <w:p>
      <w:pPr>
        <w:autoSpaceDN w:val="0"/>
        <w:autoSpaceDE w:val="0"/>
        <w:widowControl/>
        <w:spacing w:line="26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inquiries have been made as to what should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evacuees and others who find it difficult and even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comply with orders. The comprehensive instructions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in the matter are quite timely. The persons affected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these instructions are no part of the impending movement.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necessary in every case for the very existence of the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affected. Therefore, as the Working Committee very properly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precaution should be taken for obtaining relief through </w:t>
      </w:r>
      <w:r>
        <w:rPr>
          <w:rFonts w:ascii="Times" w:hAnsi="Times" w:eastAsia="Times"/>
          <w:b w:val="0"/>
          <w:i w:val="0"/>
          <w:color w:val="000000"/>
          <w:sz w:val="22"/>
        </w:rPr>
        <w:t>negotiation. Disregard of orders should be resorted to only when it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3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peremptory. Needless to say there is no room here for </w:t>
      </w:r>
      <w:r>
        <w:rPr>
          <w:rFonts w:ascii="Times" w:hAnsi="Times" w:eastAsia="Times"/>
          <w:b w:val="0"/>
          <w:i w:val="0"/>
          <w:color w:val="000000"/>
          <w:sz w:val="22"/>
        </w:rPr>
        <w:t>profiteering or exorbitant demand.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July 12, 1942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19-7-1942</w:t>
      </w:r>
    </w:p>
    <w:p>
      <w:pPr>
        <w:autoSpaceDN w:val="0"/>
        <w:autoSpaceDE w:val="0"/>
        <w:widowControl/>
        <w:spacing w:line="292" w:lineRule="exact" w:before="370" w:after="0"/>
        <w:ind w:left="0" w:right="14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111. PERTINENT QUESTIONS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If non-violent activity is neutralized by and cannot go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armed violence in the same area, will there remain any scope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resistance to aggression in the event of India allowing </w:t>
      </w:r>
      <w:r>
        <w:rPr>
          <w:rFonts w:ascii="Times" w:hAnsi="Times" w:eastAsia="Times"/>
          <w:b w:val="0"/>
          <w:i w:val="0"/>
          <w:color w:val="000000"/>
          <w:sz w:val="22"/>
        </w:rPr>
        <w:t>foreign troops to remain on her soil and operate from here?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If the maintenance of India’s freedom is allowed to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dependent upon arms which, in the existing circumstances, will be 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controlled by Britain and America, can there be a feeling of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experienced by the people of India, at any rate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>duration of the war?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Whatever may be the terms of the ‘treaty’, if the </w:t>
      </w:r>
      <w:r>
        <w:rPr>
          <w:rFonts w:ascii="Times" w:hAnsi="Times" w:eastAsia="Times"/>
          <w:b w:val="0"/>
          <w:i w:val="0"/>
          <w:color w:val="000000"/>
          <w:sz w:val="22"/>
        </w:rPr>
        <w:t>Anglo-American military machine is allowed to operate for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‘defence’ of India, can Indians play any but a minor and subordinate </w:t>
      </w:r>
      <w:r>
        <w:rPr>
          <w:rFonts w:ascii="Times" w:hAnsi="Times" w:eastAsia="Times"/>
          <w:b w:val="0"/>
          <w:i w:val="0"/>
          <w:color w:val="000000"/>
          <w:sz w:val="22"/>
        </w:rPr>
        <w:t>role in the defence of this country?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Supposing the British, not from any moral motive but only to </w:t>
      </w:r>
      <w:r>
        <w:rPr>
          <w:rFonts w:ascii="Times" w:hAnsi="Times" w:eastAsia="Times"/>
          <w:b w:val="0"/>
          <w:i w:val="0"/>
          <w:color w:val="000000"/>
          <w:sz w:val="22"/>
        </w:rPr>
        <w:t>gain a political and strategical advantage for the time being, agree to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‘treaty’ under which they are allowed to maintain and increase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forces in India, how can they be dislodged afterwards if they </w:t>
      </w:r>
      <w:r>
        <w:rPr>
          <w:rFonts w:ascii="Times" w:hAnsi="Times" w:eastAsia="Times"/>
          <w:b w:val="0"/>
          <w:i w:val="0"/>
          <w:color w:val="000000"/>
          <w:sz w:val="22"/>
        </w:rPr>
        <w:t>prefer to remain in possession?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Is not the position postulated in the preceding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comparable to the position that would arise if, for instance, Subhas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made a treaty with Germany and Japan under which India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declared ‘independent’ and the Axis forces would enter India to </w:t>
      </w:r>
      <w:r>
        <w:rPr>
          <w:rFonts w:ascii="Times" w:hAnsi="Times" w:eastAsia="Times"/>
          <w:b w:val="0"/>
          <w:i w:val="0"/>
          <w:color w:val="000000"/>
          <w:sz w:val="22"/>
        </w:rPr>
        <w:t>drive the British out?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If the Congress, as Maulana Saheb has just stated, ‘considers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 as armed defence only’, is there any prospect of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for India, in view of the fact that India simply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the resources ‘independently’ to offer effective armed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formidable aggressor? If we are to think in terms of armed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 only, can India, to mention only one thing, expect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with her 4,000 miles of coastline and no navy and </w:t>
      </w:r>
      <w:r>
        <w:rPr>
          <w:rFonts w:ascii="Times" w:hAnsi="Times" w:eastAsia="Times"/>
          <w:b w:val="0"/>
          <w:i w:val="0"/>
          <w:color w:val="000000"/>
          <w:sz w:val="22"/>
        </w:rPr>
        <w:t>ship-building industry?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7. What material aid could India send to China today, even if she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were declared ‘independent’ by the British?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(1) The flaw pointed out in the first question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denied. I have admitted it before now. The tolerance of Allied troops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free India is an admission of the nation’s limitations. The nation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whole has never been and never been claimed to be non-violent.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part is cannot be said with any accuracy. And what is decisive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 has not yet demonstrated non-violence of the strong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required to withstand a powerful army of invasion. If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developed that strength we would have acquired our freedom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 and there would be no question of any troops being stationed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The novelty of the demand should not be missed.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not for a transference of power from Great Britain to a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For there is no party to which Britain would transfer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power. We lack the unity that gives strength. The demand therefore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based on our demonstrable strength. It is a demand made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 to do the right irrespective of the capacity of the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wronged to bear the consequences of Britain’s right act. Will Britain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restore seized property to the victim merely because the seizure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wrong? It is none of her concern to weigh whether the victim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hold possession of the restored property. Hence it is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obliged to make use of the word anarchy in this connection.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great moral act must give Britain moral status which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ensure victory. Whether without India Britain would have any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fight is a question I need not consider. If India is the stake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honour we should know. My demand then loses force but not </w:t>
      </w:r>
      <w:r>
        <w:rPr>
          <w:rFonts w:ascii="Times" w:hAnsi="Times" w:eastAsia="Times"/>
          <w:b w:val="0"/>
          <w:i w:val="0"/>
          <w:color w:val="000000"/>
          <w:sz w:val="22"/>
        </w:rPr>
        <w:t>justness.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being the case my honesty and honour require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for the flaw. If to ask for the withdrawal of the Allied forces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their certain defeat, my demand must be ruled out as dishonest.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of circumstances has given rise to the demand and also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limitations. It must be admitted therefore that there will be little scope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non-violent resistance of aggression, with the Allied troops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operating in India, as there is practically none now. For the troops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today enjoying fill I mastery over us. Under my demand they </w:t>
      </w:r>
      <w:r>
        <w:rPr>
          <w:rFonts w:ascii="Times" w:hAnsi="Times" w:eastAsia="Times"/>
          <w:b w:val="0"/>
          <w:i w:val="0"/>
          <w:color w:val="000000"/>
          <w:sz w:val="22"/>
        </w:rPr>
        <w:t>will operate under the nation’s terms.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If Britain’s declaration is honest I see no reason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presence of the troops should, in any shape or form, affect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of real freedom. Did the French feel differently when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war the English troops were operating in France? When my </w:t>
      </w:r>
      <w:r>
        <w:rPr>
          <w:rFonts w:ascii="Times" w:hAnsi="Times" w:eastAsia="Times"/>
          <w:b w:val="0"/>
          <w:i w:val="0"/>
          <w:color w:val="000000"/>
          <w:sz w:val="22"/>
        </w:rPr>
        <w:t>master of yesterday becomes my equal and lives in my house on my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terms, surely his presence cannot detract from my freedom. Nay, I </w:t>
      </w:r>
      <w:r>
        <w:rPr>
          <w:rFonts w:ascii="Times" w:hAnsi="Times" w:eastAsia="Times"/>
          <w:b w:val="0"/>
          <w:i w:val="0"/>
          <w:color w:val="000000"/>
          <w:sz w:val="22"/>
        </w:rPr>
        <w:t>may profit by his presence which I have permitted.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conception in my scheme is that we do not want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troops for our defence or protection. If they left these shores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to manage somehow. We may put up non-violent defence.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luck favours us, the Japanese may see no reason to hold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Allies have withdrawn, if they discover that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wanted. It is all speculation as to what can happen after withdrawal, </w:t>
      </w:r>
      <w:r>
        <w:rPr>
          <w:rFonts w:ascii="Times" w:hAnsi="Times" w:eastAsia="Times"/>
          <w:b w:val="0"/>
          <w:i w:val="0"/>
          <w:color w:val="000000"/>
          <w:sz w:val="22"/>
        </w:rPr>
        <w:t>voluntary and orderly or forced.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We assume their or rather British honesty. It would be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dislodging them, it is one of their fulfilling their plighted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word. If they commit breach of faith, we must have strength enough,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non-violent or violent, to enforce fulfilment.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Surely there is as much difference between the South Pole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North as there is between the imagined conditions.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deals with the possessor; Subhas Babu will bring German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troops to oust the possessor. Germany is under no obligation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 India from bondage. Therefore Subhas Babu’s performance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fling India from the frying pan into the fire. I hope the </w:t>
      </w:r>
      <w:r>
        <w:rPr>
          <w:rFonts w:ascii="Times" w:hAnsi="Times" w:eastAsia="Times"/>
          <w:b w:val="0"/>
          <w:i w:val="0"/>
          <w:color w:val="000000"/>
          <w:sz w:val="22"/>
        </w:rPr>
        <w:t>distinction is clear.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Maulana Saheb, it is well known, does not hold my view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country can defend itself without force of arms. My demand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on the view that it is possible to defend one’s country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non-violently.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India at present gives such indifferent and ill-conceived aid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Allies think desirable. Free India can send men and material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China may need. India has affinities with China being part of Asia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Allies cannot possibly possess and exploit. Who knows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India may not even succeed in persuading Japan to do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>by China?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July 12, 1942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19-7-1942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2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112. LETTER TO C. RAJAGOPALACHARI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12,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tabs>
          <w:tab w:pos="550" w:val="left"/>
          <w:tab w:pos="44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letter to the President of your Committee immensely.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your resignation adds to your dignity.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2092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LETTER TO SUSHILA NAYYAR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How much did you get by way of fees ? I have no idea at all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still be here when you come or where I shall be. But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complete your term there.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has been having fever for the last three days.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down a little today. The Bombay doctors attribute it to vitamin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deficiency. That is also the cause of his weak eyes. Let me see what I </w:t>
      </w:r>
      <w:r>
        <w:rPr>
          <w:rFonts w:ascii="Times" w:hAnsi="Times" w:eastAsia="Times"/>
          <w:b w:val="0"/>
          <w:i w:val="0"/>
          <w:color w:val="000000"/>
          <w:sz w:val="22"/>
        </w:rPr>
        <w:t>can do.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has been raining quite well here. The air is cool.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62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114. LETTER TO JAWAHARLAL NEHRU</w:t>
      </w:r>
    </w:p>
    <w:p>
      <w:pPr>
        <w:autoSpaceDN w:val="0"/>
        <w:autoSpaceDE w:val="0"/>
        <w:widowControl/>
        <w:spacing w:line="266" w:lineRule="exact" w:before="2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13, 1942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JAWAHARLAL,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the resolution. I note that you have tried to include </w:t>
      </w:r>
      <w:r>
        <w:rPr>
          <w:rFonts w:ascii="Times" w:hAnsi="Times" w:eastAsia="Times"/>
          <w:b w:val="0"/>
          <w:i w:val="0"/>
          <w:color w:val="000000"/>
          <w:sz w:val="22"/>
        </w:rPr>
        <w:t>some of my points. I do not desire any modification.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C. Rajagopalachari”, 5-7-1942.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desire that, as far as possible, all of us should interpret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appeal in the same way. It will not be good if we speak in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voices.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stick to the hundred per cent support I gave you in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about yourself. I have thought over the matter a great deal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feel that your capacity for service will increase if you withdraw.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that extent you will find satisfaction. You may attend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occasionally as I do or as Narendra Dev does. This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ensure your help being available and at the same time your fully </w:t>
      </w:r>
      <w:r>
        <w:rPr>
          <w:rFonts w:ascii="Times" w:hAnsi="Times" w:eastAsia="Times"/>
          <w:b w:val="0"/>
          <w:i w:val="0"/>
          <w:color w:val="000000"/>
          <w:sz w:val="22"/>
        </w:rPr>
        <w:t>retaining your freedom.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my plea about Maulana Saheb. I find that the two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drifted apart. I do not understand him nor does he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We are drifting apart on the Hindu-Muslim question as well as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questions. I have also a suspicion that Maulana Saheb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approve of the proposed action. No one is at fault.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the facts. Therefore I suggest that the Maulana should relinquish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Presid-entship but remain in the Committee, the Committee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 an interim President and all should proceed unitedly. This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cannot be conducted properly without unity and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>President who comes forth with a hundred per cent co-operation.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show this letter to Maulana Saheb. At the moment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for you two only. If you do not like either or both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suggestions, you may reject them. My motive in writing this is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help. Whether you approve of it or not, it should not cause any </w:t>
      </w:r>
      <w:r>
        <w:rPr>
          <w:rFonts w:ascii="Times" w:hAnsi="Times" w:eastAsia="Times"/>
          <w:b w:val="0"/>
          <w:i w:val="0"/>
          <w:color w:val="000000"/>
          <w:sz w:val="22"/>
        </w:rPr>
        <w:t>unpleasantness.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date and venue for the A.I.C.C. have not been indicated in </w:t>
      </w:r>
      <w:r>
        <w:rPr>
          <w:rFonts w:ascii="Times" w:hAnsi="Times" w:eastAsia="Times"/>
          <w:b w:val="0"/>
          <w:i w:val="0"/>
          <w:color w:val="000000"/>
          <w:sz w:val="22"/>
        </w:rPr>
        <w:t>your draft.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618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Press.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As far as I am concerned, you are free to issue this appeal to the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necessary to come here for a discussion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resolution. But it has to be as Maulana Saheb orders.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Gandhi-Nehru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5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115. INTERVIEW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14, 1942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a question whether the Working Committee’s resolution met with his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approval, Gandhiji said:</w:t>
      </w:r>
    </w:p>
    <w:p>
      <w:pPr>
        <w:autoSpaceDN w:val="0"/>
        <w:tabs>
          <w:tab w:pos="550" w:val="left"/>
          <w:tab w:pos="1570" w:val="left"/>
          <w:tab w:pos="2930" w:val="left"/>
          <w:tab w:pos="34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for me to answer the question. When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in a committee you can’t have it all your own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you have to compromise. All this has happened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If I were an autocrat, undoubtedly the resolution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perhaps in somewhat different language. 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fact, the Working Committee has worked on my draft and I must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that the Committee has been most considerate. It was not humanly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people, however they may be alike in thought, to agree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language. 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tried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accommodate me as much as they could and therefore, I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satisfied.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7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Is it possible for you to tell us the things you might do after the All-India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Committee meets and adopts the W. C. resolution?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Is not that question a little premature? Supposing the A. I.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 vetoes the resolution, the whole things wears a different aspect. But </w:t>
      </w:r>
      <w:r>
        <w:rPr>
          <w:rFonts w:ascii="Times" w:hAnsi="Times" w:eastAsia="Times"/>
          <w:b w:val="0"/>
          <w:i w:val="0"/>
          <w:color w:val="000000"/>
          <w:sz w:val="22"/>
        </w:rPr>
        <w:t>you may know that it will be a mass movement of a strictly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character and then you can fill in the details. It will include all </w:t>
      </w:r>
      <w:r>
        <w:rPr>
          <w:rFonts w:ascii="Times" w:hAnsi="Times" w:eastAsia="Times"/>
          <w:b w:val="0"/>
          <w:i w:val="0"/>
          <w:color w:val="000000"/>
          <w:sz w:val="22"/>
        </w:rPr>
        <w:t>that a mass movement can include.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Will you include closing of liquor shops and foreign cloth shops?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will depend on the circumstances. I don’t want rioting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 result. If in spite of all precautions rioting does take place, it </w:t>
      </w:r>
      <w:r>
        <w:rPr>
          <w:rFonts w:ascii="Times" w:hAnsi="Times" w:eastAsia="Times"/>
          <w:b w:val="0"/>
          <w:i w:val="0"/>
          <w:color w:val="000000"/>
          <w:sz w:val="22"/>
        </w:rPr>
        <w:t>cannot be helped.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Will you court imprisonment?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not going to court imprisonment. The struggle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 courting imprisonment. It is too soft a thing. We had,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doubt, made it a business to court imprisonment up to now,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no such thing this time. My intention is to make the thing as </w:t>
      </w:r>
      <w:r>
        <w:rPr>
          <w:rFonts w:ascii="Times" w:hAnsi="Times" w:eastAsia="Times"/>
          <w:b w:val="0"/>
          <w:i w:val="0"/>
          <w:color w:val="000000"/>
          <w:sz w:val="22"/>
        </w:rPr>
        <w:t>short and swift as possible.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Will you resort to fasting if sent to jail?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It is not my desire this time, as I have said, to court</w:t>
      </w:r>
    </w:p>
    <w:p>
      <w:pPr>
        <w:autoSpaceDN w:val="0"/>
        <w:autoSpaceDE w:val="0"/>
        <w:widowControl/>
        <w:spacing w:line="220" w:lineRule="exact" w:before="2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Mahadev Desai’s report of the interview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heading “The Wardha Interview” has been collated with the report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Hindu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question and answer have been taken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2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imprisonment. But if I am dragged into jail, it is difficult to say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do. But I </w:t>
      </w:r>
      <w:r>
        <w:rPr>
          <w:rFonts w:ascii="Times" w:hAnsi="Times" w:eastAsia="Times"/>
          <w:b w:val="0"/>
          <w:i/>
          <w:color w:val="000000"/>
          <w:sz w:val="22"/>
        </w:rPr>
        <w:t>can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fast, as I have fasted before now, though I should </w:t>
      </w:r>
      <w:r>
        <w:rPr>
          <w:rFonts w:ascii="Times" w:hAnsi="Times" w:eastAsia="Times"/>
          <w:b w:val="0"/>
          <w:i w:val="0"/>
          <w:color w:val="000000"/>
          <w:sz w:val="22"/>
        </w:rPr>
        <w:t>try to avoid such an extreme step so far as possible.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Do you hope that negotiations may be opened by the British Government?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may, but with whom they will do it I do not know. For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 question of placating one party or another. For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unconditional withdrawal of the British Power without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of any party that is our demand. The demand is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on its justice. Of course it is possible that the British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negotiate a withdrawal. If they do, it will be a feather in their cap.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it will cease to be a case for withdrawal. If the British see,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late, the wisdom of recognizing the independence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reference to the various parties, all things are possible.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I want to stress is this, viz., that there is no room left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negotiations in the proposal for withdrawal. Either they recognize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or they don’t. After that recognition many things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follow. For by that one single act the British representatives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altered the face of the whole landscape and revived the hope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which has been frustrated times without number.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that great act is performed, on behalf of the British people,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 red letter day in the history of India and the world. And, as I </w:t>
      </w:r>
      <w:r>
        <w:rPr>
          <w:rFonts w:ascii="Times" w:hAnsi="Times" w:eastAsia="Times"/>
          <w:b w:val="0"/>
          <w:i w:val="0"/>
          <w:color w:val="000000"/>
          <w:sz w:val="22"/>
        </w:rPr>
        <w:t>have said, it can materially affect the fortunes of war.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After the recognition of free India it starts to function at once?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Yes, from the very next moment. For independence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on paper, but in action. But your next legitimate question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be— ‘How will free India function?’ And because there was that knot,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said ‘Leave India to God or anarchy’. But in practice what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is this—if withdrawal takes place in perfect goodwill,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will be effected without the slightest disturbance. People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come to their own without disturbance. Wise people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responsible sections will come together and will evolve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Provisional Government. Then there will be no anarchy, no </w:t>
      </w:r>
      <w:r>
        <w:rPr>
          <w:rFonts w:ascii="Times" w:hAnsi="Times" w:eastAsia="Times"/>
          <w:b w:val="0"/>
          <w:i w:val="0"/>
          <w:color w:val="000000"/>
          <w:sz w:val="22"/>
        </w:rPr>
        <w:t>interruption, and a crowning glory.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Can you visualize the composition of the Provisional Government?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need to do so. But I am clear that it won’t be a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All parties—including the Congress— will automatically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dissolve. Of course other parties may come into being afterwards.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function later and when they do they may function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complementary to one another, each looking to the other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grow. No party can grow at the expense of another.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Then,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said, all unreality disappears like mist before the morning sun—we </w:t>
      </w:r>
      <w:r>
        <w:rPr>
          <w:rFonts w:ascii="Times" w:hAnsi="Times" w:eastAsia="Times"/>
          <w:b w:val="0"/>
          <w:i w:val="0"/>
          <w:color w:val="000000"/>
          <w:sz w:val="22"/>
        </w:rPr>
        <w:t>don’t know how, though we witness the phenomenon every day.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But looking to all their past record will the British have the sense to come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terms?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Why not? They are human beings and I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discounted the possibility of human nature’s upward growth,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nation had ever had to face a freedom movement based not </w:t>
      </w:r>
      <w:r>
        <w:rPr>
          <w:rFonts w:ascii="Times" w:hAnsi="Times" w:eastAsia="Times"/>
          <w:b w:val="0"/>
          <w:i w:val="0"/>
          <w:color w:val="000000"/>
          <w:sz w:val="22"/>
        </w:rPr>
        <w:t>principally but wholly on non-violence.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But there is an apparent contradiction in your resolution. The first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paragraphs recount the fact that there is no intention on the part of the British to part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power. Then suddenly you postulate such a desire on their part!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is nothing inconsistent. The facts are narrated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justify the suddenness of the demand for withdrawal.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paragraphs refer to possibilities. Many things may happen and they </w:t>
      </w:r>
      <w:r>
        <w:rPr>
          <w:rFonts w:ascii="Times" w:hAnsi="Times" w:eastAsia="Times"/>
          <w:b w:val="0"/>
          <w:i w:val="0"/>
          <w:color w:val="000000"/>
          <w:sz w:val="22"/>
        </w:rPr>
        <w:t>may be altogether creditable to the British.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May not your movement hamper the efforts of the Allies in China?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No, since the movement is intended to make common cause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Allies, it should not hamper the Allied effort.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But if there is no withdrawal, then disturbances are bound to happen?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see ill-will is already there. It will grow apace.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the movement is started, the ill will may be changed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goodwill if the British people respond. But even if they don’t respond,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people make an effort to free themselves from a foreign yoke,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ill-will needs no other opening. It takes a healthy turn instead of the </w:t>
      </w:r>
      <w:r>
        <w:rPr>
          <w:rFonts w:ascii="Times" w:hAnsi="Times" w:eastAsia="Times"/>
          <w:b w:val="0"/>
          <w:i w:val="0"/>
          <w:color w:val="000000"/>
          <w:sz w:val="22"/>
        </w:rPr>
        <w:t>bad turn that it has today.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if this was the last chance that was being given to the British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Government, Gandhiji said:</w:t>
      </w:r>
    </w:p>
    <w:p>
      <w:pPr>
        <w:autoSpaceDN w:val="0"/>
        <w:tabs>
          <w:tab w:pos="550" w:val="left"/>
          <w:tab w:pos="21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open rebellion of a non-violent character.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last chance.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But only last week Mr. Amery reminded us that nothing is going to be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done?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very much afraid that we shall have the misfortune to </w:t>
      </w:r>
      <w:r>
        <w:rPr>
          <w:rFonts w:ascii="Times" w:hAnsi="Times" w:eastAsia="Times"/>
          <w:b w:val="0"/>
          <w:i w:val="0"/>
          <w:color w:val="000000"/>
          <w:sz w:val="22"/>
        </w:rPr>
        <w:t>listen to a repetition of that language in stronger terms if possible. But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has been taken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can’t change the will of a group of people who are determined to </w:t>
      </w:r>
      <w:r>
        <w:rPr>
          <w:rFonts w:ascii="Times" w:hAnsi="Times" w:eastAsia="Times"/>
          <w:b w:val="0"/>
          <w:i w:val="0"/>
          <w:color w:val="000000"/>
          <w:sz w:val="22"/>
        </w:rPr>
        <w:t>go their way.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You desire to have India’s freedom in order to help the Allies. Will free India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carry out total mobilization and adopt methods of total war?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question is legitimate but it is beyond me. I can only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India will make common cause with the Allies. I cannot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India will take part in militarism or choose to go the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But I can say without hesitation that if I can turn India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 will certainly do so. If I succeed in converting 40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of people to non-violence, it will be a tremendous thing, a </w:t>
      </w:r>
      <w:r>
        <w:rPr>
          <w:rFonts w:ascii="Times" w:hAnsi="Times" w:eastAsia="Times"/>
          <w:b w:val="0"/>
          <w:i w:val="0"/>
          <w:color w:val="000000"/>
          <w:sz w:val="22"/>
        </w:rPr>
        <w:t>wonderful transformation.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But you won’t oppose a militarist effort by civil disobedience?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no such desire. I cannot oppose free India’s will with </w:t>
      </w:r>
      <w:r>
        <w:rPr>
          <w:rFonts w:ascii="Times" w:hAnsi="Times" w:eastAsia="Times"/>
          <w:b w:val="0"/>
          <w:i w:val="0"/>
          <w:color w:val="000000"/>
          <w:sz w:val="22"/>
        </w:rPr>
        <w:t>civil disobedience; it would be wrong.</w:t>
      </w:r>
    </w:p>
    <w:p>
      <w:pPr>
        <w:autoSpaceDN w:val="0"/>
        <w:autoSpaceDE w:val="0"/>
        <w:widowControl/>
        <w:spacing w:line="266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19-7-1942, and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0"/>
        </w:rPr>
        <w:t>15-7-1942</w:t>
      </w:r>
    </w:p>
    <w:p>
      <w:pPr>
        <w:autoSpaceDN w:val="0"/>
        <w:autoSpaceDE w:val="0"/>
        <w:widowControl/>
        <w:spacing w:line="292" w:lineRule="exact" w:before="416" w:after="0"/>
        <w:ind w:left="0" w:right="19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116. A MESSAGE</w:t>
      </w:r>
    </w:p>
    <w:p>
      <w:pPr>
        <w:autoSpaceDN w:val="0"/>
        <w:autoSpaceDE w:val="0"/>
        <w:widowControl/>
        <w:spacing w:line="264" w:lineRule="exact" w:before="208" w:after="0"/>
        <w:ind w:left="5210" w:right="0" w:hanging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15, 1942</w:t>
      </w:r>
    </w:p>
    <w:p>
      <w:pPr>
        <w:autoSpaceDN w:val="0"/>
        <w:autoSpaceDE w:val="0"/>
        <w:widowControl/>
        <w:spacing w:line="28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occasion when everyone—rich and poor, young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old, men and women—ought to take up spinning for the sake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If the charkha is not there, there is a distinct possibility of a </w:t>
      </w:r>
      <w:r>
        <w:rPr>
          <w:rFonts w:ascii="Times" w:hAnsi="Times" w:eastAsia="Times"/>
          <w:b w:val="0"/>
          <w:i w:val="0"/>
          <w:color w:val="000000"/>
          <w:sz w:val="22"/>
        </w:rPr>
        <w:t>time coming when we shall have to go about naked.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Gujarati: </w:t>
      </w:r>
      <w:r>
        <w:rPr>
          <w:rFonts w:ascii="Times" w:hAnsi="Times" w:eastAsia="Times"/>
          <w:b w:val="0"/>
          <w:i/>
          <w:color w:val="000000"/>
          <w:sz w:val="18"/>
        </w:rPr>
        <w:t>Sutarne Tantane Swaraj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7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117. INTERVIEW TO FOREIGN CORRESPONDENTS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499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15, 1942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STUART EMENY</w:t>
      </w:r>
      <w:r>
        <w:rPr>
          <w:rFonts w:ascii="Times" w:hAnsi="Times" w:eastAsia="Times"/>
          <w:b w:val="0"/>
          <w:i w:val="0"/>
          <w:color w:val="000000"/>
          <w:sz w:val="18"/>
        </w:rPr>
        <w:t>: Could you give me an idea of the plans of your movement?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it include breach of the Salt Laws, calling out Government servants and labour?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As I said yesterday the programme covers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of a strictly non-violent character included in a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Therefore undoubtedly the things you have mentioned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included. But it is not my intention to undertake at once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overwhelming programme. I want to watch and see, because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said to the contrary, even in conducting the movement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guard against a sudden outburst of anarchy or a state of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may be calculated to invite Japanese aggression. I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demand is fundamental, it is indispensable for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as I conceive it to be. Therefore I shall take every precaution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to handle the movement gently, but I would not hesitate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extremest limit, if I find that no impression is produced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 or the Allied Powers. I hold it to be legitimate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Allied Powers responsible for all that may happen in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open to them in the interests of the common cause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the happening of anything that might disturb the even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war. I think I have sufficiently answered your very pertinent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I am unable to give you a more detailed answer, not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suppress or shirk it, but I am not ready with a planned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 as yet.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. It will be your biggest movement?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Yes, my biggest movement.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. But if there is no response, what time limit would you set before launching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campaign?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Assuming that the A. I. C. C. confirms the resolution there </w:t>
      </w:r>
      <w:r>
        <w:rPr>
          <w:rFonts w:ascii="Times" w:hAnsi="Times" w:eastAsia="Times"/>
          <w:b w:val="0"/>
          <w:i w:val="0"/>
          <w:color w:val="000000"/>
          <w:sz w:val="22"/>
        </w:rPr>
        <w:t>will be some time—but not very long—taken. As far as I can see just</w:t>
      </w:r>
    </w:p>
    <w:p>
      <w:pPr>
        <w:autoSpaceDN w:val="0"/>
        <w:autoSpaceDE w:val="0"/>
        <w:widowControl/>
        <w:spacing w:line="220" w:lineRule="exact" w:before="38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Extracted from Mahadev Desai’s “With Three Press Correspondents”.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correspondents were Steele of the </w:t>
      </w:r>
      <w:r>
        <w:rPr>
          <w:rFonts w:ascii="Times" w:hAnsi="Times" w:eastAsia="Times"/>
          <w:b w:val="0"/>
          <w:i/>
          <w:color w:val="000000"/>
          <w:sz w:val="18"/>
        </w:rPr>
        <w:t>Chicago Daily News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Stuart Emeny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News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Chronicle </w:t>
      </w:r>
      <w:r>
        <w:rPr>
          <w:rFonts w:ascii="Times" w:hAnsi="Times" w:eastAsia="Times"/>
          <w:b w:val="0"/>
          <w:i w:val="0"/>
          <w:color w:val="000000"/>
          <w:sz w:val="18"/>
        </w:rPr>
        <w:t>and Richard Jen of the Central News Agency of China.</w:t>
      </w:r>
    </w:p>
    <w:p>
      <w:pPr>
        <w:autoSpaceDN w:val="0"/>
        <w:autoSpaceDE w:val="0"/>
        <w:widowControl/>
        <w:spacing w:line="220" w:lineRule="exact" w:before="2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Mahadev Desai this interview took place the day following the </w:t>
      </w:r>
      <w:r>
        <w:rPr>
          <w:rFonts w:ascii="Times" w:hAnsi="Times" w:eastAsia="Times"/>
          <w:b w:val="0"/>
          <w:i w:val="0"/>
          <w:color w:val="000000"/>
          <w:sz w:val="18"/>
        </w:rPr>
        <w:t>general Press interview, which was on the 14th;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“Interview to the Press”, </w:t>
      </w:r>
      <w:r>
        <w:rPr>
          <w:rFonts w:ascii="Times" w:hAnsi="Times" w:eastAsia="Times"/>
          <w:b w:val="0"/>
          <w:i w:val="0"/>
          <w:color w:val="000000"/>
          <w:sz w:val="18"/>
        </w:rPr>
        <w:t>14-7-1942.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71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it may be a week or two.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. But you will give time?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Of course—as I have always done before launching on every </w:t>
      </w:r>
      <w:r>
        <w:rPr>
          <w:rFonts w:ascii="Times" w:hAnsi="Times" w:eastAsia="Times"/>
          <w:b w:val="0"/>
          <w:i w:val="0"/>
          <w:color w:val="000000"/>
          <w:sz w:val="22"/>
        </w:rPr>
        <w:t>struggle.</w:t>
      </w:r>
    </w:p>
    <w:p>
      <w:pPr>
        <w:autoSpaceDN w:val="0"/>
        <w:autoSpaceDE w:val="0"/>
        <w:widowControl/>
        <w:spacing w:line="240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. If the Viceroy asks you to go to Delhi, will you accept his invitation?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Oh yes. And then you forget that the Viceroy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personal friends, if a public man and a Viceroy may be so </w:t>
      </w:r>
      <w:r>
        <w:rPr>
          <w:rFonts w:ascii="Times" w:hAnsi="Times" w:eastAsia="Times"/>
          <w:b w:val="0"/>
          <w:i w:val="0"/>
          <w:color w:val="000000"/>
          <w:sz w:val="22"/>
        </w:rPr>
        <w:t>called.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. Will your campaign collapse if Government sent you and thousands of your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followers to jail?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hope not, on the contrary it should gain strength if it has </w:t>
      </w:r>
      <w:r>
        <w:rPr>
          <w:rFonts w:ascii="Times" w:hAnsi="Times" w:eastAsia="Times"/>
          <w:b w:val="0"/>
          <w:i w:val="0"/>
          <w:color w:val="000000"/>
          <w:sz w:val="22"/>
        </w:rPr>
        <w:t>any vitality.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. With the enemy at the gates, what is your objection to calling a truce?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struggle has been conceived in order to avert a catastrophe.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critical moment an unfree India is likely to become a hindrance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a help. The Congress resolution itself hints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of a large number of Indians going over to the Japanese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side—if they effected a landing on the Indian shores—as we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happened in Burma, Malaya and for aught I know Singapore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I am of the opinion that this might have been prevented at least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Burma is concerned, if she had been made independent.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done. We know the result. We are determined so far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humanly possible to secure our independence, so that no Indian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would then think of going over to the Japanese side.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then become as much India’s interest as the Allies’ interest to </w:t>
      </w:r>
      <w:r>
        <w:rPr>
          <w:rFonts w:ascii="Times" w:hAnsi="Times" w:eastAsia="Times"/>
          <w:b w:val="0"/>
          <w:i w:val="0"/>
          <w:color w:val="000000"/>
          <w:sz w:val="22"/>
        </w:rPr>
        <w:t>resist Japanese aggression with all her might.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. But with time so short don’t you think you have a moral duty to stand beside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Russians and the Chinese?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Don’t you see if it was a purely personal question,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would have been perfectly possible. But even with the combined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of every member of the Working Committee, it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impossible to enthuse the masses in favour of the Allied cause,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they do not understand, cannot understand.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. But I have the feeling myself that you could, if you would, with your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tremendous authority with the masses, do anything. They are sure to listen to you.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credit me with an influence which I wish I had but,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you, I do not possess. And in proof of this I shall give you two </w:t>
      </w:r>
      <w:r>
        <w:rPr>
          <w:rFonts w:ascii="Times" w:hAnsi="Times" w:eastAsia="Times"/>
          <w:b w:val="0"/>
          <w:i w:val="0"/>
          <w:color w:val="000000"/>
          <w:sz w:val="22"/>
        </w:rPr>
        <w:t>solid facts. If I had that influence you will agree that we would already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won our independence without causing any trouble to anybody.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as you know, I have no influence, nor has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with the Muslim League and the Princes. That is one solid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fact. Then, there is another thing. During the last War as you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I had thrown myself heart and soul into it. I had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recruiting agent for the British. And I began my agency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district in which I had just been leading a campaign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agricultural relief with fair success. I should have made great headway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But I tell you I did not do so. I used to walk miles in the hot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burning sun in order to collect recruits and to make an impression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about the urgency of it. But I could not. You will see,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my influence, great as it may appear to outsiders,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strictly limited. I may have considerable influence to conduct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for redress of popular grievances because people are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need a helper. But I have no influence to direct people’s energy </w:t>
      </w:r>
      <w:r>
        <w:rPr>
          <w:rFonts w:ascii="Times" w:hAnsi="Times" w:eastAsia="Times"/>
          <w:b w:val="0"/>
          <w:i w:val="0"/>
          <w:color w:val="000000"/>
          <w:sz w:val="22"/>
        </w:rPr>
        <w:t>in a channel in which they have no interest.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STEELE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Then, what part of the people, you think, will believe in your </w:t>
      </w:r>
      <w:r>
        <w:rPr>
          <w:rFonts w:ascii="Times" w:hAnsi="Times" w:eastAsia="Times"/>
          <w:b w:val="0"/>
          <w:i w:val="0"/>
          <w:color w:val="000000"/>
          <w:sz w:val="18"/>
        </w:rPr>
        <w:t>movement?</w:t>
      </w:r>
    </w:p>
    <w:p>
      <w:pPr>
        <w:autoSpaceDN w:val="0"/>
        <w:autoSpaceDE w:val="0"/>
        <w:widowControl/>
        <w:spacing w:line="260" w:lineRule="exact" w:before="3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`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wish I could tell you definitely. It is all problematical.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trade on the absolute purity of the cause and the equal purity </w:t>
      </w:r>
      <w:r>
        <w:rPr>
          <w:rFonts w:ascii="Times" w:hAnsi="Times" w:eastAsia="Times"/>
          <w:b w:val="0"/>
          <w:i w:val="0"/>
          <w:color w:val="000000"/>
          <w:sz w:val="22"/>
        </w:rPr>
        <w:t>of the means which are non-violent.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Are you not apprehensive that the Working Committee’s resolution will </w:t>
      </w:r>
      <w:r>
        <w:rPr>
          <w:rFonts w:ascii="Times" w:hAnsi="Times" w:eastAsia="Times"/>
          <w:b w:val="0"/>
          <w:i w:val="0"/>
          <w:color w:val="000000"/>
          <w:sz w:val="18"/>
        </w:rPr>
        <w:t>antagonize American opinion?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Of course it may. But I have never embarked upon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in the belief that I would have world sympathy at my back.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contrary, the odds, almost in every case, have been against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the very first satyagraha struggle which started in South Africa,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outward element was hostile to me. I had stated then—though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experience of the working of satyagraha that I have now—that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handful though we were in the midst of millions who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for us, we had to rely upon our own inner strength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 justice of our cause. And that sustained us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long-drawn-out agony lasting eight years. I do not know why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the sympathy of the American people, or the British people,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matter. And why should they fight shy of a just demand for </w:t>
      </w:r>
      <w:r>
        <w:rPr>
          <w:rFonts w:ascii="Times" w:hAnsi="Times" w:eastAsia="Times"/>
          <w:b w:val="0"/>
          <w:i w:val="0"/>
          <w:color w:val="000000"/>
          <w:sz w:val="22"/>
        </w:rPr>
        <w:t>absolute freedom?</w:t>
      </w:r>
    </w:p>
    <w:p>
      <w:pPr>
        <w:autoSpaceDN w:val="0"/>
        <w:autoSpaceDE w:val="0"/>
        <w:widowControl/>
        <w:spacing w:line="220" w:lineRule="exact" w:before="4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s. Speaking as an American, I can say that the reaction of many Americans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that a movement for freedom may be unwise at this moment for it would lead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complications in India which may be prejujudicial to the efficient prosecution of </w:t>
      </w:r>
      <w:r>
        <w:rPr>
          <w:rFonts w:ascii="Times" w:hAnsi="Times" w:eastAsia="Times"/>
          <w:b w:val="0"/>
          <w:i w:val="0"/>
          <w:color w:val="000000"/>
          <w:sz w:val="18"/>
        </w:rPr>
        <w:t>the war.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belief is born of ignorance. What possible internal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complication can take place if the British Government declare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 is absolutely independent? It would be in my opinion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risk the Allies could take on behalf of the war effort. I am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conviction. If anybody could convince me that in the midst of war,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Government cannot declare India free without jeopardising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 effort, I should like to hear the argument. I have not as yet </w:t>
      </w:r>
      <w:r>
        <w:rPr>
          <w:rFonts w:ascii="Times" w:hAnsi="Times" w:eastAsia="Times"/>
          <w:b w:val="0"/>
          <w:i w:val="0"/>
          <w:color w:val="000000"/>
          <w:sz w:val="22"/>
        </w:rPr>
        <w:t>heard any cogent one.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s. If you were convinced, would you call off the campaign?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Of course. My complaint is that all these good critics talk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swear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but never condescend to talk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RICHARD JEN</w:t>
      </w:r>
      <w:r>
        <w:rPr>
          <w:rFonts w:ascii="Times" w:hAnsi="Times" w:eastAsia="Times"/>
          <w:b w:val="0"/>
          <w:i w:val="0"/>
          <w:color w:val="000000"/>
          <w:sz w:val="18"/>
        </w:rPr>
        <w:t>: You have implicit faith in non-violence. But we have seen that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armed resistance alone can succeed against the Japanese.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China never tried any experiment in non-violence.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Chinese remained passive for some time is no proof that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attitude. For the first time in history non-violence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being confined to individuals, religious enthusiasts and mystics,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brought down to the political field and been experimented 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vast masses of mankind. Just imagine, that instead of a few Indians,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million or so, all 400,000,000 Indians were non-violent,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 make any headway in India, unless they were intent upon </w:t>
      </w:r>
      <w:r>
        <w:rPr>
          <w:rFonts w:ascii="Times" w:hAnsi="Times" w:eastAsia="Times"/>
          <w:b w:val="0"/>
          <w:i w:val="0"/>
          <w:color w:val="000000"/>
          <w:sz w:val="22"/>
        </w:rPr>
        <w:t>extermin-ating all the four hundred million?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. If India were made of four hundred million Gandhis.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Here we come to brass tacks. That means India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sufficiently non-violent. If we had been, there would have been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parties, and there would be no Japanese attack. I know non-violence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 in both numbers and quality, but deficient as it is in both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respects, it has made a great impression and infused life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which was absent before. The awakening that showed itself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April 6, 1919, was a matter of surprise to every Indian. I cannot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for the response we then had from every nook and corner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where no public worker had ever been. We had not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among the masses, we did not know we could go and speak to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. What can free India do for China?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India were to listen to me, she would give non-violent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China. But I know that will not be. Free India would want to be </w:t>
      </w:r>
      <w:r>
        <w:rPr>
          <w:rFonts w:ascii="Times" w:hAnsi="Times" w:eastAsia="Times"/>
          <w:b w:val="0"/>
          <w:i w:val="0"/>
          <w:color w:val="000000"/>
          <w:sz w:val="22"/>
        </w:rPr>
        <w:t>militarist. She will then get all the material and men she needs—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it appears that China with her vast populations will not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Today unfree India cannot send a single person to China. I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further—free India can even plead with Japan and Japan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>listen.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. Can you give me an idea who would take the lead in forming a Provisional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Government—you, Congress, or the Muslim League?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Muslim League certainly can; the Congress can.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went right, it would be a combined leadership. No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one </w:t>
      </w:r>
      <w:r>
        <w:rPr>
          <w:rFonts w:ascii="Times" w:hAnsi="Times" w:eastAsia="Times"/>
          <w:b w:val="0"/>
          <w:i w:val="0"/>
          <w:color w:val="000000"/>
          <w:sz w:val="22"/>
        </w:rPr>
        <w:t>party would take the lead.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. Would it be within the present constitutional structure?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constitution will be dead. The Government of India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1935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dead. The I. C. S. would have to go and it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anarchy but there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anarchy, if the British withdraw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goodwill. Free India Government would set up a constitution suited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genius, evolved without dictation from outside. But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would be cut up into autonomous provinces or not,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know. The permanent structure may take time—all the time the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require. But the Provisional Government may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function. It may be somewhat after the pattern of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but with great modifications. The two communities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work in hearty combination. It would be a combination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superimposed, but brought about by internal effort. The dictating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factor will not be an outside one, but wisdom. And I believe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>be abundant wisdom among us.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. Would the Viceroy cease to exist as such?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shall be friends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but on a par, and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Lord Linlithgow will welcome the day when he will be one </w:t>
      </w:r>
      <w:r>
        <w:rPr>
          <w:rFonts w:ascii="Times" w:hAnsi="Times" w:eastAsia="Times"/>
          <w:b w:val="0"/>
          <w:i w:val="0"/>
          <w:color w:val="000000"/>
          <w:sz w:val="22"/>
        </w:rPr>
        <w:t>of the people.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. Why can’t all this be done today, without the British withdrawal?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answer is simple. Why can’t a prisoner do a thing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free man can do? You may not have been behind prison bars,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and I know. Imprisonment means civil death, and I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that the whole of India is civilly dead. The very breath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controlled by British power. Then there is another experience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lack. You have not been a member of a nation that has been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subjection for several centuries.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that we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free. You know the case of Shri Subhas Bose, a man of great </w:t>
      </w:r>
      <w:r>
        <w:rPr>
          <w:rFonts w:ascii="Times" w:hAnsi="Times" w:eastAsia="Times"/>
          <w:b w:val="0"/>
          <w:i w:val="0"/>
          <w:color w:val="000000"/>
          <w:sz w:val="22"/>
        </w:rPr>
        <w:t>self-sacrifice who might have had a distinguished career in the Indian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Civil Service, but who is now an exile because he cannot possibly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tolerate this helpless condition and feels that he must seek the help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Germany and Japan.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 have said there is no more room for negotiation. Does it mean that you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ignore any conciliatory gesture if it was made?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So far as we are concerned, we have closed our hearts.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in our resolution all hopes have been dashed to pieces.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is shifted. But it is open to America, to Britain, to China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 Russia to plead for India which is pining for freedom.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acceptable proposal is made, it would certainly be opened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or any other party to entertain and accept it.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churlish on our part if we said ‘We don’t want to talk to anybody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by our own strong hearts expel the British.’ Then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won’t be meeting; there would be no resolutions; and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be seeing Press representatives.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26-7-1942</w:t>
      </w:r>
    </w:p>
    <w:p>
      <w:pPr>
        <w:autoSpaceDN w:val="0"/>
        <w:autoSpaceDE w:val="0"/>
        <w:widowControl/>
        <w:spacing w:line="292" w:lineRule="exact" w:before="370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118. TELEGRAM TO PADAMPAT SINGHANIA</w:t>
      </w:r>
    </w:p>
    <w:p>
      <w:pPr>
        <w:autoSpaceDN w:val="0"/>
        <w:autoSpaceDE w:val="0"/>
        <w:widowControl/>
        <w:spacing w:line="270" w:lineRule="exact" w:before="106" w:after="56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1942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>
        <w:trPr>
          <w:trHeight w:hRule="exact" w:val="264"/>
        </w:trPr>
        <w:tc>
          <w:tcPr>
            <w:tcW w:type="dxa" w:w="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TANDONJI </w:t>
            </w:r>
          </w:p>
        </w:tc>
        <w:tc>
          <w:tcPr>
            <w:tcW w:type="dxa" w:w="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WHOM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SHOWED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LETTERS </w:t>
            </w:r>
          </w:p>
        </w:tc>
        <w:tc>
          <w:tcPr>
            <w:tcW w:type="dxa" w:w="83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HAS </w:t>
            </w:r>
          </w:p>
        </w:tc>
        <w:tc>
          <w:tcPr>
            <w:tcW w:type="dxa" w:w="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DEM-</w:t>
            </w:r>
          </w:p>
        </w:tc>
      </w:tr>
      <w:tr>
        <w:trPr>
          <w:trHeight w:hRule="exact" w:val="240"/>
        </w:trPr>
        <w:tc>
          <w:tcPr>
            <w:tcW w:type="dxa" w:w="118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ONSTRATED </w:t>
            </w:r>
          </w:p>
        </w:tc>
        <w:tc>
          <w:tcPr>
            <w:tcW w:type="dxa" w:w="77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ERROR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READING </w:t>
            </w:r>
          </w:p>
        </w:tc>
        <w:tc>
          <w:tcPr>
            <w:tcW w:type="dxa" w:w="1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WRONG </w:t>
            </w:r>
          </w:p>
        </w:tc>
        <w:tc>
          <w:tcPr>
            <w:tcW w:type="dxa" w:w="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MEANING</w:t>
            </w:r>
          </w:p>
        </w:tc>
      </w:tr>
      <w:tr>
        <w:trPr>
          <w:trHeight w:hRule="exact" w:val="240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10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THEM.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ITS </w:t>
            </w:r>
          </w:p>
        </w:tc>
        <w:tc>
          <w:tcPr>
            <w:tcW w:type="dxa" w:w="1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PLAIN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MEANING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THAT </w:t>
            </w:r>
          </w:p>
        </w:tc>
        <w:tc>
          <w:tcPr>
            <w:tcW w:type="dxa" w:w="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YOUR</w:t>
            </w:r>
          </w:p>
        </w:tc>
      </w:tr>
      <w:tr>
        <w:trPr>
          <w:trHeight w:hRule="exact" w:val="240"/>
        </w:trPr>
        <w:tc>
          <w:tcPr>
            <w:tcW w:type="dxa" w:w="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DONATION </w:t>
            </w:r>
          </w:p>
        </w:tc>
        <w:tc>
          <w:tcPr>
            <w:tcW w:type="dxa" w:w="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WAS </w:t>
            </w:r>
          </w:p>
        </w:tc>
        <w:tc>
          <w:tcPr>
            <w:tcW w:type="dxa" w:w="1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GIVEN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PURELY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1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RASHTRABHASHA</w:t>
            </w:r>
          </w:p>
        </w:tc>
      </w:tr>
      <w:tr>
        <w:trPr>
          <w:trHeight w:hRule="exact" w:val="240"/>
        </w:trPr>
        <w:tc>
          <w:tcPr>
            <w:tcW w:type="dxa" w:w="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SAMITI </w:t>
            </w:r>
          </w:p>
        </w:tc>
        <w:tc>
          <w:tcPr>
            <w:tcW w:type="dxa" w:w="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HINDI </w:t>
            </w:r>
          </w:p>
        </w:tc>
        <w:tc>
          <w:tcPr>
            <w:tcW w:type="dxa" w:w="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ONLY.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OTHERS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TOO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READ </w:t>
            </w:r>
          </w:p>
        </w:tc>
        <w:tc>
          <w:tcPr>
            <w:tcW w:type="dxa" w:w="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SAME</w:t>
            </w:r>
          </w:p>
        </w:tc>
      </w:tr>
      <w:tr>
        <w:trPr>
          <w:trHeight w:hRule="exact" w:val="240"/>
        </w:trPr>
        <w:tc>
          <w:tcPr>
            <w:tcW w:type="dxa" w:w="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MEANING. </w:t>
            </w:r>
          </w:p>
        </w:tc>
        <w:tc>
          <w:tcPr>
            <w:tcW w:type="dxa" w:w="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1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THEREFORE 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CREDITED </w:t>
            </w:r>
          </w:p>
        </w:tc>
        <w:tc>
          <w:tcPr>
            <w:tcW w:type="dxa" w:w="1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WHOLE </w:t>
            </w:r>
          </w:p>
        </w:tc>
        <w:tc>
          <w:tcPr>
            <w:tcW w:type="dxa" w:w="7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AMOUNT</w:t>
            </w:r>
          </w:p>
        </w:tc>
      </w:tr>
      <w:tr>
        <w:trPr>
          <w:trHeight w:hRule="exact" w:val="258"/>
        </w:trPr>
        <w:tc>
          <w:tcPr>
            <w:tcW w:type="dxa" w:w="64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SAMITI. </w:t>
            </w:r>
          </w:p>
        </w:tc>
        <w:tc>
          <w:tcPr>
            <w:tcW w:type="dxa" w:w="2574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4" w:after="0"/>
              <w:ind w:left="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465"/>
            <w:vMerge/>
            <w:tcBorders/>
          </w:tcPr>
          <w:p/>
        </w:tc>
        <w:tc>
          <w:tcPr>
            <w:tcW w:type="dxa" w:w="930"/>
            <w:gridSpan w:val="2"/>
            <w:vMerge/>
            <w:tcBorders/>
          </w:tcPr>
          <w:p/>
        </w:tc>
        <w:tc>
          <w:tcPr>
            <w:tcW w:type="dxa" w:w="930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12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119.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comparative rest today. All the meetings and Press </w:t>
      </w:r>
      <w:r>
        <w:rPr>
          <w:rFonts w:ascii="Times" w:hAnsi="Times" w:eastAsia="Times"/>
          <w:b w:val="0"/>
          <w:i w:val="0"/>
          <w:color w:val="000000"/>
          <w:sz w:val="22"/>
        </w:rPr>
        <w:t>interviews are over. All my fatigue and physical weakness are gone.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from all the three correspondents.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Padampat Singhania”, 16-7-1942.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cause for worry. This change is due I think to the increase </w:t>
      </w:r>
      <w:r>
        <w:rPr>
          <w:rFonts w:ascii="Times" w:hAnsi="Times" w:eastAsia="Times"/>
          <w:b w:val="0"/>
          <w:i w:val="0"/>
          <w:color w:val="000000"/>
          <w:sz w:val="22"/>
        </w:rPr>
        <w:t>in the milk intake. I have dropped bread and butter.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Shummy wants you there till 15th August you can stay there. </w:t>
      </w:r>
      <w:r>
        <w:rPr>
          <w:rFonts w:ascii="Times" w:hAnsi="Times" w:eastAsia="Times"/>
          <w:b w:val="0"/>
          <w:i w:val="0"/>
          <w:color w:val="000000"/>
          <w:sz w:val="22"/>
        </w:rPr>
        <w:t>Nothing extraordinary is likely to happen meanwhile.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3690. Courtesy: Amrit Kaur. Also G.N. 6499</w:t>
      </w:r>
    </w:p>
    <w:p>
      <w:pPr>
        <w:autoSpaceDN w:val="0"/>
        <w:autoSpaceDE w:val="0"/>
        <w:widowControl/>
        <w:spacing w:line="292" w:lineRule="exact" w:before="362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120. LETTER TO RATHINDRANATH TAGORE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RATHI,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long dealing with your letter. I had not a moment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spare. Now I am comparatively free. Either you come to Wardha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and we may discuss plans for using the money or you may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your proposals which I would circulate among the trustees.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it would be if you sent me your proposals for my examination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 approve you can save me the labour by circulating the </w:t>
      </w:r>
      <w:r>
        <w:rPr>
          <w:rFonts w:ascii="Times" w:hAnsi="Times" w:eastAsia="Times"/>
          <w:b w:val="0"/>
          <w:i w:val="0"/>
          <w:color w:val="000000"/>
          <w:sz w:val="22"/>
        </w:rPr>
        <w:t>proposals among the others.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keeping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121. LETTER TO PADAMPAT SINGHANIA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PADAMPATJI,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deliberately postponed answering your letters. Tandonji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here. I wanted to see him first, since he is the spirit behind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Sahitya Sammelan. In regard to questions pertaining to Hindi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try to take him along with me. I placed all your letters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with a few introductory remarks. He thought the burden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was that your donation to the Rashtrabhasha [Prachar] Samiti </w:t>
      </w:r>
      <w:r>
        <w:rPr>
          <w:rFonts w:ascii="Times" w:hAnsi="Times" w:eastAsia="Times"/>
          <w:b w:val="0"/>
          <w:i w:val="0"/>
          <w:color w:val="000000"/>
          <w:sz w:val="22"/>
        </w:rPr>
        <w:t>was for the spread of Hindi alone. I showed the letters to other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1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also. They too were of the same opinion. And later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Tandonji, having examined the Samiti’s records, showed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Jamnalalji’s note no doubt remained in my mind. It was only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stupidity that I troubled you. Please excuse me. I am certainly obliged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Tandonji who opened my eyes to my own foolishness. My folly 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wanting to know Jamnalalji’s wishes, which made me place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an arbitrary construction. I am now crediting all the </w:t>
      </w:r>
      <w:r>
        <w:rPr>
          <w:rFonts w:ascii="Times" w:hAnsi="Times" w:eastAsia="Times"/>
          <w:b w:val="0"/>
          <w:i w:val="0"/>
          <w:color w:val="000000"/>
          <w:sz w:val="22"/>
        </w:rPr>
        <w:t>money to the account of the Rashtrabhasha Prachar [Samiti].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point concerns the inclusion of your name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Prachar Sabha. I had not read the letter you wrote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Secretary. Tandonji pointed out that the letter showed that you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be a member and had agreed to become one only 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insistence. I have no right to prevail upon you in this manner. Hence </w:t>
      </w:r>
      <w:r>
        <w:rPr>
          <w:rFonts w:ascii="Times" w:hAnsi="Times" w:eastAsia="Times"/>
          <w:b w:val="0"/>
          <w:i w:val="0"/>
          <w:color w:val="000000"/>
          <w:sz w:val="22"/>
        </w:rPr>
        <w:t>if you so wish I shall have your name struck off.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432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2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also sent you a telegram.</w:t>
            </w:r>
          </w:p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  <w:tr>
        <w:trPr>
          <w:trHeight w:hRule="exact" w:val="496"/>
        </w:trPr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Enclosed is a copy of it.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12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122.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 I. C. C:. takes place in Bombay. You may come if you </w:t>
      </w:r>
      <w:r>
        <w:rPr>
          <w:rFonts w:ascii="Times" w:hAnsi="Times" w:eastAsia="Times"/>
          <w:b w:val="0"/>
          <w:i w:val="0"/>
          <w:color w:val="000000"/>
          <w:sz w:val="22"/>
        </w:rPr>
        <w:t>wish. I hope to be there on 4th or may be even 3rd.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down with fever—103. Something wrong with the bladder.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Asaf Ali went because he was indisposed. But he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resolution. The Maulana’s statement you must have seen.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my draft. Changes have been made for</w:t>
      </w:r>
    </w:p>
    <w:p>
      <w:pPr>
        <w:autoSpaceDN w:val="0"/>
        <w:autoSpaceDE w:val="0"/>
        <w:widowControl/>
        <w:spacing w:line="240" w:lineRule="exact" w:before="3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is not traceable.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Pyarelal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draft and the resolution as passed,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“Draft Resolution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Working Committee”, 9-7-1942 and Appendix “Resolution Passed by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Working Committee”, 14-7-1942.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96" w:lineRule="exact" w:before="0" w:after="0"/>
        <w:ind w:left="1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J. L.’s satisfaction, and of course Maulana’s.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3691. Courtesy: Amrit Kaur. Also G.N. 6500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LETTER TO SAILENDRANATH CHATTERJEE</w:t>
      </w:r>
    </w:p>
    <w:p>
      <w:pPr>
        <w:autoSpaceDN w:val="0"/>
        <w:autoSpaceDE w:val="0"/>
        <w:widowControl/>
        <w:spacing w:line="286" w:lineRule="exact" w:before="106" w:after="0"/>
        <w:ind w:left="4930" w:right="0" w:hanging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 C. P.,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July 17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SAILEN,</w:t>
      </w:r>
    </w:p>
    <w:p>
      <w:pPr>
        <w:autoSpaceDN w:val="0"/>
        <w:autoSpaceDE w:val="0"/>
        <w:widowControl/>
        <w:spacing w:line="28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girls came at Father’s wish. They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Rajkot with Father’s consent and at their wish. If they wish to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if they must be taken away, this can also be done. I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spend public money on these charges. As for Abha’s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I am wholly indifferent. She is too young to decide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herself. The parents must be her guides. I will not have her married </w:t>
      </w:r>
      <w:r>
        <w:rPr>
          <w:rFonts w:ascii="Times" w:hAnsi="Times" w:eastAsia="Times"/>
          <w:b w:val="0"/>
          <w:i w:val="0"/>
          <w:color w:val="000000"/>
          <w:sz w:val="22"/>
        </w:rPr>
        <w:t>until they consent or Abha comes of age and makes her own choice.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C. W. 10571. Courtesy : Amrita Lal Chatterjee</w:t>
      </w:r>
    </w:p>
    <w:p>
      <w:pPr>
        <w:autoSpaceDN w:val="0"/>
        <w:autoSpaceDE w:val="0"/>
        <w:widowControl/>
        <w:spacing w:line="292" w:lineRule="exact" w:before="462" w:after="0"/>
        <w:ind w:left="0" w:right="100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124. LETTER TO J. C. KUMARAPPA</w:t>
      </w:r>
    </w:p>
    <w:p>
      <w:pPr>
        <w:autoSpaceDN w:val="0"/>
        <w:autoSpaceDE w:val="0"/>
        <w:widowControl/>
        <w:spacing w:line="270" w:lineRule="exact" w:before="2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you are coming on Saturday to eat and also talk as </w:t>
      </w:r>
      <w:r>
        <w:rPr>
          <w:rFonts w:ascii="Times" w:hAnsi="Times" w:eastAsia="Times"/>
          <w:b w:val="0"/>
          <w:i w:val="0"/>
          <w:color w:val="000000"/>
          <w:sz w:val="22"/>
        </w:rPr>
        <w:t>little as possible. The limitation does not apply to eating!!!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due in Bombay on 4th—may even go a day earlier.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meeting must be before 2nd or after return from </w:t>
      </w:r>
      <w:r>
        <w:rPr>
          <w:rFonts w:ascii="Times" w:hAnsi="Times" w:eastAsia="Times"/>
          <w:b w:val="0"/>
          <w:i w:val="0"/>
          <w:color w:val="000000"/>
          <w:sz w:val="22"/>
        </w:rPr>
        <w:t>B[om]bay.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20" w:lineRule="exact" w:before="31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1947, but from the reference to Abha’s stay in Rajkot,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correct year would appear to be 1942;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Prabhavati”, 1-6-1942 and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Amrit Lal Chatterjee”, 3-8-1942.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progress in Hindi and Urdu?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10166</w:t>
      </w:r>
    </w:p>
    <w:p>
      <w:pPr>
        <w:autoSpaceDN w:val="0"/>
        <w:autoSpaceDE w:val="0"/>
        <w:widowControl/>
        <w:spacing w:line="292" w:lineRule="exact" w:before="362" w:after="0"/>
        <w:ind w:left="0" w:right="117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125. LETTER TO BHAGWANDAS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BABUJI,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letter. I am amazed at the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you do at your age. I should be very happy if I could send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satisfactory reply. But I am helpless. How can I give something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possess?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just cannot have a scheme for swaraj from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I therefore cannot give you what you want.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endeavour to present my own conception through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was only to be expected I could not read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you so lovingly sent me. But I have acquainted myself with parts </w:t>
      </w:r>
      <w:r>
        <w:rPr>
          <w:rFonts w:ascii="Times" w:hAnsi="Times" w:eastAsia="Times"/>
          <w:b w:val="0"/>
          <w:i w:val="0"/>
          <w:color w:val="000000"/>
          <w:sz w:val="22"/>
        </w:rPr>
        <w:t>of it.</w:t>
      </w:r>
    </w:p>
    <w:p>
      <w:pPr>
        <w:autoSpaceDN w:val="0"/>
        <w:autoSpaceDE w:val="0"/>
        <w:widowControl/>
        <w:spacing w:line="220" w:lineRule="exact" w:before="86" w:after="0"/>
        <w:ind w:left="0" w:right="4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M. K.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>HAGWANDAS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IGRA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ASHI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17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126. QUESTION BOX</w:t>
      </w:r>
    </w:p>
    <w:p>
      <w:pPr>
        <w:autoSpaceDN w:val="0"/>
        <w:autoSpaceDE w:val="0"/>
        <w:widowControl/>
        <w:spacing w:line="266" w:lineRule="exact" w:before="166" w:after="0"/>
        <w:ind w:left="0" w:right="21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ILLAGE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WARAJ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In view of the situation that may arise at any moment in India, would you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give an outline or skeleton of a village swaraj committee, which could function in all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village matters in the absence of, and without relying upon, an overhead Government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or other organization? In particular, how would you ensure that the Committee should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 fully representative and that it would act impartially, efficiently and without favour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or fear? What should be the scope of authority and the machinery to enforce its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commands? And what should be the manner in which a committee or an individual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member of it could be removed for corruption, inefficiency or other unfitness?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My idea of village swaraj is that it is a complete republic,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of its neighbours for its own vital wants,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interdependent for many others in which dependence is a necessity.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every village’s first concern will be to grow its own food crops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cotton for its cloth. It should have a reserve for its cattle,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recreation and playground for adults and children. Then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land available, it will grow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crops, thus excluding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ganja,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tobacco, opium and the like. The village will maintain a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theatre, school and public hall. It will have its own waterworks,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ensuring clean water supply. This can be done through controlled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wells or tanks. Education will be compulsory up to the final basic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As far as possible every activity will be conducted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co-operative basis. There will be no castes such as we have today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graded untouchability. Non-violence with its technique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and non-co-operation will be the sanction of the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There will be a compulsory service of village guards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selected by rotation from the register maintained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village. The government of the village will be conducted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Panchayat of five persons annually elected by the adult villagers, male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female, possessing minimum prescribed qualifications. These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all the authority and jurisdiction required. Since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of punishments in the accepted sense, this Panchayat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legislature, judiciary and executive combined to operate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of office. Any village can become such a republic today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interference even from the present Government whose sole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connection with the villages is the exaction of the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revenue. I have not examined here the question of relations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neighbouring villages and the centre if any. My purpose is to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outline of village government. Here there is perfect democracy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upon individual freedom. The individual is the architect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government. The law of non-violence rules him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He and his village are able to defy the might of a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law governing every villager is that he will suffer death in the </w:t>
      </w:r>
      <w:r>
        <w:rPr>
          <w:rFonts w:ascii="Times" w:hAnsi="Times" w:eastAsia="Times"/>
          <w:b w:val="0"/>
          <w:i w:val="0"/>
          <w:color w:val="000000"/>
          <w:sz w:val="22"/>
        </w:rPr>
        <w:t>defence of his and his village’s honour.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may well ask me—I am asking myself while penning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lines—as to why I have not been able to model Sevagram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picture here drawn. My answer is: I am making the attempt. I can </w:t>
      </w:r>
      <w:r>
        <w:rPr>
          <w:rFonts w:ascii="Times" w:hAnsi="Times" w:eastAsia="Times"/>
          <w:b w:val="0"/>
          <w:i w:val="0"/>
          <w:color w:val="000000"/>
          <w:sz w:val="22"/>
        </w:rPr>
        <w:t>see dim traces of success though I can show nothing visible. But there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5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nothing inherently impossible in the picture drawn here. To model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village may be the work of a lifetime. Any lover of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democracy and village life can take up a village, treat it as his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sole work, and he will find good results. He begins by being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scavenger, spinner, watchman, medicine man and schoolmaster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at once. If nobody comes near him, he will be satisfied with </w:t>
      </w:r>
      <w:r>
        <w:rPr>
          <w:rFonts w:ascii="Times" w:hAnsi="Times" w:eastAsia="Times"/>
          <w:b w:val="0"/>
          <w:i w:val="0"/>
          <w:color w:val="000000"/>
          <w:sz w:val="22"/>
        </w:rPr>
        <w:t>scavenging and spinning.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July 18, 1942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26-7-1942</w:t>
      </w:r>
    </w:p>
    <w:p>
      <w:pPr>
        <w:autoSpaceDN w:val="0"/>
        <w:autoSpaceDE w:val="0"/>
        <w:widowControl/>
        <w:spacing w:line="292" w:lineRule="exact" w:before="370" w:after="0"/>
        <w:ind w:left="0" w:right="148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127. TO EVERY JAPANESE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confess at the outset that though I have no ill-will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I intensely dislike your attack upon China. From your lofty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height you have descended to imperial ambition. You will fail to </w:t>
      </w:r>
      <w:r>
        <w:rPr>
          <w:rFonts w:ascii="Times" w:hAnsi="Times" w:eastAsia="Times"/>
          <w:b w:val="0"/>
          <w:i w:val="0"/>
          <w:color w:val="000000"/>
          <w:sz w:val="22"/>
        </w:rPr>
        <w:t>realize that ambition and may become the authors of the dismem-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berment of Asia, thus unwittingly preventing World Federation and </w:t>
      </w:r>
      <w:r>
        <w:rPr>
          <w:rFonts w:ascii="Times" w:hAnsi="Times" w:eastAsia="Times"/>
          <w:b w:val="0"/>
          <w:i w:val="0"/>
          <w:color w:val="000000"/>
          <w:sz w:val="22"/>
        </w:rPr>
        <w:t>brotherhood without which there can be no hope for humanity.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since I was a lad of eighteen studying in London, over fifty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ago, I learnt, through the writings of the late Sir Edwin Arnold,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prize the many excellent qualities of your nation. I was thrilled </w:t>
      </w:r>
      <w:r>
        <w:rPr>
          <w:rFonts w:ascii="Times" w:hAnsi="Times" w:eastAsia="Times"/>
          <w:b w:val="0"/>
          <w:i w:val="0"/>
          <w:color w:val="000000"/>
          <w:sz w:val="22"/>
        </w:rPr>
        <w:t>when in South Africa I learnt of your brilliant victory over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Russian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arms. After my return to India from South Africa in 1915, I came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touch with Japanese monks who lived as members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from time to time. One of them became a valuable 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Ashram in Sevagram, and his application to duty, his dignified </w:t>
      </w:r>
      <w:r>
        <w:rPr>
          <w:rFonts w:ascii="Times" w:hAnsi="Times" w:eastAsia="Times"/>
          <w:b w:val="0"/>
          <w:i w:val="0"/>
          <w:color w:val="000000"/>
          <w:sz w:val="22"/>
        </w:rPr>
        <w:t>bearing, his unfailing devotion to daily worship, affability, unruffl-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edness under varying circumstances and his natural smile,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positive evidence of his inner peace, had endeared him to all of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that owing to your declaration of war against Great Britain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been taken away from us, we miss him as a dear co-worker.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left behind him as a memory his daily prayer and his little drum,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accompaniment of which we open our morning and evening </w:t>
      </w:r>
      <w:r>
        <w:rPr>
          <w:rFonts w:ascii="Times" w:hAnsi="Times" w:eastAsia="Times"/>
          <w:b w:val="0"/>
          <w:i w:val="0"/>
          <w:color w:val="000000"/>
          <w:sz w:val="22"/>
        </w:rPr>
        <w:t>prayers.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background of these pleasant recollections I grieve </w:t>
      </w:r>
      <w:r>
        <w:rPr>
          <w:rFonts w:ascii="Times" w:hAnsi="Times" w:eastAsia="Times"/>
          <w:b w:val="0"/>
          <w:i w:val="0"/>
          <w:color w:val="000000"/>
          <w:sz w:val="22"/>
        </w:rPr>
        <w:t>deeply as I contemplate what appears to me to be your unprovoked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was published in three Japanese newspapers—</w:t>
      </w:r>
      <w:r>
        <w:rPr>
          <w:rFonts w:ascii="Times" w:hAnsi="Times" w:eastAsia="Times"/>
          <w:b w:val="0"/>
          <w:i/>
          <w:color w:val="000000"/>
          <w:sz w:val="18"/>
        </w:rPr>
        <w:t>Nichi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Nichi, Yomiuri </w:t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Miyako.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 against China and, if reports are to be believed, your merciless </w:t>
      </w:r>
      <w:r>
        <w:rPr>
          <w:rFonts w:ascii="Times" w:hAnsi="Times" w:eastAsia="Times"/>
          <w:b w:val="0"/>
          <w:i w:val="0"/>
          <w:color w:val="000000"/>
          <w:sz w:val="22"/>
        </w:rPr>
        <w:t>devastation of that great and ancient land.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worthy ambition of yours to take equal rank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powers of the world. Your aggression against China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alliance with the Axis powers was surely an unwarranted excess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>ambition.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have thought that you would be proud of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great and ancient people, whose old classical literature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as your own, are your neighbours. Your understanding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another’s history, tradition, literature should bind you as friends </w:t>
      </w:r>
      <w:r>
        <w:rPr>
          <w:rFonts w:ascii="Times" w:hAnsi="Times" w:eastAsia="Times"/>
          <w:b w:val="0"/>
          <w:i w:val="0"/>
          <w:color w:val="000000"/>
          <w:sz w:val="22"/>
        </w:rPr>
        <w:t>rather than make you the enemies you are today.</w:t>
      </w:r>
    </w:p>
    <w:p>
      <w:pPr>
        <w:autoSpaceDN w:val="0"/>
        <w:autoSpaceDE w:val="0"/>
        <w:widowControl/>
        <w:spacing w:line="26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was a free man, and if you allowed me to come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frail though I am, I would not mind risking my health,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maybe my life, to come to your country to plead with you to desist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wrong you are doing to China and the world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to yourself.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enjoy no such freedom. And we are in the unique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having to resist an imperialism that we detest no less than yours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Nazism. Our resistance to it does not mean harm to the British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seek to convert them. Ours is an unarmed revolt against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rule. An important party in the country is engaged in a deadly but </w:t>
      </w:r>
      <w:r>
        <w:rPr>
          <w:rFonts w:ascii="Times" w:hAnsi="Times" w:eastAsia="Times"/>
          <w:b w:val="0"/>
          <w:i w:val="0"/>
          <w:color w:val="000000"/>
          <w:sz w:val="22"/>
        </w:rPr>
        <w:t>friendly quarrel with the foreign rulers.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this they need no aid from foreign powers.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gravely misinformed, as I know you are, that we have chosen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moment to embarrass the Allies when your attack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imminent. If we wanted to turn Britain’s difficulty into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we should have done it as soon as the war broke out </w:t>
      </w:r>
      <w:r>
        <w:rPr>
          <w:rFonts w:ascii="Times" w:hAnsi="Times" w:eastAsia="Times"/>
          <w:b w:val="0"/>
          <w:i w:val="0"/>
          <w:color w:val="000000"/>
          <w:sz w:val="22"/>
        </w:rPr>
        <w:t>nearly three years ago.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movement demanding the withdrawal of the British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India should in no way be misunderstood. In fact if we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your reported anxiety for the independence of India,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recognition of that independence by Britain should leave you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excuse for any attack on India. Moreover the reported profession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sorts ill with your ruthless aggression against China. I would ask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no mistake about the fact that you will be sadly disillusioned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believe that you will receive a willing welcome from India.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and aim of the movement for British withdrawal is to prepare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by making her free for resisting all militarist and imperialist </w:t>
      </w:r>
      <w:r>
        <w:rPr>
          <w:rFonts w:ascii="Times" w:hAnsi="Times" w:eastAsia="Times"/>
          <w:b w:val="0"/>
          <w:i w:val="0"/>
          <w:color w:val="000000"/>
          <w:sz w:val="22"/>
        </w:rPr>
        <w:t>ambition, whether it is called British Imperialism, German Nazism, 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pattern. If we do not, we shall have been ignoble spectators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militarization of the world in spite of our belief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we have the only solvent of the militarist spirit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ambition. Personally I fear that without declaring the independence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the Allied powers will not be able to beat the Axis combination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raised violence to the dignity of a religion. The Allies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beat you and your partners unless they beat you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ruthless and skilled warfare. If they copy it their declaration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save the world for democracy and individual freedom must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naught. I feel that they can only gain strength to avoid copying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ruthlessness by declaring and recognizing </w:t>
      </w:r>
      <w:r>
        <w:rPr>
          <w:rFonts w:ascii="Times" w:hAnsi="Times" w:eastAsia="Times"/>
          <w:b w:val="0"/>
          <w:i/>
          <w:color w:val="000000"/>
          <w:sz w:val="22"/>
        </w:rPr>
        <w:t>now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freedom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and turning sullen India’s forced co-operation into freed </w:t>
      </w:r>
      <w:r>
        <w:rPr>
          <w:rFonts w:ascii="Times" w:hAnsi="Times" w:eastAsia="Times"/>
          <w:b w:val="0"/>
          <w:i w:val="0"/>
          <w:color w:val="000000"/>
          <w:sz w:val="22"/>
        </w:rPr>
        <w:t>India’s voluntary co-operation.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Britain and the Allies we have appealed in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justice, in proof of their professions, and in their own self-interest.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 appeal in the name of humanity. It is a marvel to me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see that ruthless warfare is no body’s monopoly. If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Allies some other power will certainly improve upon your method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beat you with your own weapon. Even if you win you will leave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legacy to your people of which they would feel proud.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>take pride in a recital of cruel deeds however skilfully achieved.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you win it will not prove that you were in the right;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only prove that your power of destruction was greater.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applies obviously to the Allies too, unless they perform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righteous act of freeing India as an earnest and promise of </w:t>
      </w:r>
      <w:r>
        <w:rPr>
          <w:rFonts w:ascii="Times" w:hAnsi="Times" w:eastAsia="Times"/>
          <w:b w:val="0"/>
          <w:i w:val="0"/>
          <w:color w:val="000000"/>
          <w:sz w:val="22"/>
        </w:rPr>
        <w:t>similarly freeing all other subject peoples in Asia and Africa.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appeal to Britain is coupled with the offer of free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willingness to let the Allies retain their troops in India. The offer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 order to prove that we do not in any way mean to harm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Allied cause, and in order to prevent you from being misled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that you have but to step into the country that Britain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vacated. Needless to repeat that if you cherish any such idea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it out, we will not fail in resisting you with all the might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can muster. I address this appeal to you in the hope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may even influence you and your partners in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 and deflect you and them from the course which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>end in your moral ruin and the reduction of human beings to robots.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hope of your response to my appeal is much fainter than </w:t>
      </w:r>
      <w:r>
        <w:rPr>
          <w:rFonts w:ascii="Times" w:hAnsi="Times" w:eastAsia="Times"/>
          <w:b w:val="0"/>
          <w:i w:val="0"/>
          <w:color w:val="000000"/>
          <w:sz w:val="22"/>
        </w:rPr>
        <w:t>that of response from Britain. I know that the British are not devoid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sense of justice and they know me. I do not know you enough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judge. All I have read tells me that you listen to no appeal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sword. How I wish that you are cruelly misrepresented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touch the right chord in your heart! Anyway I have an undying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the responsiveness of human nature. On the strength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 have conceived the impending movement in India, and it is that </w:t>
      </w:r>
      <w:r>
        <w:rPr>
          <w:rFonts w:ascii="Times" w:hAnsi="Times" w:eastAsia="Times"/>
          <w:b w:val="0"/>
          <w:i w:val="0"/>
          <w:color w:val="000000"/>
          <w:sz w:val="22"/>
        </w:rPr>
        <w:t>faith which has prompted this appeal to you.</w:t>
      </w:r>
    </w:p>
    <w:p>
      <w:pPr>
        <w:autoSpaceDN w:val="0"/>
        <w:autoSpaceDE w:val="0"/>
        <w:widowControl/>
        <w:spacing w:line="220" w:lineRule="exact" w:before="86" w:after="0"/>
        <w:ind w:left="0" w:right="8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 a m , </w:t>
      </w:r>
    </w:p>
    <w:p>
      <w:pPr>
        <w:autoSpaceDN w:val="0"/>
        <w:autoSpaceDE w:val="0"/>
        <w:widowControl/>
        <w:spacing w:line="220" w:lineRule="exact" w:before="80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friend and well-wisher,</w:t>
      </w:r>
    </w:p>
    <w:p>
      <w:pPr>
        <w:autoSpaceDN w:val="0"/>
        <w:autoSpaceDE w:val="0"/>
        <w:widowControl/>
        <w:spacing w:line="266" w:lineRule="exact" w:before="42" w:after="0"/>
        <w:ind w:left="0" w:right="6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July 18, 1942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26-7-1942</w:t>
      </w:r>
    </w:p>
    <w:p>
      <w:pPr>
        <w:autoSpaceDN w:val="0"/>
        <w:autoSpaceDE w:val="0"/>
        <w:widowControl/>
        <w:spacing w:line="292" w:lineRule="exact" w:before="370" w:after="0"/>
        <w:ind w:left="0" w:right="186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128. TO MY CRITICS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critics who impute motives to the Working Committee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harm the cause they profess to serve.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are all seasoned servants of the nation with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their responsibility. It is no use damning me as a dictator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Herr Hitler. He does not argue with his co-workers if he may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any. He merely issues orders which can only be disobeyed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 of death or worse. I argue with my friends for days. I argued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meeting for eight days. The members agreed when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was satisfied. My sanction with my friends as well as self-styled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enemies has ever been reason and love. It is a travesty of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to compare me with Hitler or to call me a dictator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current sense of the term. It is an equal travesty of truth to abuse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by calling it a Hindu or communal organization.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in the fullest sense of the term. It is a purely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with which can undoubtedly be compared the Liberal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which is without the slightest communal taint. Unfortunately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although it has politicians who have a record of distinguished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service, it has admittedly little or no following in the country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of its members holding unpopular views. Thus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the sole representative national organization in India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 following. Its gains belong not merely to itself but to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nation, irrespective of caste or creed or race. It is mischievous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misleading to discredit this organization in America and Great Britain </w:t>
      </w:r>
      <w:r>
        <w:rPr>
          <w:rFonts w:ascii="Times" w:hAnsi="Times" w:eastAsia="Times"/>
          <w:b w:val="0"/>
          <w:i w:val="0"/>
          <w:color w:val="000000"/>
          <w:sz w:val="22"/>
        </w:rPr>
        <w:t>as a communal or pro-Axis or a purely Hindu organization. If it was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pro-Axis organization, it has courage and influence enough to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declaration to that effect in disregard of the consequences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overtake it. It is not, and has never been, a secret or a 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organization. If it had been either, it would have been suppressed long </w:t>
      </w:r>
      <w:r>
        <w:rPr>
          <w:rFonts w:ascii="Times" w:hAnsi="Times" w:eastAsia="Times"/>
          <w:b w:val="0"/>
          <w:i w:val="0"/>
          <w:color w:val="000000"/>
          <w:sz w:val="22"/>
        </w:rPr>
        <w:t>ago.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much about some manifest misrepresentations.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about suppression of relevant Congress position.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has contended that the demand for withdrawal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power is not an inherent right of the nation, irrespective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to the contrary by those who by centuries of habit have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sense of freedom. It is said that it is wrong not intrinsically,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Congress declaration of non-embarrassment to ask for </w:t>
      </w:r>
      <w:r>
        <w:rPr>
          <w:rFonts w:ascii="Times" w:hAnsi="Times" w:eastAsia="Times"/>
          <w:b w:val="0"/>
          <w:i w:val="0"/>
          <w:color w:val="000000"/>
          <w:sz w:val="22"/>
        </w:rPr>
        <w:t>such withdrawal at this moment.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critics conveniently omit to mention the fact that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its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fides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prevent the Japanese attack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agreed that, in spite of the withdrawal of the British, the Allied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troops should remain in India, naturally under a treaty with the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Government to be. So long as that Government, provisional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otherwise, has not come into being, there will be no authority to check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operations save their honour. For by declaring India free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absolved themselves from consulting anybody formally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to consult today members of their nomination. In this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declaration of independence leaves them freer to adopt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measures they may consider necessary. I know that this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anomalous position for a free country to be in. But honesty dictates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course. As I have said and repeat here the Congress demand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foolproof. Critics who are anxious to serve the Allies would do well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the Congress position and point out flaws if there are any.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inform them that those who have come to me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demand and who had serious misgivings went away convinced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wholly just and that if justice was not done the Congress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right in taking action to vindicate its position.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July 19, 1942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26-7-1942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7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129. QUESTION BOX</w:t>
      </w:r>
    </w:p>
    <w:p>
      <w:pPr>
        <w:autoSpaceDN w:val="0"/>
        <w:autoSpaceDE w:val="0"/>
        <w:widowControl/>
        <w:spacing w:line="266" w:lineRule="exact" w:before="166" w:after="0"/>
        <w:ind w:left="0" w:right="12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IVE </w:t>
      </w: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UESTIONS BY 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M. L. A.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1. What will be the position of the Harijans in the future constitution to be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framed?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Will you advise the Government and the Congress to agree to fix the seats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Panchayat Board upwards to the State Council on population basis?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Will you advise the Congress and the leaders of the various majority parties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the legislatures in the provinces to nominate the cabinet members from among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Scheduled Caste legislators who enjoy the confidence of the majority of Scheduled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Caste members?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4. In view of the backwardness of the Harijans will you advise the Government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make a provision in the Act that executive posts in the Local Boards and Municipal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Councils be held on communal rotation so as to enable the Harijans to become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presidents and chairmen?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5. Why do you not fix some percentage of seats for Harijans from District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Committee upwards to the Working Committee of the Congress?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1. The constitution which I could influence would contain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 making the observance of untouchability in any shape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an offence. The so-called ‘untouchables’ would have seats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reserved for them in all elected bodies according to their population </w:t>
      </w:r>
      <w:r>
        <w:rPr>
          <w:rFonts w:ascii="Times" w:hAnsi="Times" w:eastAsia="Times"/>
          <w:b w:val="0"/>
          <w:i w:val="0"/>
          <w:color w:val="000000"/>
          <w:sz w:val="22"/>
        </w:rPr>
        <w:t>within the electoral area concerned.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2. You will see that the answer is covered by the foregoing.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I cannot. The principle is dangerous. Protection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neglected classes should not be carried to an extent which will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harm the country. A cabinet minister should be a topmost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commanding universal confidence. A person after he has secured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seat in an elected body should depend upon his intrinsic merit and </w:t>
      </w:r>
      <w:r>
        <w:rPr>
          <w:rFonts w:ascii="Times" w:hAnsi="Times" w:eastAsia="Times"/>
          <w:b w:val="0"/>
          <w:i w:val="0"/>
          <w:color w:val="000000"/>
          <w:sz w:val="22"/>
        </w:rPr>
        <w:t>popularity to secure coveted positions.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In the first place I am not interested in the present Act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as good as dead. But I am opposed to your proposal on the ground </w:t>
      </w:r>
      <w:r>
        <w:rPr>
          <w:rFonts w:ascii="Times" w:hAnsi="Times" w:eastAsia="Times"/>
          <w:b w:val="0"/>
          <w:i w:val="0"/>
          <w:color w:val="000000"/>
          <w:sz w:val="22"/>
        </w:rPr>
        <w:t>already mentioned.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782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5. I am opposed for the reasons mentioned. But I should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compel large elective Congress organizations to ensure the election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Harijan members in proportion to their numbers on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register. If Harijans are not interested enough in the Congress to </w:t>
      </w:r>
      <w:r>
        <w:rPr>
          <w:rFonts w:ascii="Times" w:hAnsi="Times" w:eastAsia="Times"/>
          <w:b w:val="0"/>
          <w:i w:val="0"/>
          <w:color w:val="000000"/>
          <w:sz w:val="22"/>
        </w:rPr>
        <w:t>become 4-anna members, they may not expect to find their names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elective bodies. But I would strongly advise Congress workers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approach Harijans and induce them to become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July 19, 1942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2-8-1942</w:t>
      </w:r>
    </w:p>
    <w:p>
      <w:pPr>
        <w:autoSpaceDN w:val="0"/>
        <w:autoSpaceDE w:val="0"/>
        <w:widowControl/>
        <w:spacing w:line="292" w:lineRule="exact" w:before="370" w:after="0"/>
        <w:ind w:left="0" w:right="137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130. FOR MUSLIM FRIENDS </w:t>
      </w:r>
      <w:r>
        <w:rPr>
          <w:rFonts w:ascii="Times" w:hAnsi="Times" w:eastAsia="Times"/>
          <w:b w:val="0"/>
          <w:i w:val="0"/>
          <w:color w:val="FFFFFF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with attention Quaid-e-Azam’s reply to my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“Pakistan,” according to him, “in a nutshell,” “is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for carving out of India a portion to be wholly treated as an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independent and sovereign State.”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sovereign State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conceivably go to war against the one of which it was but yesterday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part. It can also equally conceivably make treaties with other States.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can certainly be had, but surely not by the willing consent of </w:t>
      </w:r>
      <w:r>
        <w:rPr>
          <w:rFonts w:ascii="Times" w:hAnsi="Times" w:eastAsia="Times"/>
          <w:b w:val="0"/>
          <w:i w:val="0"/>
          <w:color w:val="000000"/>
          <w:sz w:val="22"/>
        </w:rPr>
        <w:t>the rest.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it seems he does not want it by consent. For he says:</w:t>
      </w:r>
    </w:p>
    <w:p>
      <w:pPr>
        <w:autoSpaceDN w:val="0"/>
        <w:autoSpaceDE w:val="0"/>
        <w:widowControl/>
        <w:spacing w:line="240" w:lineRule="exact" w:before="68" w:after="0"/>
        <w:ind w:left="8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Pakistan is an article of faith with Muslim India and we depend upon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nobody except ourselves for the achievement of our goal.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one to offer one’s service in these circumstances?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later he gives me hope, for he says: “Show your sincerity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frankness for an honourable settlement.” In order to show both,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the article to which the Quaid-e-Azam has objected. How else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to show sincerity and frankness except through one’s action and </w:t>
      </w:r>
      <w:r>
        <w:rPr>
          <w:rFonts w:ascii="Times" w:hAnsi="Times" w:eastAsia="Times"/>
          <w:b w:val="0"/>
          <w:i w:val="0"/>
          <w:color w:val="000000"/>
          <w:sz w:val="22"/>
        </w:rPr>
        <w:t>speech or pen?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state my limitations. I cannot speak as a mere Hindu,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Hinduism includes all religions. I can speak only as an Indian.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as defined above is an article of faith with him, indivisible </w:t>
      </w:r>
      <w:r>
        <w:rPr>
          <w:rFonts w:ascii="Times" w:hAnsi="Times" w:eastAsia="Times"/>
          <w:b w:val="0"/>
          <w:i w:val="0"/>
          <w:color w:val="000000"/>
          <w:sz w:val="22"/>
        </w:rPr>
        <w:t>India is equally an article of faith with me. Hence there is a stalemate.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today there is neither Pakistan nor Hindustan. It is Englistan.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to all India, let us first convert it into the original Hindustan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adjust all rival claims. This is surely clear. After the restoration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to the nation, there will be no Central Government. The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representatives will have to construct it. It may be one Hindustan or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“To Muslim Correspondents”, 6-7-1942.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words are Gandhiji’s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“Question Box”, sub-title, “Andhra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Separation”, 5-7-1942). Jinnah quoting them had said, “He has himself put the </w:t>
      </w:r>
      <w:r>
        <w:rPr>
          <w:rFonts w:ascii="Times" w:hAnsi="Times" w:eastAsia="Times"/>
          <w:b w:val="0"/>
          <w:i w:val="0"/>
          <w:color w:val="000000"/>
          <w:sz w:val="18"/>
        </w:rPr>
        <w:t>Muslim demand in a nutshell.”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many Pakistans.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Quaid-e-Azam really wants a settlement, I am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and so is the Congress. He will forgive me for suggesting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reply leaves on one the impression that he does not want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settlement. If he wants one, why not accept the Congress President’s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that Congress and League representatives should put their heads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and never part until they have reached a settlement. Is there </w:t>
      </w:r>
      <w:r>
        <w:rPr>
          <w:rFonts w:ascii="Times" w:hAnsi="Times" w:eastAsia="Times"/>
          <w:b w:val="0"/>
          <w:i w:val="0"/>
          <w:color w:val="000000"/>
          <w:sz w:val="22"/>
        </w:rPr>
        <w:t>any flaw or want of sincerity in this offer?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July 20, 1942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26-7-1942</w:t>
      </w:r>
    </w:p>
    <w:p>
      <w:pPr>
        <w:autoSpaceDN w:val="0"/>
        <w:autoSpaceDE w:val="0"/>
        <w:widowControl/>
        <w:spacing w:line="292" w:lineRule="exact" w:before="370" w:after="0"/>
        <w:ind w:left="0" w:right="104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131. PANDIT KACHRU EXTERNED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Kachru is a well-known public worker attached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People’s Conference. When Shri Jainarayan Vyas went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hunger-strike at Jodhpur, he was deputed by the President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Nehru to proceed to Jodhpur and watch events and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For reasons known to the authorities and unknown to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Kachru he was served with an externment order on the 5th instant,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11.40 p.m., to depart from Jodhpur the next morning by 7.15 a. 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train. He telephoned to me for instructions and Mahadev Desai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answered the phone advised him in the first instance to obey the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report. He is now in Wardha trying to finish his report to the point </w:t>
      </w:r>
      <w:r>
        <w:rPr>
          <w:rFonts w:ascii="Times" w:hAnsi="Times" w:eastAsia="Times"/>
          <w:b w:val="0"/>
          <w:i w:val="0"/>
          <w:color w:val="000000"/>
          <w:sz w:val="22"/>
        </w:rPr>
        <w:t>he was able to reach in Jodhpur.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the order: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information received the Government of Jodhpur is satisfied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Dwarkanath Kachru (name) is acting in a manner prejudicial to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maintenance of public order and the efficient prosecution of war.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a view to prevent the said Dwarkanath Kachru from so acting,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Jodhpur, in exercise of its powers conferred by Rule 26(I)(a)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Defence of India Rules as applied to the Jodhpur State territory is pleased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order that the said Dwarkanath Kachru shall remove himself from Marwar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railway train I up of 6-7-42 (manner) which leaves Jodhpur at 7.15 a.m. </w:t>
      </w:r>
      <w:r>
        <w:rPr>
          <w:rFonts w:ascii="Times" w:hAnsi="Times" w:eastAsia="Times"/>
          <w:b w:val="0"/>
          <w:i/>
          <w:color w:val="000000"/>
          <w:sz w:val="18"/>
        </w:rPr>
        <w:t>(via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Marwar Junction) and further that the said Dwarkanath Kachru shall not return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Marwar for a period of one year from the date of this order.</w:t>
      </w:r>
    </w:p>
    <w:p>
      <w:pPr>
        <w:autoSpaceDN w:val="0"/>
        <w:autoSpaceDE w:val="0"/>
        <w:widowControl/>
        <w:spacing w:line="240" w:lineRule="exact" w:before="60" w:after="0"/>
        <w:ind w:left="11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Inspector General of Police, Jodhpur, is hereby directed to see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above order is promptly carried out.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important question arising is how long will the States regard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from outside their jurisdiction as foreigners and deal with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summarily as the Jodhpur authorities have done? And how long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allow themselves to be treated as such? The Congress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exercised the greatest self-restraint in this matter. Its men deserve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treatment. If the authorities have justification for their order,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publicly state it. It is not a matter that can be forgotten.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Kachru ought to be able to return unless satisfactory </w:t>
      </w:r>
      <w:r>
        <w:rPr>
          <w:rFonts w:ascii="Times" w:hAnsi="Times" w:eastAsia="Times"/>
          <w:b w:val="0"/>
          <w:i w:val="0"/>
          <w:color w:val="000000"/>
          <w:sz w:val="22"/>
        </w:rPr>
        <w:t>explanation is offered for his externment.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July 12, 1942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foregoing was written, much is reported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in Jodhpur. Fortunately the fast has satisfactorily ended.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repression is said to be going on merrily. I refrain from giving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details. I understand that the State has made a generous use of my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for it contains certain statements crediting them with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appeared to be praiseworthy. Now I have angry letters repudiating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principally the admission made by Shri Sri Prakasa that Balmukund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Bisa’s death was not due to any ill-treatment by the State.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correspondents say that Shri Sri Prakasa having not had much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misled. I have asked the correspondents for proofs and if I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 hope to submit them to the authorities, instead of publishing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straightway. I can only hope that the favourable impression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on Shri Sri Prakasa will not be belied by any action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authorities. I hope next week to deal with the simple demands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>Lok Parishad.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July 20, 1942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26-7-1942</w:t>
      </w:r>
    </w:p>
    <w:p>
      <w:pPr>
        <w:autoSpaceDN w:val="0"/>
        <w:autoSpaceDE w:val="0"/>
        <w:widowControl/>
        <w:spacing w:line="292" w:lineRule="exact" w:before="370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132. FASTING IN NON-VIOLENT ACTION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struggle which we are seeking to avoid with all our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come, and if it is to remain non-violent as it must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succeed, fasting is likely to play an important part in it. It has its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tussle with authority and with our own people in the event of </w:t>
      </w:r>
      <w:r>
        <w:rPr>
          <w:rFonts w:ascii="Times" w:hAnsi="Times" w:eastAsia="Times"/>
          <w:b w:val="0"/>
          <w:i w:val="0"/>
          <w:color w:val="000000"/>
          <w:sz w:val="22"/>
        </w:rPr>
        <w:t>wanton acts of violence and obstinate riots for instance.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796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a natural prejudice against it as part of a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struggle. It has a recognized place in religious practice.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>considered a vulgar interpolation in politics by the ordinary politician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it has always been resorted to by prisoners in a haphazard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more or less success. By fasting, however, they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 in drawing public attention and disturbing the peace of jail </w:t>
      </w:r>
      <w:r>
        <w:rPr>
          <w:rFonts w:ascii="Times" w:hAnsi="Times" w:eastAsia="Times"/>
          <w:b w:val="0"/>
          <w:i w:val="0"/>
          <w:color w:val="000000"/>
          <w:sz w:val="22"/>
        </w:rPr>
        <w:t>authorities.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fasts have always, as I hold, been strictly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of satyagraha. Fellow satyagrahis too in South Africa fasted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partially or wholly. My fasts have been varied. There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 fast of 21 days in 1924 started under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Mahomed Ali’s roof in Delhi. The indeterminate fast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MacDonald Award was taken in the Yeravda Prison in 1932.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21 days’ purificatory fast was begun in the Yeravda Prison and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at Lady Thakersey’s, as the Government woul not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of my being in the Prison in that condition. Then followed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fast in the Yeravda Prison in 1933 against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refusal to let me carry on anti-untouchability work through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(issued from prison) on the same basis as facilities had been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four months before. They would not yield, but they discharged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when their medical advisers thought I could not live many days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fast was not given up. Then followed the ill-fated Rajkot fast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1939. A false step taken by me thoughtlessly during that fast thwarted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brilliant result that would otherwise certainly have been achieved.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all these fasts, fasting has not been accepted as a recognized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satyagraha. It has only been tolerated by the politicians.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been driven to the conclusion that fasting unto death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integral part of satyagraha programme, and it is the greatest and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weapon in its armoury under given circumstances.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is qualified for undertaking it without a proper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>training.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not burden this note with an examination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under which fasting may be resorted to and the 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for it. Non-violence in its positive aspect as benevolence (I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use the word love as it has fallen into disrepute) is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because of the limitless scope it affords for self-suffering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causing or intending any physical or material injury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wrongdoer. The object always is to evoke the best in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Self-suffering is an appeal to his better nature, as retaliation is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baser. Fasting under proper circumstances is such an appeal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excellence.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politician does not perceive its propriety in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>matters, it is because it is a novel use of this very fine weapon.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practice non-violence in mundane matters is to know its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value. It is to bring heaven upon earth. There is no such thing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world. All worlds are one. There is no ‘here’ and no ‘there’.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Jeans has demonstrated, the whole universe including the most distant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stars, invisible even through the most powerful telescope in the world,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compressed in an atom. I hold it therefore to be wrong to limit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non-violence to cave-dwellers and for acquiring merit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favoured position in the other world. All virtue ceases to have use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serves no purpose in every walk of life. I would therefore plead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purely political-minded people to study non-violence and fasting </w:t>
      </w:r>
      <w:r>
        <w:rPr>
          <w:rFonts w:ascii="Times" w:hAnsi="Times" w:eastAsia="Times"/>
          <w:b w:val="0"/>
          <w:i w:val="0"/>
          <w:color w:val="000000"/>
          <w:sz w:val="22"/>
        </w:rPr>
        <w:t>as its extreme manifestation with sympathy and understanding.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July 20, 1942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26-7-1942</w:t>
      </w:r>
    </w:p>
    <w:p>
      <w:pPr>
        <w:autoSpaceDN w:val="0"/>
        <w:autoSpaceDE w:val="0"/>
        <w:widowControl/>
        <w:spacing w:line="292" w:lineRule="exact" w:before="370" w:after="0"/>
        <w:ind w:left="0" w:right="12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133. LETTER TO NAZIR AHMAD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 C.P.,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FAKIR SAHEB,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kind letter. There is no question of my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Congress’s changing attitude if doubts are removed. Both are ready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moment to settle with the League on the usual terms, i.e., </w:t>
      </w:r>
      <w:r>
        <w:rPr>
          <w:rFonts w:ascii="Times" w:hAnsi="Times" w:eastAsia="Times"/>
          <w:b w:val="0"/>
          <w:i w:val="0"/>
          <w:color w:val="000000"/>
          <w:sz w:val="22"/>
        </w:rPr>
        <w:t>arbitration in the absence of agreement.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myself what I have said is that I would accept Pakistan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its contents and if it satisfied my sense of justice.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Q. A.’s reply to my note. His definition of Pakistan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unacceptable to you as it is to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 honourable understanding can be effected many things </w:t>
      </w:r>
      <w:r>
        <w:rPr>
          <w:rFonts w:ascii="Times" w:hAnsi="Times" w:eastAsia="Times"/>
          <w:b w:val="0"/>
          <w:i w:val="0"/>
          <w:color w:val="000000"/>
          <w:sz w:val="22"/>
        </w:rPr>
        <w:t>are, no doubt, possible. The best of possibilities is inexhaustible.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rest of your letter does not call for any answer.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Gandhi-Sapru Papers. Courtesy: National Library, Calcutta</w:t>
      </w:r>
    </w:p>
    <w:p>
      <w:pPr>
        <w:autoSpaceDN w:val="0"/>
        <w:autoSpaceDE w:val="0"/>
        <w:widowControl/>
        <w:spacing w:line="240" w:lineRule="exact" w:before="10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“For Muslim Friends”, 20-7-1942.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4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134.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not a moment for letter-writing.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interviews </w:t>
      </w:r>
      <w:r>
        <w:rPr>
          <w:rFonts w:ascii="Times" w:hAnsi="Times" w:eastAsia="Times"/>
          <w:b w:val="0"/>
          <w:i w:val="0"/>
          <w:color w:val="000000"/>
          <w:sz w:val="22"/>
        </w:rPr>
        <w:t>absorb my time.</w:t>
      </w:r>
    </w:p>
    <w:p>
      <w:pPr>
        <w:autoSpaceDN w:val="0"/>
        <w:autoSpaceDE w:val="0"/>
        <w:widowControl/>
        <w:spacing w:line="28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replied to your repeated question. You can join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But if S[hummy] would be better pleased for you to stay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Simla till 15th August, I should stay on if I were you. You will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in Bombay. But I leave it entirely to you. You can do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pleases you.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Mira is still in Delhi doing good work. P. is better today. Sushila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due today for his sake. I have gained 2 lb. during the week. This </w:t>
      </w:r>
      <w:r>
        <w:rPr>
          <w:rFonts w:ascii="Times" w:hAnsi="Times" w:eastAsia="Times"/>
          <w:b w:val="0"/>
          <w:i w:val="0"/>
          <w:color w:val="000000"/>
          <w:sz w:val="22"/>
        </w:rPr>
        <w:t>increase is solely due to the increase in the milk in-take.</w:t>
      </w:r>
    </w:p>
    <w:p>
      <w:pPr>
        <w:autoSpaceDN w:val="0"/>
        <w:tabs>
          <w:tab w:pos="550" w:val="left"/>
        </w:tabs>
        <w:autoSpaceDE w:val="0"/>
        <w:widowControl/>
        <w:spacing w:line="29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S. is better and that your knee trouble you are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there.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4140. Courtesy: Amrit Kaur. Also G.N. 7449</w:t>
      </w:r>
    </w:p>
    <w:p>
      <w:pPr>
        <w:autoSpaceDN w:val="0"/>
        <w:autoSpaceDE w:val="0"/>
        <w:widowControl/>
        <w:spacing w:line="292" w:lineRule="exact" w:before="36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135. LETTER TO C. RAJAGOPALACHARI</w:t>
      </w:r>
    </w:p>
    <w:p>
      <w:pPr>
        <w:autoSpaceDN w:val="0"/>
        <w:autoSpaceDE w:val="0"/>
        <w:widowControl/>
        <w:spacing w:line="266" w:lineRule="exact" w:before="26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1942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about to write to you when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Of course I understand and appreciate the exquisite conside-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 running through your letter. I invite you all four to come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pour out your love and argument to wean me from what appears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an error. Anyway your monthly visit is due. You can come any </w:t>
      </w:r>
      <w:r>
        <w:rPr>
          <w:rFonts w:ascii="Times" w:hAnsi="Times" w:eastAsia="Times"/>
          <w:b w:val="0"/>
          <w:i w:val="0"/>
          <w:color w:val="000000"/>
          <w:sz w:val="22"/>
        </w:rPr>
        <w:t>day you like.</w:t>
      </w:r>
    </w:p>
    <w:p>
      <w:pPr>
        <w:autoSpaceDN w:val="0"/>
        <w:autoSpaceDE w:val="0"/>
        <w:widowControl/>
        <w:spacing w:line="220" w:lineRule="exact" w:before="34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expressed misgivings of the addressee and others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Committee’s resolution of July 14. For the text,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“Resolution </w:t>
      </w:r>
      <w:r>
        <w:rPr>
          <w:rFonts w:ascii="Times" w:hAnsi="Times" w:eastAsia="Times"/>
          <w:b w:val="0"/>
          <w:i w:val="0"/>
          <w:color w:val="000000"/>
          <w:sz w:val="18"/>
        </w:rPr>
        <w:t>Passed by Congress Working Committee”, 14-7-1942.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2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wanted to write to you about was this. Why don’t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a league with Muslim friends to propagate your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you seen Q.A.’s reply to my note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Do you accept </w:t>
      </w:r>
      <w:r>
        <w:rPr>
          <w:rFonts w:ascii="Times" w:hAnsi="Times" w:eastAsia="Times"/>
          <w:b w:val="0"/>
          <w:i w:val="0"/>
          <w:color w:val="000000"/>
          <w:sz w:val="22"/>
        </w:rPr>
        <w:t>his definition of Pakistan?</w:t>
      </w:r>
    </w:p>
    <w:p>
      <w:pPr>
        <w:autoSpaceDN w:val="0"/>
        <w:autoSpaceDE w:val="0"/>
        <w:widowControl/>
        <w:spacing w:line="28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common idea about independence.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Surely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a common understanding over fundamentals before you </w:t>
      </w:r>
      <w:r>
        <w:rPr>
          <w:rFonts w:ascii="Times" w:hAnsi="Times" w:eastAsia="Times"/>
          <w:b w:val="0"/>
          <w:i w:val="0"/>
          <w:color w:val="000000"/>
          <w:sz w:val="22"/>
        </w:rPr>
        <w:t>come to an agreement.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not your fear of the Japs betray you into a worse state of </w:t>
      </w:r>
      <w:r>
        <w:rPr>
          <w:rFonts w:ascii="Times" w:hAnsi="Times" w:eastAsia="Times"/>
          <w:b w:val="0"/>
          <w:i w:val="0"/>
          <w:color w:val="000000"/>
          <w:sz w:val="22"/>
        </w:rPr>
        <w:t>things.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more of all this when you come.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66" w:lineRule="exact" w:before="48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C.W. 10922. Courtesy: C. R. Narasimhan. Also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  <w:r>
        <w:rPr>
          <w:rFonts w:ascii="Times" w:hAnsi="Times" w:eastAsia="Times"/>
          <w:b w:val="0"/>
          <w:i/>
          <w:color w:val="000000"/>
          <w:sz w:val="18"/>
        </w:rPr>
        <w:t>Indian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Annual Register, 1942,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p. 207</w:t>
      </w:r>
    </w:p>
    <w:p>
      <w:pPr>
        <w:autoSpaceDN w:val="0"/>
        <w:autoSpaceDE w:val="0"/>
        <w:widowControl/>
        <w:spacing w:line="292" w:lineRule="exact" w:before="362" w:after="0"/>
        <w:ind w:left="0" w:right="130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136. LETTER TO VIYOGI HARI</w:t>
      </w:r>
    </w:p>
    <w:p>
      <w:pPr>
        <w:autoSpaceDN w:val="0"/>
        <w:autoSpaceDE w:val="0"/>
        <w:widowControl/>
        <w:spacing w:line="270" w:lineRule="exact" w:before="226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1942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VIYOGI HARI,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see that your work is going on well.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Who can say at the moment what is going to happen?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all be ready and do whatever comes to our lot.</w:t>
      </w:r>
    </w:p>
    <w:p>
      <w:pPr>
        <w:autoSpaceDN w:val="0"/>
        <w:autoSpaceDE w:val="0"/>
        <w:widowControl/>
        <w:spacing w:line="220" w:lineRule="exact" w:before="146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1092</w:t>
      </w:r>
    </w:p>
    <w:p>
      <w:pPr>
        <w:autoSpaceDN w:val="0"/>
        <w:autoSpaceDE w:val="0"/>
        <w:widowControl/>
        <w:spacing w:line="240" w:lineRule="exact" w:before="20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“Rajagopalachari’s Formula”, July 1942.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“For Muslim Friends”, 20-7-1942.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“If Japanese Come?”, 21-7-1942. The </w:t>
      </w:r>
      <w:r>
        <w:rPr>
          <w:rFonts w:ascii="Times" w:hAnsi="Times" w:eastAsia="Times"/>
          <w:b w:val="0"/>
          <w:i w:val="0"/>
          <w:color w:val="000000"/>
          <w:sz w:val="18"/>
        </w:rPr>
        <w:t>questions were cabled by the United Press.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8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137. ANSWERS TO QUESTIONS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2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July 21, 1942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1. Whether Gandhiji is willing to see British go while Japanese on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frontier.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question should not occur to anybody who has read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writings, for they contemplate Allied arms operating in India during </w:t>
      </w:r>
      <w:r>
        <w:rPr>
          <w:rFonts w:ascii="Times" w:hAnsi="Times" w:eastAsia="Times"/>
          <w:b w:val="0"/>
          <w:i w:val="0"/>
          <w:color w:val="000000"/>
          <w:sz w:val="22"/>
        </w:rPr>
        <w:t>the war.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2. Whether he would urge non-co-operation with Japanese after Japanese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occupation.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Japanese occupation is inconceivable while Allied arms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operating on the Indian soil. If Japanese inflict defeat on Allied arms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succeed in occupying India I would most decidedly advise full </w:t>
      </w:r>
      <w:r>
        <w:rPr>
          <w:rFonts w:ascii="Times" w:hAnsi="Times" w:eastAsia="Times"/>
          <w:b w:val="0"/>
          <w:i w:val="0"/>
          <w:color w:val="000000"/>
          <w:sz w:val="22"/>
        </w:rPr>
        <w:t>non-co-operation.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3. Whether he would persist in urging non-co-operation if Japs shot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non-co-operators 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4. Whether he would rather be shot than co-operate himself.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 &amp; 4: Non-co-operation worth the name must invite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shooting. In any case I would rather be shot than submit to Japanese </w:t>
      </w:r>
      <w:r>
        <w:rPr>
          <w:rFonts w:ascii="Times" w:hAnsi="Times" w:eastAsia="Times"/>
          <w:b w:val="0"/>
          <w:i w:val="0"/>
          <w:color w:val="000000"/>
          <w:sz w:val="22"/>
        </w:rPr>
        <w:t>or any other power.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26-7-1942</w:t>
      </w:r>
    </w:p>
    <w:p>
      <w:pPr>
        <w:autoSpaceDN w:val="0"/>
        <w:autoSpaceDE w:val="0"/>
        <w:widowControl/>
        <w:spacing w:line="292" w:lineRule="exact" w:before="490" w:after="0"/>
        <w:ind w:left="0" w:right="138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138. LETTER TO MIRABEHN</w:t>
      </w:r>
    </w:p>
    <w:p>
      <w:pPr>
        <w:autoSpaceDN w:val="0"/>
        <w:autoSpaceDE w:val="0"/>
        <w:widowControl/>
        <w:spacing w:line="266" w:lineRule="exact" w:before="2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 C.P.,</w:t>
      </w:r>
    </w:p>
    <w:p>
      <w:pPr>
        <w:autoSpaceDN w:val="0"/>
        <w:autoSpaceDE w:val="0"/>
        <w:widowControl/>
        <w:spacing w:line="270" w:lineRule="exact" w:before="7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1942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300" w:lineRule="exact" w:before="1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living up to the certificate I have given you—you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 letter-writer of descriptive character. Your picture of your talk </w:t>
      </w:r>
      <w:r>
        <w:rPr>
          <w:rFonts w:ascii="Times" w:hAnsi="Times" w:eastAsia="Times"/>
          <w:b w:val="0"/>
          <w:i w:val="0"/>
          <w:color w:val="000000"/>
          <w:sz w:val="22"/>
        </w:rPr>
        <w:t>with Laithwaite is true to life.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can understand and even appreciate the Viceroy’s hesitation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78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seeing you. But your talk with L. will serve the purpose.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has told me about your meeting Maulana Saheb and J.L.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good both were in Delhi. Give my love to Maulana Saheb if he </w:t>
      </w:r>
      <w:r>
        <w:rPr>
          <w:rFonts w:ascii="Times" w:hAnsi="Times" w:eastAsia="Times"/>
          <w:b w:val="0"/>
          <w:i w:val="0"/>
          <w:color w:val="000000"/>
          <w:sz w:val="22"/>
        </w:rPr>
        <w:t>is still there and tell him I hope he is completely restored.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had a good time in Hariana. You will return here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me in Bombay as time demands. I expect to leave here on 2nd,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reaching Bombay on 3rd. I am keeping well. Pyarelal who was ill is </w:t>
      </w:r>
      <w:r>
        <w:rPr>
          <w:rFonts w:ascii="Times" w:hAnsi="Times" w:eastAsia="Times"/>
          <w:b w:val="0"/>
          <w:i w:val="0"/>
          <w:color w:val="000000"/>
          <w:sz w:val="22"/>
        </w:rPr>
        <w:t>definitely on the mend.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C.W. 10365. Courtesy: Mirabehn. Also </w:t>
      </w:r>
      <w:r>
        <w:rPr>
          <w:rFonts w:ascii="Times" w:hAnsi="Times" w:eastAsia="Times"/>
          <w:b w:val="0"/>
          <w:i/>
          <w:color w:val="000000"/>
          <w:sz w:val="18"/>
        </w:rPr>
        <w:t>Bapu’s Letters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Mira</w:t>
      </w:r>
      <w:r>
        <w:rPr>
          <w:rFonts w:ascii="Times" w:hAnsi="Times" w:eastAsia="Times"/>
          <w:b w:val="0"/>
          <w:i w:val="0"/>
          <w:color w:val="000000"/>
          <w:sz w:val="18"/>
        </w:rPr>
        <w:t>, p. 343</w:t>
      </w:r>
    </w:p>
    <w:p>
      <w:pPr>
        <w:autoSpaceDN w:val="0"/>
        <w:autoSpaceDE w:val="0"/>
        <w:widowControl/>
        <w:spacing w:line="220" w:lineRule="exact" w:before="1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Viceroy, writing to Amery, summarized Mirabehn’s talk with Laithwaite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July 17, as follows: (a) She continued to insist on vital necessity for full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acceptance of Gandhi’s demand for recognition of Indian independence. Nothing else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possibly save a situation which was very rapidly deteriorating. Gandhi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inspired by pure friendship for us. We were loathed through the country by all parties,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or non-Congress. Only Congress (subject to the declaration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independence) could remedy the situation. Once the declaration had been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everything would fall properly into its place. Disunity would disappear, etc., etc. (b)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had on the last occasion taken steps to call off the movement where there had </w:t>
      </w:r>
      <w:r>
        <w:rPr>
          <w:rFonts w:ascii="Times" w:hAnsi="Times" w:eastAsia="Times"/>
          <w:b w:val="0"/>
          <w:i w:val="0"/>
          <w:color w:val="000000"/>
          <w:sz w:val="18"/>
        </w:rPr>
        <w:t>been cases of violence. On this occasion, he would do his very utmost to ensure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violence. But he would not feel justified in calling the movement off merely because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cases of violence occurred. He could not do so without doing greater violence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ideals for which he was working. (c) Gandhi was greatly moved in his decision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press this policy by the state of moral degradation into which he thought the country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fallen. It must regain its own soul. At the moment it was prepared, while hating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British, to lick their boots. This is an intolerable position and no price was too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  to  pay  to  remedy  it. (d)  On the last occasion Congressmen put in prison 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obeyed the rules and been strictly non-violent. That would not be so now. It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case of victory or death. Gandhi might be put in prison, etc., but could not be kept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there. She hinted definitely that he intended to see the business to a finish, even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cost of his own life. He would do all he could to guide the movement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non-violent lines, but must be left free to guide it. If he was not left to guide it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word or writing there was nothing left for him but death. (That no doubt may be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meaning of Gandhi’s statement to the Press about a short and swift struggle.) She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no reason to hope that any modification of our attitude could be looked for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Congress claim could be entertained.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Transfer of Power,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pp.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407-8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139. LETTER TO RANVIRSINH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RANVIRSINH,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showed great enthusiasm in bringing the letters of </w:t>
      </w:r>
      <w:r>
        <w:rPr>
          <w:rFonts w:ascii="Times" w:hAnsi="Times" w:eastAsia="Times"/>
          <w:b w:val="0"/>
          <w:i w:val="0"/>
          <w:color w:val="000000"/>
          <w:sz w:val="22"/>
        </w:rPr>
        <w:t>Mirabehn and others. Service should be the aim of everyone.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1221-a</w:t>
      </w:r>
    </w:p>
    <w:p>
      <w:pPr>
        <w:autoSpaceDN w:val="0"/>
        <w:autoSpaceDE w:val="0"/>
        <w:widowControl/>
        <w:spacing w:line="292" w:lineRule="exact" w:before="222" w:after="0"/>
        <w:ind w:left="0" w:right="153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140. CHARKHA JAYANTI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‘Gandhi Jayanti’ is just a pretext, the real thing is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Jayanti. Had there been no charkha, there would perhaps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Jayanti (Birthday) celebrations, and even if there had been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celebrations, they would have had little importance. There is no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having birthday celebrations of any person without any 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in view, otherwise they must be confined to just the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rejoicings of relatives and friends. But because Gandhi Jayanti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turned into Charkha Jayanti—a great and comprehensive end—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celebration has assumed a national importance.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Sangh has decided to celebrate the Jayanti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collecting funds for khadi work, by enlisting self-spinners,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yarn collections. In fixing up its programme it has had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the example of Shri Narandas Gandhi’s annual work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direction. He and those who associate with him pledge themselves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 certain amount of work each year, and he has had more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success every year. There is no reason why such success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attend the Charkha Sangh’s efforts. Only it needs workers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to bring the work to fruition. Without khadi there may 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when people may have to go without any clothing.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Sangh can prevent this catastrophe. I hope that all will </w:t>
      </w:r>
      <w:r>
        <w:rPr>
          <w:rFonts w:ascii="Times" w:hAnsi="Times" w:eastAsia="Times"/>
          <w:b w:val="0"/>
          <w:i w:val="0"/>
          <w:color w:val="000000"/>
          <w:sz w:val="22"/>
        </w:rPr>
        <w:t>co-operate with the Sangh in its noble endeavour.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July 22, 1942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9-8-1942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originally published in Hindi in </w:t>
      </w:r>
      <w:r>
        <w:rPr>
          <w:rFonts w:ascii="Times" w:hAnsi="Times" w:eastAsia="Times"/>
          <w:b w:val="0"/>
          <w:i/>
          <w:color w:val="000000"/>
          <w:sz w:val="18"/>
        </w:rPr>
        <w:t>Khadi Jagat.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In the source here are added the words “and comprehensive end in view”—</w:t>
      </w:r>
      <w:r>
        <w:rPr>
          <w:rFonts w:ascii="Times" w:hAnsi="Times" w:eastAsia="Times"/>
          <w:b w:val="0"/>
          <w:i w:val="0"/>
          <w:color w:val="000000"/>
          <w:sz w:val="18"/>
        </w:rPr>
        <w:t>apparently a printer’s error.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141. LETTER TO BALKRISHANA BHAVE</w:t>
      </w:r>
    </w:p>
    <w:p>
      <w:pPr>
        <w:autoSpaceDN w:val="0"/>
        <w:autoSpaceDE w:val="0"/>
        <w:widowControl/>
        <w:spacing w:line="27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BALKRISHNA,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surprising that your appetite was not fully restored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there as long as you can preserve your strength. There is no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for you to worry about me. Of course, my weight had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down.It is now going up. It has reached 103.5. This time even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 will be able to sacrifice themselves. Wait and see. If such a </w:t>
      </w:r>
      <w:r>
        <w:rPr>
          <w:rFonts w:ascii="Times" w:hAnsi="Times" w:eastAsia="Times"/>
          <w:b w:val="0"/>
          <w:i w:val="0"/>
          <w:color w:val="000000"/>
          <w:sz w:val="22"/>
        </w:rPr>
        <w:t>time is to come, it will come of itself.</w:t>
      </w:r>
    </w:p>
    <w:p>
      <w:pPr>
        <w:autoSpaceDN w:val="0"/>
        <w:autoSpaceDE w:val="0"/>
        <w:widowControl/>
        <w:spacing w:line="220" w:lineRule="exact" w:before="86" w:after="2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66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ALKRISHNA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UPAROO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ALHOUSE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UNJAB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807. Courtesy: Balkrishna Bhave</w:t>
      </w:r>
    </w:p>
    <w:p>
      <w:pPr>
        <w:autoSpaceDN w:val="0"/>
        <w:autoSpaceDE w:val="0"/>
        <w:widowControl/>
        <w:spacing w:line="292" w:lineRule="exact" w:before="342" w:after="0"/>
        <w:ind w:left="0" w:right="132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142. LETTER TO PRABHAVATI</w:t>
      </w:r>
    </w:p>
    <w:p>
      <w:pPr>
        <w:autoSpaceDN w:val="0"/>
        <w:autoSpaceDE w:val="0"/>
        <w:widowControl/>
        <w:spacing w:line="27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8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be somewhat worried. There is no cause for worry.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come here whenever you can free yourself. In the meantime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care of your health. There has been no letter from Jayaprakash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recently, but I assume that he is all right. I am well. I take milk.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has arrived here as Pyarelal had fallen ill. She will be returning </w:t>
      </w:r>
      <w:r>
        <w:rPr>
          <w:rFonts w:ascii="Times" w:hAnsi="Times" w:eastAsia="Times"/>
          <w:b w:val="0"/>
          <w:i w:val="0"/>
          <w:color w:val="000000"/>
          <w:sz w:val="22"/>
        </w:rPr>
        <w:t>on Sunday. Pyarelal has recovered.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3569</w:t>
      </w:r>
    </w:p>
    <w:p>
      <w:pPr>
        <w:autoSpaceDN w:val="0"/>
        <w:autoSpaceDE w:val="0"/>
        <w:widowControl/>
        <w:spacing w:line="292" w:lineRule="exact" w:before="342" w:after="0"/>
        <w:ind w:left="0" w:right="114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143. LETTER TO PREMA KANTAK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May your aspirations be fulfilled.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>is covered by this.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8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Meet me in Bombay and, if you are not satisfied with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accompany me, if at all I come back. “Enjoy yourself today, for </w:t>
      </w:r>
      <w:r>
        <w:rPr>
          <w:rFonts w:ascii="Times" w:hAnsi="Times" w:eastAsia="Times"/>
          <w:b w:val="0"/>
          <w:i w:val="0"/>
          <w:color w:val="000000"/>
          <w:sz w:val="22"/>
        </w:rPr>
        <w:t>who has seen tomorrow?”</w:t>
      </w:r>
    </w:p>
    <w:p>
      <w:pPr>
        <w:autoSpaceDN w:val="0"/>
        <w:autoSpaceDE w:val="0"/>
        <w:widowControl/>
        <w:spacing w:line="220" w:lineRule="exact" w:before="2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10429. Also C.W. 6868.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Prema Kantak</w:t>
      </w:r>
    </w:p>
    <w:p>
      <w:pPr>
        <w:autoSpaceDN w:val="0"/>
        <w:autoSpaceDE w:val="0"/>
        <w:widowControl/>
        <w:spacing w:line="292" w:lineRule="exact" w:before="522" w:after="0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144. TELEGRAM TO RATHINDRANATH TAGORE</w:t>
      </w:r>
    </w:p>
    <w:p>
      <w:pPr>
        <w:autoSpaceDN w:val="0"/>
        <w:autoSpaceDE w:val="0"/>
        <w:widowControl/>
        <w:spacing w:line="294" w:lineRule="exact" w:before="20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July 23, 1942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214" w:after="176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ATHINDRANATH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AGORE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ANTINIKETAN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9"/>
        <w:gridCol w:w="929"/>
        <w:gridCol w:w="929"/>
        <w:gridCol w:w="929"/>
        <w:gridCol w:w="929"/>
        <w:gridCol w:w="929"/>
        <w:gridCol w:w="929"/>
      </w:tblGrid>
      <w:tr>
        <w:trPr>
          <w:trHeight w:hRule="exact" w:val="316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BETTER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COME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AFTER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RETURN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BOMBAY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ABOUT</w:t>
            </w:r>
          </w:p>
        </w:tc>
      </w:tr>
    </w:tbl>
    <w:p>
      <w:pPr>
        <w:autoSpaceDN w:val="0"/>
        <w:autoSpaceDE w:val="0"/>
        <w:widowControl/>
        <w:spacing w:line="212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10TH.</w:t>
      </w:r>
    </w:p>
    <w:p>
      <w:pPr>
        <w:autoSpaceDN w:val="0"/>
        <w:autoSpaceDE w:val="0"/>
        <w:widowControl/>
        <w:spacing w:line="266" w:lineRule="exact" w:before="20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2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622" w:after="0"/>
        <w:ind w:left="0" w:right="16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145. THE FIRST VICTIM</w:t>
      </w:r>
    </w:p>
    <w:p>
      <w:pPr>
        <w:autoSpaceDN w:val="0"/>
        <w:autoSpaceDE w:val="0"/>
        <w:widowControl/>
        <w:spacing w:line="300" w:lineRule="exact" w:before="3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Satis Chandra Das Gupta of Khadi Pratishthan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sentenced to two years imprisonment for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 order under 26(1) of the Defence of India Rules. His offence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consisted in advising distressed people not to move from their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provided with an equivalent. This procedure was in strict accord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writings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recent resolution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Working Committee.</w:t>
      </w:r>
    </w:p>
    <w:p>
      <w:pPr>
        <w:autoSpaceDN w:val="0"/>
        <w:autoSpaceDE w:val="0"/>
        <w:widowControl/>
        <w:spacing w:line="220" w:lineRule="exact" w:before="54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was in reply to the addressee’s letter of July 23, 1942.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was arrested in Noakhali on July 23.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4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 Satis Babu’s breach was deliberate.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 at the dictates of humanity, as will be clear from his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District Magistrate printed elsewhere. Satis Babu and his men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for years in these parts and distributed thousands of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spinners and weavers. Satis Babu’s letter shows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 is real. A great war claimed to be for the emancipation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human mind and human body cannot be won by the suppression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those whose willing association is desired and desirable. The masses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are undoubtedly steeped in ignorance. They are meek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by historians as the gentlest on earth. They are easily 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follow the guidance of their leaders. Hence the proper way to </w:t>
      </w:r>
      <w:r>
        <w:rPr>
          <w:rFonts w:ascii="Times" w:hAnsi="Times" w:eastAsia="Times"/>
          <w:b w:val="0"/>
          <w:i w:val="0"/>
          <w:color w:val="000000"/>
          <w:sz w:val="22"/>
        </w:rPr>
        <w:t>deal with them is to deal with the leaders.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are of two kinds: self-styled, who become leaders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 them, and those who become leaders by right of service.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trusted ones. It is quite easy to distinguish between the two </w:t>
      </w:r>
      <w:r>
        <w:rPr>
          <w:rFonts w:ascii="Times" w:hAnsi="Times" w:eastAsia="Times"/>
          <w:b w:val="0"/>
          <w:i w:val="0"/>
          <w:color w:val="000000"/>
          <w:sz w:val="22"/>
        </w:rPr>
        <w:t>species. It is wrong to tear these latter from their men.</w:t>
      </w:r>
    </w:p>
    <w:p>
      <w:pPr>
        <w:autoSpaceDN w:val="0"/>
        <w:autoSpaceDE w:val="0"/>
        <w:widowControl/>
        <w:spacing w:line="30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Satis Babu belongs to the second category. He is no politician,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he knows politics. He is a businessman. He is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favourite pupils of Acharya Ray, the distinguished scientist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life-philanthropist, who never earned a pie for himself. Satis Babu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makers of the famous Bengal Chemical Works—one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Acharya Ray’s many creations. He gave up the Chemical Works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was the manager on a high salary. He took up khadi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a poor man. His partner in his joys and sorrows followed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and soul in his austere life, and so did his brother and promising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sons, one of whom died while he was serving. His brother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Kshitish Chandra Das Gupta is also a chemist, and has dedicated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 the Khadi Pratishthan, giving all his time and energy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handicrafts like bee-keeping, paper-making and so on. Satis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deprived his sons of the high education he had himself taken.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threw himself into his new work with such great energy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an expert in khadi work and built up Khadi Pratishthan,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a great centre of philanthropic activities. Satis Babu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truest and gentlest of men I have had the privilege of working </w:t>
      </w:r>
      <w:r>
        <w:rPr>
          <w:rFonts w:ascii="Times" w:hAnsi="Times" w:eastAsia="Times"/>
          <w:b w:val="0"/>
          <w:i w:val="0"/>
          <w:color w:val="000000"/>
          <w:sz w:val="22"/>
        </w:rPr>
        <w:t>with. He tries with all his might to live up to the message of truth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300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which he accepted not as a political expedient but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of life. If this country was not ruled by the law of exploitation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its conquerors but by popular representatives, men like Satis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would be much in demand by those in authority in times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need. This is a time of great need. But all the use the authorities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 is to punish him for the breach of their laws which express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will of the nation but of one man whose rule is imposed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Satis Babu has kindled a light which will not be extinguished. </w:t>
      </w:r>
      <w:r>
        <w:rPr>
          <w:rFonts w:ascii="Times" w:hAnsi="Times" w:eastAsia="Times"/>
          <w:b w:val="0"/>
          <w:i w:val="0"/>
          <w:color w:val="000000"/>
          <w:sz w:val="22"/>
        </w:rPr>
        <w:t>The law is wrong, Satis Babu the servant of his people is right.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July 24, 1942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2-8-1942</w:t>
      </w:r>
    </w:p>
    <w:p>
      <w:pPr>
        <w:autoSpaceDN w:val="0"/>
        <w:autoSpaceDE w:val="0"/>
        <w:widowControl/>
        <w:spacing w:line="292" w:lineRule="exact" w:before="490" w:after="0"/>
        <w:ind w:left="0" w:right="6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146. LETTER TO MUNNALAL G. SHAH</w:t>
      </w:r>
    </w:p>
    <w:p>
      <w:pPr>
        <w:autoSpaceDN w:val="0"/>
        <w:autoSpaceDE w:val="0"/>
        <w:widowControl/>
        <w:spacing w:line="270" w:lineRule="exact" w:before="2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1942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in Kanchan’s letter which would require a </w:t>
      </w:r>
      <w:r>
        <w:rPr>
          <w:rFonts w:ascii="Times" w:hAnsi="Times" w:eastAsia="Times"/>
          <w:b w:val="0"/>
          <w:i w:val="0"/>
          <w:color w:val="000000"/>
          <w:sz w:val="22"/>
        </w:rPr>
        <w:t>telegram to be sent. Your letter is enough. Let us await her reply.</w:t>
      </w:r>
    </w:p>
    <w:p>
      <w:pPr>
        <w:autoSpaceDN w:val="0"/>
        <w:autoSpaceDE w:val="0"/>
        <w:widowControl/>
        <w:spacing w:line="220" w:lineRule="exact" w:before="2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8472. Also C.W. 7173.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147. INTERVIEW TO JOURNALIST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July 25, 1942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talked of the public feeling in his province. “It is more anti-British than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pro-Japanese”, he said. “There is a vague notion that we have had enough of this rule,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almost anything would be better than the existing state of things. People are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happy when Subhas Babu says on the radio that there are no differences between him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you and when he says you are now out to fight for liberty at any cost.”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But I suppose you know that there he is wrong and I </w:t>
      </w:r>
      <w:r>
        <w:rPr>
          <w:rFonts w:ascii="Times" w:hAnsi="Times" w:eastAsia="Times"/>
          <w:b w:val="0"/>
          <w:i w:val="0"/>
          <w:color w:val="000000"/>
          <w:sz w:val="22"/>
        </w:rPr>
        <w:t>cannot possibly appropriate the compliments he is paying 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‘Liberty at any cost’ has a vastly different connotation for 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it has for him. ‘At any cost’ does not exist in my dictionary.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for instance include bringing in foreigners in order to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win our liberty. I have no doubt that it means exchanging one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slavery for another possibly much worse. But of course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for our liberty and make whatever sacrifice it demands.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the hypocrisy that you find in all the inspired Press of Britain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America I do not relent. I deliberately use the word hypocrisy,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now proving that when they were talking of the freedom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they did not mean it. So far as I am concerned I have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righteousness of my step. It seems to me to be axiomatic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Allies are in for a defeat this time if they will not do this initial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of justice, and thus put their own case on an unassailable basis.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don’t, they must face the opposition of those who cannot tolerate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rule and are prepared to die in order to get rid of it. ‘Convert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deepening ill-will into goodwill’ is a sound proposition. It is not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to say that we must smother our consciences and say or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because there is war. That is why I have made up my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would be a good thing if a million people were shot in a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non-violent rebellion against British rule. It may be that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us years before we can evolve order out of chaos. But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face the world, we cannot face the world today. Avowedly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nations are fighting for their liberty. Germany, Japan, Russia,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China are pouring their blood and money like water. What is </w:t>
      </w:r>
      <w:r>
        <w:rPr>
          <w:rFonts w:ascii="Times" w:hAnsi="Times" w:eastAsia="Times"/>
          <w:b w:val="0"/>
          <w:i/>
          <w:color w:val="000000"/>
          <w:sz w:val="22"/>
        </w:rPr>
        <w:t>our</w:t>
      </w:r>
    </w:p>
    <w:p>
      <w:pPr>
        <w:autoSpaceDN w:val="0"/>
        <w:autoSpaceDE w:val="0"/>
        <w:widowControl/>
        <w:spacing w:line="220" w:lineRule="exact" w:before="348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Extracted from Mahadev Desai’s “Fire Raging in Me”, 25-7-1942.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journalist was present not in his capacity as a journalist “but as one interested in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movement”.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record? You talk of the newspapers doing good business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war. It is a shame to be thus bought and to refrain from speaking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Government’s dictation. There is many a way of earning an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crust of bread. If British money—which is our money—can buy us </w:t>
      </w:r>
      <w:r>
        <w:rPr>
          <w:rFonts w:ascii="Times" w:hAnsi="Times" w:eastAsia="Times"/>
          <w:b w:val="0"/>
          <w:i w:val="0"/>
          <w:color w:val="000000"/>
          <w:sz w:val="22"/>
        </w:rPr>
        <w:t>Heaven help our country !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betraying a woeful cowardice. I do not mind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blood-bath in which Europe is plunged. It is bad enough, but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deal of heroism—mothers losing their only children, wives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husbands and so on. Lord Lytton’s only son was killed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British history is filled with such heroic sacrifice. It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of the British and American Press that worries me,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Press listening to the British censor. If only to resist that awful </w:t>
      </w:r>
      <w:r>
        <w:rPr>
          <w:rFonts w:ascii="Times" w:hAnsi="Times" w:eastAsia="Times"/>
          <w:b w:val="0"/>
          <w:i w:val="0"/>
          <w:color w:val="000000"/>
          <w:sz w:val="22"/>
        </w:rPr>
        <w:t>atmosphere I must gird up my loins.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feel flattered when Subhas Babu says I am right.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right in the sense he means. For there he is attributing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pro-Japanese feeling to me. If I were to discover that by some strange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miscalculation I had not realized the fact that I was helping the entry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Japanese in this country, I should not hesitate to retrace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steps. As regards the Japanese, I am certain that we should lay down </w:t>
      </w:r>
      <w:r>
        <w:rPr>
          <w:rFonts w:ascii="Times" w:hAnsi="Times" w:eastAsia="Times"/>
          <w:b w:val="0"/>
          <w:i w:val="0"/>
          <w:color w:val="000000"/>
          <w:sz w:val="22"/>
        </w:rPr>
        <w:t>our lives in order to resist them as we would to resist the British.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won’t be the work of human hands. It will be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Force—incalculable and invisible—which works, often upsetting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calculations. I rely implicitly on it. Otherwise I should go mad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of all this torrent of what I must call irritating criticism. They do </w:t>
      </w:r>
      <w:r>
        <w:rPr>
          <w:rFonts w:ascii="Times" w:hAnsi="Times" w:eastAsia="Times"/>
          <w:b w:val="0"/>
          <w:i w:val="0"/>
          <w:color w:val="000000"/>
          <w:sz w:val="22"/>
        </w:rPr>
        <w:t>not know my agony. I cannot express it except perhaps by dying.</w:t>
      </w:r>
    </w:p>
    <w:p>
      <w:pPr>
        <w:autoSpaceDN w:val="0"/>
        <w:autoSpaceDE w:val="0"/>
        <w:widowControl/>
        <w:spacing w:line="240" w:lineRule="exact" w:before="68" w:after="0"/>
        <w:ind w:left="7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Was there the slightest suspicion that he wished victory to the Axis arms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order that the British may be humbled and their power in India may be destroyed?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asked the friend to disabuse himself of any such nation.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of the British Power is not dependent on Japanese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German arms. If it depended on them, there would be nothing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proud of, apart from the blight that would settle upon the world.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matters to me is that I cannot be happy or proud if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in and drives away my enemy. Where do I come in there?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possibly enthuse over such a thing. I want to have the pleasure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having offered up my sacrifice for fighting the enemy in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house. If I have not that strength I cannot prevent the other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in. Only I must find a middle path to prevent the new enemy </w:t>
      </w:r>
      <w:r>
        <w:rPr>
          <w:rFonts w:ascii="Times" w:hAnsi="Times" w:eastAsia="Times"/>
          <w:b w:val="0"/>
          <w:i w:val="0"/>
          <w:color w:val="000000"/>
          <w:sz w:val="22"/>
        </w:rPr>
        <w:t>coming in. I am sure God will help me to find the way.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mind honest, strong, healthy criticism. All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manufactured criticism that I find being made today is sheer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tomfoolery, meant to overawe me and demoralize the Congress ranks.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foul game. They do not know the fire that is raging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breast. I have no false notions of prestige; no personal considerations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make me take a step that I know is sure to plunge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>into a conflagration.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2-8-1942</w:t>
      </w:r>
    </w:p>
    <w:p>
      <w:pPr>
        <w:autoSpaceDN w:val="0"/>
        <w:autoSpaceDE w:val="0"/>
        <w:widowControl/>
        <w:spacing w:line="292" w:lineRule="exact" w:before="370" w:after="0"/>
        <w:ind w:left="0" w:right="15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148. A PLEA FOR REASON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chorus of indignation from Great Britain and America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Working Committee resolution on the contemplated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has been greeted and the veiled or open threats which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hurled at the Congress will not deter the Congress from its purpose.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it has thriven on opposition and attempts at suppression.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otherwise this time. The suppression, of which perhaps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hysterical outburst in America and Great Britain is a precursor,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 down the people for the moment but it will never put out the light </w:t>
      </w:r>
      <w:r>
        <w:rPr>
          <w:rFonts w:ascii="Times" w:hAnsi="Times" w:eastAsia="Times"/>
          <w:b w:val="0"/>
          <w:i w:val="0"/>
          <w:color w:val="000000"/>
          <w:sz w:val="22"/>
        </w:rPr>
        <w:t>of revolt once it has been lighted.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Daily Herald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Labour Party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excelled all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critics in exaggeration and abuse. How nice it would have been if they </w:t>
      </w:r>
      <w:r>
        <w:rPr>
          <w:rFonts w:ascii="Times" w:hAnsi="Times" w:eastAsia="Times"/>
          <w:b w:val="0"/>
          <w:i w:val="0"/>
          <w:color w:val="000000"/>
          <w:sz w:val="22"/>
        </w:rPr>
        <w:t>had taken the trouble to understand the Congress demand.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justice of the demand for ending the British Power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been questioned, the moment chosen for enforcing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target of attack. It is clear as crystal in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why this moment is chosen. Let me paraphrase it. 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playing any effective part in the War. Some of us feel ashamed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so and, what is more, we feel that if we were free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yoke, we should play a worthy, nay, a decisive part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War which has yet to reach its climax. We know that if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become free </w:t>
      </w:r>
      <w:r>
        <w:rPr>
          <w:rFonts w:ascii="Times" w:hAnsi="Times" w:eastAsia="Times"/>
          <w:b w:val="0"/>
          <w:i/>
          <w:color w:val="000000"/>
          <w:sz w:val="22"/>
        </w:rPr>
        <w:t>now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hidden discontent will burst forth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welcome to the Japanese, should they effect a landing. We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event would be a calamity of the first magnitude.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it if India gains her freedom. To distrust this simple, natural and </w:t>
      </w:r>
      <w:r>
        <w:rPr>
          <w:rFonts w:ascii="Times" w:hAnsi="Times" w:eastAsia="Times"/>
          <w:b w:val="0"/>
          <w:i w:val="0"/>
          <w:color w:val="000000"/>
          <w:sz w:val="22"/>
        </w:rPr>
        <w:t>honest declaration is to court disaster.</w:t>
      </w:r>
    </w:p>
    <w:p>
      <w:pPr>
        <w:autoSpaceDN w:val="0"/>
        <w:autoSpaceDE w:val="0"/>
        <w:widowControl/>
        <w:spacing w:line="220" w:lineRule="exact" w:before="30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resolution passed by the National Executive Committee of the Labour Party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July 23 had denounced the “very contemplation” of a civil disobedience movement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“a proof of political irresponsibility”.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Transfer of Power,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II, Note, p. </w:t>
      </w:r>
      <w:r>
        <w:rPr>
          <w:rFonts w:ascii="Times" w:hAnsi="Times" w:eastAsia="Times"/>
          <w:b w:val="0"/>
          <w:i w:val="0"/>
          <w:color w:val="000000"/>
          <w:sz w:val="18"/>
        </w:rPr>
        <w:t>455</w:t>
      </w:r>
      <w:r>
        <w:rPr>
          <w:rFonts w:ascii="Times" w:hAnsi="Times" w:eastAsia="Times"/>
          <w:b w:val="0"/>
          <w:i/>
          <w:color w:val="000000"/>
          <w:sz w:val="18"/>
        </w:rPr>
        <w:t>fn.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critics say: “To whom are the British rulers to hand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keys on their withdrawal?” It is a good question. Here is what </w:t>
      </w:r>
      <w:r>
        <w:rPr>
          <w:rFonts w:ascii="Times" w:hAnsi="Times" w:eastAsia="Times"/>
          <w:b w:val="0"/>
          <w:i w:val="0"/>
          <w:color w:val="000000"/>
          <w:sz w:val="22"/>
        </w:rPr>
        <w:t>Maulana Abul Kalam Azad, the Congress President, has said: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Congress always stands, firstly for sympathy towards democratic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countries, secondly, never desires to embarrass Britain and war efforts, and,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thirdly, it stands for opposition to the Japanese aggression. The Congress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does not desire to take power for itself but for all. If real power is handed over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 Congress, surely it will approach other parties and will persuade them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join.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Congress President added that he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had no objection to Britain handing over power to the Muslim League or any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 party provided it was real independence. That party will have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approach other parties as no single party can function properly without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co-operation of other parties.</w:t>
      </w:r>
    </w:p>
    <w:p>
      <w:pPr>
        <w:autoSpaceDN w:val="0"/>
        <w:autoSpaceDE w:val="0"/>
        <w:widowControl/>
        <w:spacing w:line="260" w:lineRule="exact" w:before="34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thing needful is to hand over complete control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reservation save that during the war period the Allied troops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operate to stem Japanese or Axis attack. But they will have no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interference with the affairs of India which will be as free as Great </w:t>
      </w:r>
      <w:r>
        <w:rPr>
          <w:rFonts w:ascii="Times" w:hAnsi="Times" w:eastAsia="Times"/>
          <w:b w:val="0"/>
          <w:i w:val="0"/>
          <w:color w:val="000000"/>
          <w:sz w:val="22"/>
        </w:rPr>
        <w:t>Britain herself.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Surely, there is nothing here to cavil at for anyone. That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 combination which takes over control of India will have to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remaining parties for its retention of power. There is no hope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parties coming together so long as they have to look not to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but to an outsider for support and sustenance. Not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Viceroy’s numerous Indian councillors are dependent upon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Viceroy for the positions they hold. How can the great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representative parties operate without mutual support? In a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even the Congress could not function efficiently for a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support of the smallest party. For in a free India,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time to come, even the strongest party will have no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backing. There will be no military to back. There will only be 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in the first stage unless the existing police will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Government on its terms. But the support, such as it may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free India will be able to render to the Allied cause, will be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sterling character. Its possibilities will be limitless and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 left for welcoming Japanese arms. On the contrary,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look to the Allied arms to repel any Japanese or other attack,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all India has by then become non-violent. In any case, the </w:t>
      </w:r>
      <w:r>
        <w:rPr>
          <w:rFonts w:ascii="Times" w:hAnsi="Times" w:eastAsia="Times"/>
          <w:b w:val="0"/>
          <w:i w:val="0"/>
          <w:color w:val="000000"/>
          <w:sz w:val="22"/>
        </w:rPr>
        <w:t>Allied arms are there today and tomorrow and till the end of the War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whether they are needed for India’s protection or not.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presentation of the implications of the Congress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appreciated by the Allies’ Press or the Allies themselves,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men should be forgiven if they doubt the sincerity of the fierce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which is being organized with ominous unanimity. The </w:t>
      </w:r>
      <w:r>
        <w:rPr>
          <w:rFonts w:ascii="Times" w:hAnsi="Times" w:eastAsia="Times"/>
          <w:b w:val="0"/>
          <w:i w:val="0"/>
          <w:color w:val="000000"/>
          <w:sz w:val="22"/>
        </w:rPr>
        <w:t>latter can only stiffen India’s suspicion and resistance.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July 26, 1942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2-8-1942</w:t>
      </w:r>
    </w:p>
    <w:p>
      <w:pPr>
        <w:autoSpaceDN w:val="0"/>
        <w:autoSpaceDE w:val="0"/>
        <w:widowControl/>
        <w:spacing w:line="292" w:lineRule="exact" w:before="370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149. MESSAGE TO “THE DAILY HERALD”</w:t>
      </w:r>
    </w:p>
    <w:p>
      <w:pPr>
        <w:autoSpaceDN w:val="0"/>
        <w:autoSpaceDE w:val="0"/>
        <w:widowControl/>
        <w:spacing w:line="270" w:lineRule="exact" w:before="106" w:after="24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1942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00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cut.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0" w:val="left"/>
              </w:tabs>
              <w:autoSpaceDE w:val="0"/>
              <w:widowControl/>
              <w:spacing w:line="260" w:lineRule="exact" w:before="5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Amid universal bullying,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The Daily Herald’s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unkindest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This bullying seems inspired, for it has no foundation.</w:t>
            </w:r>
          </w:p>
        </w:tc>
      </w:tr>
    </w:tbl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28-7-1942</w:t>
      </w:r>
    </w:p>
    <w:p>
      <w:pPr>
        <w:autoSpaceDN w:val="0"/>
        <w:autoSpaceDE w:val="0"/>
        <w:widowControl/>
        <w:spacing w:line="292" w:lineRule="exact" w:before="370" w:after="0"/>
        <w:ind w:left="113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150. TALK WITH VINOBA BHAVE AND OTHERS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1942</w:t>
      </w:r>
    </w:p>
    <w:p>
      <w:pPr>
        <w:autoSpaceDN w:val="0"/>
        <w:autoSpaceDE w:val="0"/>
        <w:widowControl/>
        <w:spacing w:line="260" w:lineRule="exact" w:before="8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for you here so that I can lay before you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 in my mind, and if you find in me impatience 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>fault you may let me know.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tried, as I am trying, my best to give up the idea of fasting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occupied my mind these days. But I find that it has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 hold of my mind. So far I have undertaken a number of fasts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do not think any of them was unsuccessful. Some of these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resorted to for personal or domestic reasons. Their result was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The fast undertaken for Hindu-Muslim unity, too, had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though it did not last long. The fast unto death undertaken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proposed separation of the Harijans had instantaneous </w:t>
      </w:r>
      <w:r>
        <w:rPr>
          <w:rFonts w:ascii="Times" w:hAnsi="Times" w:eastAsia="Times"/>
          <w:b w:val="0"/>
          <w:i w:val="0"/>
          <w:color w:val="000000"/>
          <w:sz w:val="22"/>
        </w:rPr>
        <w:t>effect. People did not come and sit down with me but went into action.</w:t>
      </w:r>
    </w:p>
    <w:p>
      <w:pPr>
        <w:autoSpaceDN w:val="0"/>
        <w:autoSpaceDE w:val="0"/>
        <w:widowControl/>
        <w:spacing w:line="220" w:lineRule="exact" w:before="3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Daily Herald,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replying the following day, denied having been inspired </w:t>
      </w:r>
      <w:r>
        <w:rPr>
          <w:rFonts w:ascii="Times" w:hAnsi="Times" w:eastAsia="Times"/>
          <w:b w:val="0"/>
          <w:i w:val="0"/>
          <w:color w:val="000000"/>
          <w:sz w:val="18"/>
        </w:rPr>
        <w:t>and said it was merely “interpreting the outlook of Labour men and women. . . .”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Amery, writing to Linlithgow on July 24, said, “Gandhi’s antics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really been too much this time for the Press here and in America. I dare say I may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helped by some very frank talks to the Lobby correspondents. . . . Even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Daily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Herald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now the official Labour Party have turned against him. . . .”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Transfer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Power,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pp. 454-5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Even the president of the Hindu Mahasabha came to me and conce-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ded my point. I liked all that. The twenty-one days’ self-purification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fast, occasioned by the impurity which had crept into the movement,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intended to be the first of a series of such fasts which was to go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a year. But co-workers did not like the idea and I had to postpone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it. But now I find that I cannot postpone it further. At the moment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violence is on the rampage and darkness has descended upon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world. The poison has spread to India also. The Government wants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pit our own people against us and watch the spectacle. How can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tolerate that? I therefore feel that without sacrifice this raging fire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cannot be quenched.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two kinds of fasts: one which is undertaken of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volition and the other which is undertaken in  obedience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gen- eral. What happens in a violent war? The soldiers put their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general and  plunge into  the fire. Why  cannot  this  be done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non-violent war? This time I have also made a slight change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 concept of non-violence. In 1920 and 1930 I had laid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obser-vance of ahimsa in thought, word and deed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indispensable. Now I feel that it is not right to expect four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 people to accept this view and to wait till they do. Now I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them to abstain from violence in word and deed. When I send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to break a law, I merely say: “Leave your lathi here and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this work without using abusive language.” The success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which this will ensure will drive out thoughts of violence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heart also. Supposing a non-violent struggle has been started 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behest and later on there is an outbreak of violence, I will put up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too, because eventually it is God who is inspiring me and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shape as He wills. If He wants to destroy the world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using me as His instrument, how can I prevent it? He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subtle that it is beyond man to know Him. Though electricity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subtler power, we can certainly find out something about it. But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still subtler and all-pervading. All that we can say about Him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Power at whose bidding everything goes on. But it is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find out what that Power is. We can only put our faith in Him and it </w:t>
      </w:r>
      <w:r>
        <w:rPr>
          <w:rFonts w:ascii="Times" w:hAnsi="Times" w:eastAsia="Times"/>
          <w:b w:val="0"/>
          <w:i w:val="0"/>
          <w:color w:val="000000"/>
          <w:sz w:val="22"/>
        </w:rPr>
        <w:t>is that faith which is moving me.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hear of the destruction of the Germans, the British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Japanese, the value of their sacrifices greatly increases in my eyes.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brave must have been the man who sank H. M. S.,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Prince of </w:t>
      </w:r>
      <w:r>
        <w:rPr>
          <w:rFonts w:ascii="Times" w:hAnsi="Times" w:eastAsia="Times"/>
          <w:b w:val="0"/>
          <w:i/>
          <w:color w:val="000000"/>
          <w:sz w:val="22"/>
        </w:rPr>
        <w:t>Wales</w:t>
      </w:r>
      <w:r>
        <w:rPr>
          <w:rFonts w:ascii="Times" w:hAnsi="Times" w:eastAsia="Times"/>
          <w:b w:val="0"/>
          <w:i w:val="0"/>
          <w:color w:val="000000"/>
          <w:sz w:val="22"/>
        </w:rPr>
        <w:t>!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threw himself against the engine and sank the enemy ship. </w:t>
      </w:r>
      <w:r>
        <w:rPr>
          <w:rFonts w:ascii="Times" w:hAnsi="Times" w:eastAsia="Times"/>
          <w:b w:val="0"/>
          <w:i w:val="0"/>
          <w:color w:val="000000"/>
          <w:sz w:val="22"/>
        </w:rPr>
        <w:t>What courage!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have not shown any courage as yet. After going to jail we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fought for small things. A few like you have studied there.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no place in my present programme. If Pyarelal says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to finish the Koran or if you say that you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the writing of an unfinished book, it will not do. This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finish the entire work in three or four days. Breaking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laws of the Government includes fasting also. If they put us in jail </w:t>
      </w:r>
      <w:r>
        <w:rPr>
          <w:rFonts w:ascii="Times" w:hAnsi="Times" w:eastAsia="Times"/>
          <w:b w:val="0"/>
          <w:i w:val="0"/>
          <w:color w:val="000000"/>
          <w:sz w:val="22"/>
        </w:rPr>
        <w:t>we will give up food and water and immolate ourselves.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question arises—with whom should the beginning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made? For that I have selected myself because the work won’t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progress without my sacrifice. I want your co-operation.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cause for anyone to get alarmed or feel unhappy. It is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doing one’s duty. After all the body has to perish one day. </w:t>
      </w:r>
      <w:r>
        <w:rPr>
          <w:rFonts w:ascii="Times" w:hAnsi="Times" w:eastAsia="Times"/>
          <w:b w:val="0"/>
          <w:i w:val="0"/>
          <w:color w:val="000000"/>
          <w:sz w:val="22"/>
        </w:rPr>
        <w:t>It is therefore better to let it perish in a noble cause.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KISHORELAL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 If the General himself should die at the beginning, what would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happen to the army? Therefore in my opinion you should choose someone and begin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him. You should first make use of his sacrifice and offer yourself only afterwards,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you think the time has arrived.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Who can that be? Suppose Jankibehn says ‘My body </w:t>
      </w:r>
      <w:r>
        <w:rPr>
          <w:rFonts w:ascii="Times" w:hAnsi="Times" w:eastAsia="Times"/>
          <w:b w:val="0"/>
          <w:i w:val="0"/>
          <w:color w:val="000000"/>
          <w:sz w:val="22"/>
        </w:rPr>
        <w:t>is not worth much, let me go’ or Shastriji says ‘I will go!’</w:t>
      </w:r>
    </w:p>
    <w:p>
      <w:pPr>
        <w:autoSpaceDN w:val="0"/>
        <w:autoSpaceDE w:val="0"/>
        <w:widowControl/>
        <w:spacing w:line="240" w:lineRule="exact" w:before="68" w:after="0"/>
        <w:ind w:left="7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KISHORELAL</w:t>
      </w:r>
      <w:r>
        <w:rPr>
          <w:rFonts w:ascii="Times" w:hAnsi="Times" w:eastAsia="Times"/>
          <w:b w:val="0"/>
          <w:i w:val="0"/>
          <w:color w:val="000000"/>
          <w:sz w:val="18"/>
        </w:rPr>
        <w:t>: No, no, I meant those who count.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That is what I say. Suppose Shastriji is worth a pice,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Jankibehn worth a rupee and I worth a guinea. If we have to pay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guinea for the thing, then I must sacrifice myself. Moreover who will </w:t>
      </w:r>
      <w:r>
        <w:rPr>
          <w:rFonts w:ascii="Times" w:hAnsi="Times" w:eastAsia="Times"/>
          <w:b w:val="0"/>
          <w:i w:val="0"/>
          <w:color w:val="000000"/>
          <w:sz w:val="22"/>
        </w:rPr>
        <w:t>decide that the time to sacrifice myself has come?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KISHORELAL</w:t>
      </w:r>
      <w:r>
        <w:rPr>
          <w:rFonts w:ascii="Times" w:hAnsi="Times" w:eastAsia="Times"/>
          <w:b w:val="0"/>
          <w:i w:val="0"/>
          <w:color w:val="000000"/>
          <w:sz w:val="18"/>
        </w:rPr>
        <w:t>: You yourself will decide.</w:t>
      </w:r>
    </w:p>
    <w:p>
      <w:pPr>
        <w:autoSpaceDN w:val="0"/>
        <w:tabs>
          <w:tab w:pos="550" w:val="left"/>
          <w:tab w:pos="40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If that is so I decide it right now that first of all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sacrifice myself. What do you think?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VINOBA BHAVE</w:t>
      </w:r>
      <w:r>
        <w:rPr>
          <w:rFonts w:ascii="Times" w:hAnsi="Times" w:eastAsia="Times"/>
          <w:b w:val="0"/>
          <w:i w:val="0"/>
          <w:color w:val="000000"/>
          <w:sz w:val="18"/>
        </w:rPr>
        <w:t>: I think you are right. But let me repeat what I have understood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to say. To my mind you mean that a fast may be undertaken from one’s own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choice or in obedience to a general in whom one has faith.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That is right. Let me add that to check the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raging there is no other alternative. This therefore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I am prepared to find more time for a fuller discussion if it </w:t>
      </w:r>
      <w:r>
        <w:rPr>
          <w:rFonts w:ascii="Times" w:hAnsi="Times" w:eastAsia="Times"/>
          <w:b w:val="0"/>
          <w:i w:val="0"/>
          <w:color w:val="000000"/>
          <w:sz w:val="22"/>
        </w:rPr>
        <w:t>is considered necessary.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Chhayamen</w:t>
      </w:r>
      <w:r>
        <w:rPr>
          <w:rFonts w:ascii="Times" w:hAnsi="Times" w:eastAsia="Times"/>
          <w:b w:val="0"/>
          <w:i w:val="0"/>
          <w:color w:val="000000"/>
          <w:sz w:val="18"/>
        </w:rPr>
        <w:t>, pp. 335-8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here turned to Vinoba Bhave.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70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151. FOR THE PRINCES</w:t>
      </w:r>
    </w:p>
    <w:p>
      <w:pPr>
        <w:autoSpaceDN w:val="0"/>
        <w:autoSpaceDE w:val="0"/>
        <w:widowControl/>
        <w:spacing w:line="260" w:lineRule="exact" w:before="11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kind of nervousness creeps over me as I think of the Princes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India, although I have the privilege of knowing many and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intimately. My nervousness arises from the painful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a creation of the British rulers. Though some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pre-existed before the British advent, their existence thereafter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depended solely on British goodwill, which in its turn depended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price the then incumbents paid for that commodity.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incumbents are sole creation of the Imperial Power. Its simple frown </w:t>
      </w:r>
      <w:r>
        <w:rPr>
          <w:rFonts w:ascii="Times" w:hAnsi="Times" w:eastAsia="Times"/>
          <w:b w:val="0"/>
          <w:i w:val="0"/>
          <w:color w:val="000000"/>
          <w:sz w:val="22"/>
        </w:rPr>
        <w:t>can undo them.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need not feel so helpless if they could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as an integral part of the nation instead of being,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are, an integral part of the Imperial machine. If the machine topples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disappear unless they become part of, and depend upon,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Empire is going either by the will of the British people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force of circumstances beyond their control. India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 a slave country. Will the Princes march with the times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they remain tied to the Imperial chariot-wheel? If they take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in both their hands and make common cause with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>they can run the risk of dispossession.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 admit is a heroic step. They can adopt the middle course.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earn the goodwill of their people by sharing their powers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them. They will never be able to retain their absolutism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But they may certainly hope to retain much if they can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contentment and active co-operation of the people within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jurisdiction, in the administration of their own affairs. I think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of the Princes to let their critics say of their people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backward to deserve freedom. It is a reflection on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the States belong to the same stock as those outside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borders. The Princes can lose nothing by being liberal. And they can </w:t>
      </w:r>
      <w:r>
        <w:rPr>
          <w:rFonts w:ascii="Times" w:hAnsi="Times" w:eastAsia="Times"/>
          <w:b w:val="0"/>
          <w:i w:val="0"/>
          <w:color w:val="000000"/>
          <w:sz w:val="22"/>
        </w:rPr>
        <w:t>lose everything by holding on to their autocracy.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part I desire not abolition, but conversion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autocracy into trusteeship, not in name but in reality. The arbitrary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they enjoy should go. The liberty of the people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upon the will of an individual however noble and ancient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his descent. Nor can any person, whether Prince or a Princely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zamindar or merchant, be the sole owner and disposer of possessions </w:t>
      </w:r>
      <w:r>
        <w:rPr>
          <w:rFonts w:ascii="Times" w:hAnsi="Times" w:eastAsia="Times"/>
          <w:b w:val="0"/>
          <w:i w:val="0"/>
          <w:color w:val="000000"/>
          <w:sz w:val="22"/>
        </w:rPr>
        <w:t>hereditary or self-acquired. Every individual must have the fullest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2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 to use his talents consistently with equal use by his neighbours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 one is entitled to the arbitrary use of the gains from the talents.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part of the nation or say the social structure surrounding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he can only use his talents not for self only but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structure of which he is but a part and on whose sufferance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lives. The present inequalities are surely due to people’s ignorance.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growing knowledge of their natural strength, the inequalities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disappear. If the revolution is brought about by violence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will be reversed, but not altered for the better.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non-violence, i.e., conversion, the new era which people hope for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born. My approach and appeal are in terms of non-violence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undefiled. The French have a noble motto in Liberty, Equality, </w:t>
      </w:r>
      <w:r>
        <w:rPr>
          <w:rFonts w:ascii="Times" w:hAnsi="Times" w:eastAsia="Times"/>
          <w:b w:val="0"/>
          <w:i w:val="0"/>
          <w:color w:val="000000"/>
          <w:sz w:val="22"/>
        </w:rPr>
        <w:t>Fraternity. It is a heritage not for the French only but for all mankind.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French never realized it is open to us to do. Will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 and the Princely landholders and merchants take the lead?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for them to take the lead, not for the ‘have-nots’, who have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share with anybody except their pauperism and abjectness.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addressing weekly appeals to the British Power. They are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exactly in the same friendly spirit as this is. The British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respond. If the ‘haves’, who are in fact the pillars on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mighty British Power rests, can realize their obvious duty,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must yield. It was because I had despaired of response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pillars, that I have thought of moving the masses on whom the pillars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rest. I may not leave a single stone unturned to avoid, if I can, what is </w:t>
      </w:r>
      <w:r>
        <w:rPr>
          <w:rFonts w:ascii="Times" w:hAnsi="Times" w:eastAsia="Times"/>
          <w:b w:val="0"/>
          <w:i w:val="0"/>
          <w:color w:val="000000"/>
          <w:sz w:val="22"/>
        </w:rPr>
        <w:t>undoubtedly a great risk. Hence this appeal.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July 27, 1942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2-8-1942</w:t>
      </w:r>
    </w:p>
    <w:p>
      <w:pPr>
        <w:autoSpaceDN w:val="0"/>
        <w:autoSpaceDE w:val="0"/>
        <w:widowControl/>
        <w:spacing w:line="292" w:lineRule="exact" w:before="370" w:after="0"/>
        <w:ind w:left="0" w:right="14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152. URDU EXAMINATION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Hindustani Prachar Sabha has begun its work in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earnest. It is purely a body of workers who believe in the message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of the Sabha. The message is that the national language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not English but Hindustani, i.e., Hindi plus Urdu.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Purushottamdas Tandon, who is the soul of the Hindi Sahitya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Sammelan, was the author of the Congress resolution on Hindustani. It </w:t>
      </w:r>
      <w:r>
        <w:rPr>
          <w:rFonts w:ascii="Times" w:hAnsi="Times" w:eastAsia="Times"/>
          <w:b w:val="0"/>
          <w:i w:val="0"/>
          <w:color w:val="000000"/>
          <w:sz w:val="22"/>
        </w:rPr>
        <w:t>was he who made it crystal clear to me that Hindustani at present must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appeared under the heading “Notes”.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1410" w:val="left"/>
          <w:tab w:pos="2730" w:val="left"/>
          <w:tab w:pos="5110" w:val="left"/>
          <w:tab w:pos="56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 Hindi plus Urdu. Everyone who attends Congress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realizes this truth, for when a Congressman speaks in Hindi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Urdu-speaking men do not fully understand him, if at all,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thing applies to Urdu speakers. Therefore if you wish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by all, you have to speak a combination of the two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heard Malaviyaji and Babu Bhagwandas doing. Hence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Indian nationalists speaking both the varieties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speech. No one may be said to speak Hindustani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equally at home with both the varieties. Hence the necessity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knowing equally well both the scripts. To supply this felt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one of the main causes of founding the Hindustani Prachar Sabha.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founders were and are members of the Hindi Sahitya Sammelan.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their ambition was not satisfied with mere Hindi propaganda.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with the approval of the Sammelan, they have founded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Prachar Sabha. Naturally the Sabha’s first act should 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induce all the Hindi-knowing persons to learn Urdu and to provide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facilities for them. To this end I am in communication with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Abdul Haq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 secretary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Anjuman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Taraqui-e-Urdu for help and guidance. The council of the Sabha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hold the first examination in Urdu on the 22nd November.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particulars, including the syllabus, will be published as soon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Those who would appear for this examination are requested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in their names to Acharya Shriman Narayan Agarwal,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Prachar Office, Wardha. I hope that all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the Hindi Sahitya Sammelan examinations will be eager to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forthcoming Urdu examination. Of course those who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would also be welcome. A knowledge of any language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enriches one’s mind and enables one to cultivate closer contact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people who speak that language. How much more valuable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 knowledge of Urdu be to the one who knows Hindi only,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Hindi must be to the one who knows Urdu only? If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is to come into being it can only be through a natural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fusion of the two. Such a fusion is impossible without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persons having an equal command over both the sister </w:t>
      </w:r>
      <w:r>
        <w:rPr>
          <w:rFonts w:ascii="Times" w:hAnsi="Times" w:eastAsia="Times"/>
          <w:b w:val="0"/>
          <w:i w:val="0"/>
          <w:color w:val="000000"/>
          <w:sz w:val="22"/>
        </w:rPr>
        <w:t>languages.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July 27, 1942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2-8-1942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9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153. LETTER TO LORD LINLITHGOW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 LINLITHGOW,</w:t>
      </w:r>
    </w:p>
    <w:p>
      <w:pPr>
        <w:autoSpaceDN w:val="0"/>
        <w:tabs>
          <w:tab w:pos="550" w:val="left"/>
          <w:tab w:pos="107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exceedingly nice of you to have listened to the cry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dumb cow?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I say, God bless you for your kind act!</w:t>
      </w:r>
    </w:p>
    <w:p>
      <w:pPr>
        <w:autoSpaceDN w:val="0"/>
        <w:autoSpaceDE w:val="0"/>
        <w:widowControl/>
        <w:spacing w:line="220" w:lineRule="exact" w:before="86" w:after="0"/>
        <w:ind w:left="0" w:right="4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 a m , </w:t>
      </w:r>
    </w:p>
    <w:p>
      <w:pPr>
        <w:autoSpaceDN w:val="0"/>
        <w:autoSpaceDE w:val="0"/>
        <w:widowControl/>
        <w:spacing w:line="220" w:lineRule="exact" w:before="80" w:after="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</w:p>
    <w:p>
      <w:pPr>
        <w:autoSpaceDN w:val="0"/>
        <w:autoSpaceDE w:val="0"/>
        <w:widowControl/>
        <w:spacing w:line="294" w:lineRule="exact" w:before="0" w:after="0"/>
        <w:ind w:left="0" w:right="2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M. K.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Transfer of Power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469</w:t>
      </w:r>
    </w:p>
    <w:p>
      <w:pPr>
        <w:autoSpaceDN w:val="0"/>
        <w:autoSpaceDE w:val="0"/>
        <w:widowControl/>
        <w:spacing w:line="292" w:lineRule="exact" w:before="362" w:after="0"/>
        <w:ind w:left="0" w:right="107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154. NOTE TO BALVANTSINHA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1942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have any anxiety on my account.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worth considering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one can undertake a fast for the sake of others. I have </w:t>
      </w:r>
      <w:r>
        <w:rPr>
          <w:rFonts w:ascii="Times" w:hAnsi="Times" w:eastAsia="Times"/>
          <w:b w:val="0"/>
          <w:i w:val="0"/>
          <w:color w:val="000000"/>
          <w:sz w:val="22"/>
        </w:rPr>
        <w:t>discussed it only from a theoretical standpoint.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keep thinking about you. But I do not worry at all.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fear about you. Your remaining here and keeping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busy with Ashram work is enough for me and you must take 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Goseva work is included in those activities. Meet Swami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love them. Your being here is like a fire bucket. You know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a fire bucket is. In case I perish, God will show you the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 you have been in the Ashram from its inception, so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die here. I shall send for you if I get the time, but it is difficult.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Chhayamen</w:t>
      </w:r>
      <w:r>
        <w:rPr>
          <w:rFonts w:ascii="Times" w:hAnsi="Times" w:eastAsia="Times"/>
          <w:b w:val="0"/>
          <w:i w:val="0"/>
          <w:color w:val="000000"/>
          <w:sz w:val="18"/>
        </w:rPr>
        <w:t>, p. 338</w:t>
      </w:r>
    </w:p>
    <w:p>
      <w:pPr>
        <w:autoSpaceDN w:val="0"/>
        <w:autoSpaceDE w:val="0"/>
        <w:widowControl/>
        <w:spacing w:line="220" w:lineRule="exact" w:before="10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Linlithgow”, 2-7-1942. The Viceroy, writing on July 25,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said that he had “taken steps which will I hope result in reducing to quite </w:t>
      </w:r>
      <w:r>
        <w:rPr>
          <w:rFonts w:ascii="Times" w:hAnsi="Times" w:eastAsia="Times"/>
          <w:b w:val="0"/>
          <w:i w:val="0"/>
          <w:color w:val="000000"/>
          <w:sz w:val="18"/>
        </w:rPr>
        <w:t>insignifcant proportions any future accidents of this kind”.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haunted by the fear that Gandhiji would not live long and </w:t>
      </w:r>
      <w:r>
        <w:rPr>
          <w:rFonts w:ascii="Times" w:hAnsi="Times" w:eastAsia="Times"/>
          <w:b w:val="0"/>
          <w:i w:val="0"/>
          <w:color w:val="000000"/>
          <w:sz w:val="18"/>
        </w:rPr>
        <w:t>had wanted to know what he must do after Gandhiji’s death.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9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155. ANSWERS TO QUESTIONS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1. Will you be satisfied by a joint guarantee by America, China and Soviet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Russia?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No guarantee is contemplated by the Congress demand,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because present delivery of independence is the need of the hour,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because of distrust about future delivery but because India as 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independent Power wants to play, if it is at all possible, a decisive part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favour of the Allies. India today is becoming progressively hostile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the Allied Powers notwithstanding their ability to command recruits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the like. What is wanted is an enthusiastic response from a free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willing India. Many of us think that that is the indispensable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condition of the success of Allied arms.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2. What should be the nature of the provisional government and who should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the possible members?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difficult to foresee what will happen when 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declared free but I imagine that any provisional government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stable in the absence of outside imposition can only be by the willing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 of different popular parties. This willing consent is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the third party is present to look up to for favours.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President has already suggested that the Government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simultaneously with the declaration of independence deliver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to any of the organized popular parties including the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 and the Congress. It will be up to the deliveree to compose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remaining parties in order to secure stability, because in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Government must depend wholly upon the willing consent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people. It should be remembered that all the time that free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functioning, the Allied troops will carry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operations without let or hindrance, subject to the treaty that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negotiated between free India Government and the Allied Powers.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3. How do you hope to avert anarchy during the transitional period?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anarchy is automatically averted if a provisional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formed, which will be the case under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president’s suggestion.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4. Will you accept a joint guarantee by the Socialist and Liberal parties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England for Indian independence?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Reply to this is contained in reply to the first.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July 28, 1942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2-8-1942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questions were from the United Press, London.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156. LETTER TO ASAF ALI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1942</w:t>
      </w:r>
    </w:p>
    <w:p>
      <w:pPr>
        <w:autoSpaceDN w:val="0"/>
        <w:tabs>
          <w:tab w:pos="550" w:val="left"/>
          <w:tab w:pos="3910" w:val="left"/>
        </w:tabs>
        <w:autoSpaceDE w:val="0"/>
        <w:widowControl/>
        <w:spacing w:line="278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ASAF ALI,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letter. The propaganda you refer to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vicious. I am going to notice it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786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As to the charges against me, it has been my lot for the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50 years to be misunderstood. This last attack is not surprising. I shall,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see what is to be done. Both the Congress and I will survive </w:t>
      </w:r>
      <w:r>
        <w:rPr>
          <w:rFonts w:ascii="Times" w:hAnsi="Times" w:eastAsia="Times"/>
          <w:b w:val="0"/>
          <w:i w:val="0"/>
          <w:color w:val="000000"/>
          <w:sz w:val="22"/>
        </w:rPr>
        <w:t>the venom. My love to you both.</w:t>
      </w:r>
    </w:p>
    <w:p>
      <w:pPr>
        <w:autoSpaceDN w:val="0"/>
        <w:autoSpaceDE w:val="0"/>
        <w:widowControl/>
        <w:spacing w:line="294" w:lineRule="exact" w:before="12" w:after="0"/>
        <w:ind w:left="518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M. K.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36</w:t>
      </w:r>
    </w:p>
    <w:p>
      <w:pPr>
        <w:autoSpaceDN w:val="0"/>
        <w:autoSpaceDE w:val="0"/>
        <w:widowControl/>
        <w:spacing w:line="292" w:lineRule="exact" w:before="362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157. LETTER TO MAURICE FRYDMAN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BHARATANAND,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will misunderstand me. I told you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at one with you and that I was trying to take the Congress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towards world federation. I also tell you that if it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it will come through Sevagram or Sevagram way. I want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too for that purpose. If I can get freedom for India now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means, power of non-violence is firmly established,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 idea dissolves and world State takes its place, in which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of the world are free and equal, no State has its military,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 world police to keep order in the absence of universal belief </w:t>
      </w:r>
      <w:r>
        <w:rPr>
          <w:rFonts w:ascii="Times" w:hAnsi="Times" w:eastAsia="Times"/>
          <w:b w:val="0"/>
          <w:i w:val="0"/>
          <w:color w:val="000000"/>
          <w:sz w:val="22"/>
        </w:rPr>
        <w:t>in non-violence.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cannot satisfy your ambition, nothing else will.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tempt you to come back to Sevagram. That you will do when </w:t>
      </w:r>
      <w:r>
        <w:rPr>
          <w:rFonts w:ascii="Times" w:hAnsi="Times" w:eastAsia="Times"/>
          <w:b w:val="0"/>
          <w:i w:val="0"/>
          <w:color w:val="000000"/>
          <w:sz w:val="22"/>
        </w:rPr>
        <w:t>you are tired of being outside your natural surroundings.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your return to your profession is not necessary to enable </w:t>
      </w:r>
      <w:r>
        <w:rPr>
          <w:rFonts w:ascii="Times" w:hAnsi="Times" w:eastAsia="Times"/>
          <w:b w:val="0"/>
          <w:i w:val="0"/>
          <w:color w:val="000000"/>
          <w:sz w:val="22"/>
        </w:rPr>
        <w:t>you to do federation work. Return to the profession will be a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“Unseemly If True”, 9-8-1942.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hindrance. You may carry on a whirlwind campaign for the idea,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satisfies your soul.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Keep your health.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11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158. LETTER TO ABDUL HAQ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SAHEB,</w:t>
      </w:r>
    </w:p>
    <w:p>
      <w:pPr>
        <w:autoSpaceDN w:val="0"/>
        <w:autoSpaceDE w:val="0"/>
        <w:widowControl/>
        <w:spacing w:line="28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herewith a copy of the constitution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Prachar Sabha. You will find some mistakes of Urdu.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anyone who is proficient in Urdu. I am looking for such a </w:t>
      </w:r>
      <w:r>
        <w:rPr>
          <w:rFonts w:ascii="Times" w:hAnsi="Times" w:eastAsia="Times"/>
          <w:b w:val="0"/>
          <w:i w:val="0"/>
          <w:color w:val="000000"/>
          <w:sz w:val="22"/>
        </w:rPr>
        <w:t>person. Can you help? The person must know Hindi as well.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left it to you whether or not you will join the Sabha.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hopeful that you will come when you find the right occasion.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from the constitution that all the posts on the executive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have not been filled in the hope that an opportunity will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come for you to be included.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I come to the main purpose of this letter.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Prachar our first step should be to hold an examination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beginners. We have decided to hold one such examination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November 22. Does your Anjuman hold any examination which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know no Urdu can take? If so we shall prepare candidates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such an examination provided you open examination centres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candidates are available. If you like we are willing to be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agents. If you are not equipped to do this, can you send us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instructions? Can you suggest some books? Will you agree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examiner or will you send some names from your office? We shall all </w:t>
      </w:r>
      <w:r>
        <w:rPr>
          <w:rFonts w:ascii="Times" w:hAnsi="Times" w:eastAsia="Times"/>
          <w:b w:val="0"/>
          <w:i w:val="0"/>
          <w:color w:val="000000"/>
          <w:sz w:val="22"/>
        </w:rPr>
        <w:t>be obliged to you for any help you can give.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4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159. LETTER TO SYED MAHMOOD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MAHMOOD,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the book from the first page to the last. It reflects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It is good but in my opinion it is not worth publishing. All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does not seem correct. It should be such that there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scope for two opinions. In the last three chapters there are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which are not desirable. Your information should be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Hindus and Muslims can accept. Let their conclusions be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duty is to bring the two together. I do not wish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>book should start a controversy.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last advice is: do what Maulana Saheb says.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have started learning Hindi.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5116</w:t>
      </w:r>
    </w:p>
    <w:p>
      <w:pPr>
        <w:autoSpaceDN w:val="0"/>
        <w:autoSpaceDE w:val="0"/>
        <w:widowControl/>
        <w:spacing w:line="292" w:lineRule="exact" w:before="342" w:after="0"/>
        <w:ind w:left="0" w:right="134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160. LETTER TO AMRIT KAUR</w:t>
      </w:r>
    </w:p>
    <w:p>
      <w:pPr>
        <w:autoSpaceDN w:val="0"/>
        <w:autoSpaceDE w:val="0"/>
        <w:widowControl/>
        <w:spacing w:line="27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1942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AMRIT,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from you for the last two days. I must not expect, if I </w:t>
      </w:r>
      <w:r>
        <w:rPr>
          <w:rFonts w:ascii="Times" w:hAnsi="Times" w:eastAsia="Times"/>
          <w:b w:val="0"/>
          <w:i w:val="0"/>
          <w:color w:val="000000"/>
          <w:sz w:val="22"/>
        </w:rPr>
        <w:t>do not write regularly. And I can’t. I hope you are well.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4141. Courtesy: Amrit Kaur. Also G.N. 7450</w:t>
      </w:r>
    </w:p>
    <w:p>
      <w:pPr>
        <w:autoSpaceDN w:val="0"/>
        <w:autoSpaceDE w:val="0"/>
        <w:widowControl/>
        <w:spacing w:line="292" w:lineRule="exact" w:before="362" w:after="0"/>
        <w:ind w:left="0" w:right="140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161. LETTER TO T. B. SAPRU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 C. P.,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SAPRU,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from your pen I can possibly disregard. If I had the </w:t>
      </w:r>
      <w:r>
        <w:rPr>
          <w:rFonts w:ascii="Times" w:hAnsi="Times" w:eastAsia="Times"/>
          <w:b w:val="0"/>
          <w:i w:val="0"/>
          <w:color w:val="000000"/>
          <w:sz w:val="22"/>
        </w:rPr>
        <w:t>slightest faith in a Round Table Conference when British authority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reigns supreme, I would accept your proposal. You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when Sir Sankaran Nair presided, when I presided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Delhi—was it not?—and in London when I was thrust into the chair.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you are at liberty to say that each time the fault was mine.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interpretation is different. The result is the same. I am not the 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for such a task. But if you have faith and you call it,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your service. You at least will acquit me of haste or pride.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nothing impossible of acceptance in my or, rather, now,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demand.</w:t>
      </w:r>
    </w:p>
    <w:p>
      <w:pPr>
        <w:autoSpaceDN w:val="0"/>
        <w:autoSpaceDE w:val="0"/>
        <w:widowControl/>
        <w:spacing w:line="294" w:lineRule="exact" w:before="6" w:after="0"/>
        <w:ind w:left="7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you have got rid of all your illness.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48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96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Gandhi-Sapru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Papers.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Courtesy: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National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Library,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Calcutta.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Also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G.N. 7578</w:t>
      </w:r>
    </w:p>
    <w:p>
      <w:pPr>
        <w:autoSpaceDN w:val="0"/>
        <w:autoSpaceDE w:val="0"/>
        <w:widowControl/>
        <w:spacing w:line="292" w:lineRule="exact" w:before="362" w:after="0"/>
        <w:ind w:left="0" w:right="95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162. CABLE TO AGATHA HARRISON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1942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GATHA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ARRISON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RANBOURNE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OURT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LBERTBRIDGE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0"/>
        </w:rPr>
        <w:t>SW 11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>
        <w:trPr>
          <w:trHeight w:hRule="exact" w:val="340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ANXIETY.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ANDREWS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TRUST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GOD.</w:t>
            </w:r>
          </w:p>
        </w:tc>
      </w:tr>
    </w:tbl>
    <w:p>
      <w:pPr>
        <w:autoSpaceDN w:val="0"/>
        <w:autoSpaceDE w:val="0"/>
        <w:widowControl/>
        <w:spacing w:line="266" w:lineRule="exact" w:before="1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1523</w:t>
      </w:r>
    </w:p>
    <w:p>
      <w:pPr>
        <w:autoSpaceDN w:val="0"/>
        <w:autoSpaceDE w:val="0"/>
        <w:widowControl/>
        <w:spacing w:line="292" w:lineRule="exact" w:before="362" w:after="0"/>
        <w:ind w:left="0" w:right="117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163. LETTER TO GLADYS OWEN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GLADYS,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dear letter just received. Andrews’ spirit is ever with me </w:t>
      </w:r>
      <w:r>
        <w:rPr>
          <w:rFonts w:ascii="Times" w:hAnsi="Times" w:eastAsia="Times"/>
          <w:b w:val="0"/>
          <w:i w:val="0"/>
          <w:color w:val="000000"/>
          <w:sz w:val="22"/>
        </w:rPr>
        <w:t>just as it is with you. I have only discussed the possibilities. No fast of</w:t>
      </w:r>
    </w:p>
    <w:p>
      <w:pPr>
        <w:autoSpaceDN w:val="0"/>
        <w:autoSpaceDE w:val="0"/>
        <w:widowControl/>
        <w:spacing w:line="220" w:lineRule="exact" w:before="4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has noted: “Shortly before the Quit India resolution was passed </w:t>
      </w:r>
      <w:r>
        <w:rPr>
          <w:rFonts w:ascii="Times" w:hAnsi="Times" w:eastAsia="Times"/>
          <w:b w:val="0"/>
          <w:i w:val="0"/>
          <w:color w:val="000000"/>
          <w:sz w:val="18"/>
        </w:rPr>
        <w:t>in August 1942, I had written or cabled Gandhiji reminding him of his words in</w:t>
      </w:r>
      <w:r>
        <w:rPr>
          <w:rFonts w:ascii="Times" w:hAnsi="Times" w:eastAsia="Times"/>
          <w:b w:val="0"/>
          <w:i w:val="0"/>
          <w:color w:val="000000"/>
          <w:sz w:val="18"/>
        </w:rPr>
        <w:t>‘Andrews’ Legacy’, (about both sides coming together).”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nature you have in mind immediately in view. Be careful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nothing. God’s will be done. I shall not act in haste. Do come after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return from Bombay.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8"/>
        </w:trPr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LADYS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WEN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ANZIL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ALBAGH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  <w:r>
        <w:rPr>
          <w:rFonts w:ascii="Times" w:hAnsi="Times" w:eastAsia="Times"/>
          <w:b w:val="0"/>
          <w:i w:val="0"/>
          <w:color w:val="000000"/>
          <w:sz w:val="20"/>
        </w:rPr>
        <w:t>, U.P.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6198</w:t>
      </w:r>
    </w:p>
    <w:p>
      <w:pPr>
        <w:autoSpaceDN w:val="0"/>
        <w:autoSpaceDE w:val="0"/>
        <w:widowControl/>
        <w:spacing w:line="292" w:lineRule="exact" w:before="362" w:after="0"/>
        <w:ind w:left="158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164. LETTER TO JAISUKHLAL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1942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JAISUKHLAL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wrote. Chi. Manu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very sensible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smart girl. She serves Ba devotedly. She has become friendly with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complaint against her. She is quite good in her studies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I see that she is happy. She comes every evening to massage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legs. Of course she also accompanies me in my walks.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for- you to worry about her. It is enough if you keep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mentally ready. There is no need for you to resign.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self-control as much as possible. But that should not be done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compulsion. Do not at all worry about me. I am in God’s hands and </w:t>
      </w:r>
      <w:r>
        <w:rPr>
          <w:rFonts w:ascii="Times" w:hAnsi="Times" w:eastAsia="Times"/>
          <w:b w:val="0"/>
          <w:i w:val="0"/>
          <w:color w:val="000000"/>
          <w:sz w:val="22"/>
        </w:rPr>
        <w:t>always seek shelter in Him. And so I enjoy supreme peace of mind.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82"/>
        </w:trPr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microfilm of the Gujarati: M.M.U.-IXXIV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82" w:after="0"/>
        <w:ind w:left="0" w:right="10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165. LETTER TO D. B. KALELKAR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accompanying letter was left behind here. It was meant for </w:t>
      </w:r>
      <w:r>
        <w:rPr>
          <w:rFonts w:ascii="Times" w:hAnsi="Times" w:eastAsia="Times"/>
          <w:b w:val="0"/>
          <w:i w:val="0"/>
          <w:color w:val="000000"/>
          <w:sz w:val="22"/>
        </w:rPr>
        <w:t>me to see, was it not? I have read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Send a note about that dictionary.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nephew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daughter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have a book-store through which we can sell books </w:t>
      </w:r>
      <w:r>
        <w:rPr>
          <w:rFonts w:ascii="Times" w:hAnsi="Times" w:eastAsia="Times"/>
          <w:b w:val="0"/>
          <w:i w:val="0"/>
          <w:color w:val="000000"/>
          <w:sz w:val="22"/>
        </w:rPr>
        <w:t>selected by us.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10961</w:t>
      </w:r>
    </w:p>
    <w:p>
      <w:pPr>
        <w:autoSpaceDN w:val="0"/>
        <w:autoSpaceDE w:val="0"/>
        <w:widowControl/>
        <w:spacing w:line="292" w:lineRule="exact" w:before="342" w:after="0"/>
        <w:ind w:left="0" w:right="7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166. LETTER TO KRISHNACHANDRA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responsible for the conduct of the Ashram inmates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twenty-four hours. How you can discharge that responsibility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thing. This can be possible only when they willingly submit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observation. You should act as if I was not there. Do what you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how far your ahimsa goes. If things are thrust on you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even have any knowledge you should put up with it. By all </w:t>
      </w:r>
      <w:r>
        <w:rPr>
          <w:rFonts w:ascii="Times" w:hAnsi="Times" w:eastAsia="Times"/>
          <w:b w:val="0"/>
          <w:i w:val="0"/>
          <w:color w:val="000000"/>
          <w:sz w:val="22"/>
        </w:rPr>
        <w:t>means take my help whenever it is needed.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4437; also S.N. 24486</w:t>
      </w:r>
    </w:p>
    <w:p>
      <w:pPr>
        <w:autoSpaceDN w:val="0"/>
        <w:autoSpaceDE w:val="0"/>
        <w:widowControl/>
        <w:spacing w:line="292" w:lineRule="exact" w:before="342" w:after="0"/>
        <w:ind w:left="0" w:right="12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167. LETTER TO AMRIT KAUR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1942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AMRIT,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wrong in telling [you] there was nothing from you for two </w:t>
      </w:r>
      <w:r>
        <w:rPr>
          <w:rFonts w:ascii="Times" w:hAnsi="Times" w:eastAsia="Times"/>
          <w:b w:val="0"/>
          <w:i w:val="0"/>
          <w:color w:val="000000"/>
          <w:sz w:val="22"/>
        </w:rPr>
        <w:t>days. M. had no time to give me your letters.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wrong in not wanting to tell me of your illness.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good by such well-meaning but ill-serving suppression.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that is past. I hope you are now fully restored.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clear that it is far better that you miss Bombay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S. than that you should cause him grief to come to Bombay.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turns out (which I hope it won’t) as S. imagines, you would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>forgive yourself for not being with him as long as you could.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4142. Courtesy: Amrit Kaur. Also G.N. 7451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168. LETTER TO TEJA SINGH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1942</w:t>
      </w:r>
    </w:p>
    <w:p>
      <w:pPr>
        <w:autoSpaceDN w:val="0"/>
        <w:autoSpaceDE w:val="0"/>
        <w:widowControl/>
        <w:spacing w:line="26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will pardon me for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entering into a discussion of the question. I would say the same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everyone, including Krishna, as a man who cannot create but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destroy. But that would not diminish my regard for him or his </w:t>
      </w:r>
      <w:r>
        <w:rPr>
          <w:rFonts w:ascii="Times" w:hAnsi="Times" w:eastAsia="Times"/>
          <w:b w:val="0"/>
          <w:i w:val="0"/>
          <w:color w:val="000000"/>
          <w:sz w:val="22"/>
        </w:rPr>
        <w:t>bravery.</w:t>
      </w:r>
    </w:p>
    <w:p>
      <w:pPr>
        <w:autoSpaceDN w:val="0"/>
        <w:autoSpaceDE w:val="0"/>
        <w:widowControl/>
        <w:spacing w:line="220" w:lineRule="exact" w:before="66" w:after="0"/>
        <w:ind w:left="0" w:right="4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M. K.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169. LETTER TO WANDA DYNOWSKA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1942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UMA,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dear letters. I cannot be offended by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write. I appreciate your frankness. You do not want me to argue with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better.</w:t>
      </w:r>
    </w:p>
    <w:p>
      <w:pPr>
        <w:autoSpaceDN w:val="0"/>
        <w:autoSpaceDE w:val="0"/>
        <w:widowControl/>
        <w:spacing w:line="294" w:lineRule="exact" w:before="0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4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mind the old method of addressing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subscribing. We may differ in opinions but there should be no change </w:t>
      </w:r>
      <w:r>
        <w:rPr>
          <w:rFonts w:ascii="Times" w:hAnsi="Times" w:eastAsia="Times"/>
          <w:b w:val="0"/>
          <w:i w:val="0"/>
          <w:color w:val="000000"/>
          <w:sz w:val="22"/>
        </w:rPr>
        <w:t>in our love.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MADEVI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AMANA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IRUVANNAMALAI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1205 and 8059. Also C.W. 5100. Courtesy: Wanda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Dynowska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in his letter had taken exception to Gandhiji’s description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Guru Govind Singh as “a misguided patriot”;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”Guru Govind Singh”, 4-7-1942.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Polish admirer of Gandhiji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99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170. LETTER TO KRISNACHANDRA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KRI[SHNA]CHA[NDRA],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test you in this way? Why should you take it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 if you cannot keep anyone? No, the question simply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conld be naturally generous and tolerant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dealings with difficult persons or not. For that you yourself will be </w:t>
      </w:r>
      <w:r>
        <w:rPr>
          <w:rFonts w:ascii="Times" w:hAnsi="Times" w:eastAsia="Times"/>
          <w:b w:val="0"/>
          <w:i w:val="0"/>
          <w:color w:val="000000"/>
          <w:sz w:val="22"/>
        </w:rPr>
        <w:t>both the examinee and the examiner.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gave good news about Ramji.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4438; also S.N. 24487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LETTER TO DR. GOPICHAND BHARGAVA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1942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GOPICHAND,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only now been able to read your letter of July 24.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is sad. Your reply is very good. But who will listen ?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for me to do in the matter, is there ? And what after all can </w:t>
      </w:r>
      <w:r>
        <w:rPr>
          <w:rFonts w:ascii="Times" w:hAnsi="Times" w:eastAsia="Times"/>
          <w:b w:val="0"/>
          <w:i w:val="0"/>
          <w:color w:val="000000"/>
          <w:sz w:val="22"/>
        </w:rPr>
        <w:t>one do ? Please reassure Dukhiya’s relatives on my behalf.</w:t>
      </w:r>
    </w:p>
    <w:p>
      <w:pPr>
        <w:autoSpaceDN w:val="0"/>
        <w:autoSpaceDE w:val="0"/>
        <w:widowControl/>
        <w:spacing w:line="220" w:lineRule="exact" w:before="46" w:after="1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024"/>
        </w:trPr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OPICHAND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HARGAVA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C/O 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OSTMASTER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ATOTE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AMMU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&amp;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ASHMIR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TATE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 : Dr. Gopichand Bhargava Papers. Courtesy : Nehru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182" w:after="0"/>
        <w:ind w:left="0" w:right="9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172. SPEECH AT PRAYER MEETING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1942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discussion that took place yesterday on Kishorelal’s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not proper. He had issued those instructions to</w:t>
      </w:r>
    </w:p>
    <w:p>
      <w:pPr>
        <w:autoSpaceDN w:val="0"/>
        <w:autoSpaceDE w:val="0"/>
        <w:widowControl/>
        <w:spacing w:line="220" w:lineRule="exact" w:before="26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Kishorelal Mashruwala had issued instructions, in July, 1942, that no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see Gandhiji without the previous permission of the Managing Committee.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Munnalal Shah and Balvantsinha protested against this and spoke about it to other </w:t>
      </w:r>
      <w:r>
        <w:rPr>
          <w:rFonts w:ascii="Times" w:hAnsi="Times" w:eastAsia="Times"/>
          <w:b w:val="0"/>
          <w:i w:val="0"/>
          <w:color w:val="000000"/>
          <w:sz w:val="18"/>
        </w:rPr>
        <w:t>inmates of the Ashram including Kishorelal after the prayers.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64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me. This is a dharmashala, but even then there should be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rules. This is also a hospital. Even the patients have to observe rules.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Bhansali is the best person of us all. Why should he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rules? Munnalal is also free. He is a king unto himself.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seen, at Kishorelalbhai’s house, how much work he does.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is an exception. Balvantsinha is the best labourer among us all.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remain alive without the cow and farming. But today he is at </w:t>
      </w:r>
      <w:r>
        <w:rPr>
          <w:rFonts w:ascii="Times" w:hAnsi="Times" w:eastAsia="Times"/>
          <w:b w:val="0"/>
          <w:i w:val="0"/>
          <w:color w:val="000000"/>
          <w:sz w:val="22"/>
        </w:rPr>
        <w:t>my service. He is also an exception.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Chhayamen</w:t>
      </w:r>
      <w:r>
        <w:rPr>
          <w:rFonts w:ascii="Times" w:hAnsi="Times" w:eastAsia="Times"/>
          <w:b w:val="0"/>
          <w:i w:val="0"/>
          <w:color w:val="000000"/>
          <w:sz w:val="18"/>
        </w:rPr>
        <w:t>, p. 334</w:t>
      </w:r>
    </w:p>
    <w:p>
      <w:pPr>
        <w:autoSpaceDN w:val="0"/>
        <w:autoSpaceDE w:val="0"/>
        <w:widowControl/>
        <w:spacing w:line="292" w:lineRule="exact" w:before="342" w:after="0"/>
        <w:ind w:left="0" w:right="11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173. LETTER TO AMRIT KAUR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1, 1942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You must not worry. You have remained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S. There must be joy in that sacrifice. Why should you doubt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correctness of the step? You will gain more by your restraint than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Bombay and this notwithstanding what happens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I hope to be back in Sevagram before 14th and not before </w:t>
      </w:r>
      <w:r>
        <w:rPr>
          <w:rFonts w:ascii="Times" w:hAnsi="Times" w:eastAsia="Times"/>
          <w:b w:val="0"/>
          <w:i w:val="0"/>
          <w:color w:val="000000"/>
          <w:sz w:val="22"/>
        </w:rPr>
        <w:t>10th. You may leave when you know the date for certain.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3692. Courtesy: Amrit Kaur. Also G.N. 6501</w:t>
      </w:r>
    </w:p>
    <w:p>
      <w:pPr>
        <w:autoSpaceDN w:val="0"/>
        <w:autoSpaceDE w:val="0"/>
        <w:widowControl/>
        <w:spacing w:line="292" w:lineRule="exact" w:before="182" w:after="0"/>
        <w:ind w:left="9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174. INSTRUCTIONS TO THE ASHRAM INMATES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1, 1942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going to Bombay tomorrow. I cannot say what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happen. But I hope to be back by August 11, and in any case not later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August 13. Those who are in the Ashram should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can befall them. It is possible that Government may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the supply of our food. Only those therefore should stay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ready to live even on leaves. The rest should leave. It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>matter of shame for us if they leave after the trouble.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Chhayamen</w:t>
      </w:r>
      <w:r>
        <w:rPr>
          <w:rFonts w:ascii="Times" w:hAnsi="Times" w:eastAsia="Times"/>
          <w:b w:val="0"/>
          <w:i w:val="0"/>
          <w:color w:val="000000"/>
          <w:sz w:val="18"/>
        </w:rPr>
        <w:t>, p. 339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“1-9-1942” in Hindi in Gandhiji’s hand which appears to be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slip for 1-8-1942.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left Sevagram for Bombay on August 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2270" w:val="left"/>
        </w:tabs>
        <w:autoSpaceDE w:val="0"/>
        <w:widowControl/>
        <w:spacing w:line="260" w:lineRule="exact" w:before="32" w:after="0"/>
        <w:ind w:left="7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175. SPEECH AT OPENING OF HINDUSTANI TALIMI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SANGH BHAWAN</w:t>
      </w:r>
    </w:p>
    <w:p>
      <w:pPr>
        <w:autoSpaceDN w:val="0"/>
        <w:autoSpaceDE w:val="0"/>
        <w:widowControl/>
        <w:spacing w:line="266" w:lineRule="exact" w:before="3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1942</w:t>
      </w:r>
    </w:p>
    <w:p>
      <w:pPr>
        <w:autoSpaceDN w:val="0"/>
        <w:autoSpaceDE w:val="0"/>
        <w:widowControl/>
        <w:spacing w:line="28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far, we could not produce better results in the basic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>system, which has been introduced in Government-controlled institut-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ions, but we hope to do so in the Hindustani Talimi Sangh Bhawan,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free scope here for research, experiments and development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seven years’ course prescribed under what is called the Wardha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 System.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institution founded on truth is bound to succeed.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based on Truth. Truth is better than any other religion. God is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vice versa.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alone lives even though all things perish. I bless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institution whose guiding principle is stated to be Truth, and </w:t>
      </w:r>
      <w:r>
        <w:rPr>
          <w:rFonts w:ascii="Times" w:hAnsi="Times" w:eastAsia="Times"/>
          <w:b w:val="0"/>
          <w:i w:val="0"/>
          <w:color w:val="000000"/>
          <w:sz w:val="22"/>
        </w:rPr>
        <w:t>appeal to you all to give your blessings and help it whole-heartedly.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3-8-1942</w:t>
      </w:r>
    </w:p>
    <w:p>
      <w:pPr>
        <w:autoSpaceDN w:val="0"/>
        <w:autoSpaceDE w:val="0"/>
        <w:widowControl/>
        <w:spacing w:line="292" w:lineRule="exact" w:before="370" w:after="0"/>
        <w:ind w:left="0" w:right="17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176. QUESTION BOX</w:t>
      </w:r>
    </w:p>
    <w:p>
      <w:pPr>
        <w:autoSpaceDN w:val="0"/>
        <w:autoSpaceDE w:val="0"/>
        <w:widowControl/>
        <w:spacing w:line="286" w:lineRule="exact" w:before="246" w:after="0"/>
        <w:ind w:left="3610" w:right="0" w:firstLine="1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August 2, 1942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08" w:after="0"/>
        <w:ind w:left="0" w:right="20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EDERATION</w:t>
      </w:r>
    </w:p>
    <w:p>
      <w:pPr>
        <w:autoSpaceDN w:val="0"/>
        <w:autoSpaceDE w:val="0"/>
        <w:widowControl/>
        <w:spacing w:line="240" w:lineRule="exact" w:before="19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Instead of striving for India’s freedom why would you not strive for a far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greater and nobler end—world federation? Surely that will automatically include </w:t>
      </w:r>
      <w:r>
        <w:rPr>
          <w:rFonts w:ascii="Times" w:hAnsi="Times" w:eastAsia="Times"/>
          <w:b w:val="0"/>
          <w:i w:val="0"/>
          <w:color w:val="000000"/>
          <w:sz w:val="18"/>
        </w:rPr>
        <w:t>India’s freedom as the greater includes the less.</w:t>
      </w:r>
    </w:p>
    <w:p>
      <w:pPr>
        <w:autoSpaceDN w:val="0"/>
        <w:autoSpaceDE w:val="0"/>
        <w:widowControl/>
        <w:spacing w:line="30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is an obvious fallacy in this question. Federation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a greater and nobler end for free nations. It is a greater </w:t>
      </w:r>
      <w:r>
        <w:rPr>
          <w:rFonts w:ascii="Times" w:hAnsi="Times" w:eastAsia="Times"/>
          <w:b w:val="0"/>
          <w:i w:val="0"/>
          <w:color w:val="000000"/>
          <w:sz w:val="22"/>
        </w:rPr>
        <w:t>and nobler end for them to strive to promote federation than be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centred, seeking only to preserve their own freedom. They are finding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difficult if not impossible for individuals to retain freedom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>combination. It has become a necessity while the war lasts and it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and the following item were written in Sevagram where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remained up to this date.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300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good if they voluntarily pledge themselves now,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united even after the war. Defeat of any one member should make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difference. The survivors will not rest content till the defeated 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avenged. Still this won’t be a world federation. It would be a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defensive alliance between a certain combination. The very first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world federation is to recognize the freedom of conquered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exploited nations. Thus, India and Africa have to be freed.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step would be to announce to and assure the aggressor powers,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present instance, the Axis powers, that immediately the war ends,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be recognized as members of the world federation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sense as the Allies. This presupposes an agreement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world federation as to the irreducible fundamentals.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forthcoming, the federation will fall to pieces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strain. Therefore it has to come about voluntarily. I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non-violence is the basis of voluntariness. It is because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nations of the world India is the one nation which has a message,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limited and crude it may be, in that direction that it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freedom to enable it to play its part. You may not quote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me Maulana Abul Kalam Azad and Pandit Jawaharlal Nehru.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they do not hold the view I hold on non-violence.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gets her freedom the probability is that I shall no longer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by any party and everybody would be war-mad. Nevertheless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be, I am quite sure, a respectable number of votaries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nonviolence who will make their contribution. But this subject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germane to the question. Moreover, I am discussing that aspect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elsewhere. I hope you will agree with me that India, in seeking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to be free, is not retarding federation. It wants her freedom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the nations in distress, especially China and Russia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humanity—in your language world federation.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also, I hope, see that no universal federation is possible without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free now. It would be an earnest too of the Allied </w:t>
      </w:r>
      <w:r>
        <w:rPr>
          <w:rFonts w:ascii="Times" w:hAnsi="Times" w:eastAsia="Times"/>
          <w:b w:val="0"/>
          <w:i w:val="0"/>
          <w:color w:val="000000"/>
          <w:sz w:val="22"/>
        </w:rPr>
        <w:t>declarations.</w:t>
      </w:r>
    </w:p>
    <w:p>
      <w:pPr>
        <w:autoSpaceDN w:val="0"/>
        <w:autoSpaceDE w:val="0"/>
        <w:widowControl/>
        <w:spacing w:line="266" w:lineRule="exact" w:before="28" w:after="0"/>
        <w:ind w:left="0" w:right="19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BOUT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EPAL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When India is free will she treat Nepal as an independent country that she is </w:t>
      </w:r>
      <w:r>
        <w:rPr>
          <w:rFonts w:ascii="Times" w:hAnsi="Times" w:eastAsia="Times"/>
          <w:b w:val="0"/>
          <w:i w:val="0"/>
          <w:color w:val="000000"/>
          <w:sz w:val="18"/>
        </w:rPr>
        <w:t>now or will she be annexed to free India?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I know India’s mind at all, having tasted the bitter fruit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dependence, she will not want to annex or steal any country. She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imperial ambition. Nepal therefore will be an honoured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neighbour. I am not sure that Nepal is as independent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it is. But I do not know enough of Nepal to challenge your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statement. I hope that you are wholly right.</w:t>
      </w:r>
    </w:p>
    <w:p>
      <w:pPr>
        <w:autoSpaceDN w:val="0"/>
        <w:autoSpaceDE w:val="0"/>
        <w:widowControl/>
        <w:spacing w:line="27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 9-8-1942</w:t>
      </w:r>
    </w:p>
    <w:p>
      <w:pPr>
        <w:autoSpaceDN w:val="0"/>
        <w:autoSpaceDE w:val="0"/>
        <w:widowControl/>
        <w:spacing w:line="292" w:lineRule="exact" w:before="372" w:after="0"/>
        <w:ind w:left="0" w:right="194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177. HINDUSTANI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On or before August 2, 1942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Apropos of the work that is now being done by Hindustani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Prachar Sabha, Kakasaheb sends me the following excerpt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August 18th, 1921.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 many Hindi-speaking friends have been anxious for me to make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myself responsible for publishing a Hindi edition of the </w:t>
      </w:r>
      <w:r>
        <w:rPr>
          <w:rFonts w:ascii="Times" w:hAnsi="Times" w:eastAsia="Times"/>
          <w:b w:val="0"/>
          <w:i/>
          <w:color w:val="000000"/>
          <w:sz w:val="18"/>
        </w:rPr>
        <w:t>Navajivan....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know that several translations in Hindi appear in different parts of India.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the desire has been to put under one cover an authorized free translation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selected articles from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18"/>
        </w:rPr>
        <w:t>This is now being done.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Hindi of the edition will really be Hindustani, a resultant of Hindi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Urdu—simple words understood by both Hindus and Mussalmans. An attempt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be made to avoid ornamentation. Indeed I would love to give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simultaneous transcript in the Urdu characters. But that cannot be as yet.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reminds the readers and me that I expressed years ago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I am now expressing and seeking to emphasize. The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 the end has been only now found, namely, that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persons should speak and write Hindi and Urdu with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facility. The forthcoming first examination will show how many have </w:t>
      </w:r>
      <w:r>
        <w:rPr>
          <w:rFonts w:ascii="Times" w:hAnsi="Times" w:eastAsia="Times"/>
          <w:b w:val="0"/>
          <w:i w:val="0"/>
          <w:color w:val="000000"/>
          <w:sz w:val="22"/>
        </w:rPr>
        <w:t>accepted the way.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9-8-1942</w:t>
      </w:r>
    </w:p>
    <w:p>
      <w:pPr>
        <w:autoSpaceDN w:val="0"/>
        <w:autoSpaceDE w:val="0"/>
        <w:widowControl/>
        <w:spacing w:line="292" w:lineRule="exact" w:before="370" w:after="0"/>
        <w:ind w:left="0" w:right="16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178. PRODUCE KHADI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apply the slogan “Grow more food” which we hear </w:t>
      </w:r>
      <w:r>
        <w:rPr>
          <w:rFonts w:ascii="Times" w:hAnsi="Times" w:eastAsia="Times"/>
          <w:b w:val="0"/>
          <w:i w:val="0"/>
          <w:color w:val="000000"/>
          <w:sz w:val="22"/>
        </w:rPr>
        <w:t>everywhere to khadi also. If we do not produce khadi crores of people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originally published in </w:t>
      </w:r>
      <w:r>
        <w:rPr>
          <w:rFonts w:ascii="Times" w:hAnsi="Times" w:eastAsia="Times"/>
          <w:b w:val="0"/>
          <w:i/>
          <w:color w:val="000000"/>
          <w:sz w:val="18"/>
        </w:rPr>
        <w:t>Khadi Jagat.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4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compelled to remain naked just as if we do not produce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of people will die of starvation —and the number will be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larger than the number of those dying in war. The only difference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that in the war they die knowingly and they are honoured as heroes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no one remembers those who die of starvation. And they die </w:t>
      </w:r>
      <w:r>
        <w:rPr>
          <w:rFonts w:ascii="Times" w:hAnsi="Times" w:eastAsia="Times"/>
          <w:b w:val="0"/>
          <w:i w:val="0"/>
          <w:color w:val="000000"/>
          <w:sz w:val="22"/>
        </w:rPr>
        <w:t>because of our ignorance and lethargy.</w:t>
      </w:r>
    </w:p>
    <w:p>
      <w:pPr>
        <w:autoSpaceDN w:val="0"/>
        <w:autoSpaceDE w:val="0"/>
        <w:widowControl/>
        <w:spacing w:line="26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not die for want of clothes, but we would not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naked either. If the war is prolonged the mills will cease to </w:t>
      </w:r>
      <w:r>
        <w:rPr>
          <w:rFonts w:ascii="Times" w:hAnsi="Times" w:eastAsia="Times"/>
          <w:b w:val="0"/>
          <w:i w:val="0"/>
          <w:color w:val="000000"/>
          <w:sz w:val="22"/>
        </w:rPr>
        <w:t>function [as at present]. They will produce war material.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then khadi be produced? I have already said that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we can get the yarn produced not by hired labour but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plying the charkha voluntarily in every home. If we keep an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every minute and put that to good use, there will never be a scarcity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cloth. Since the yarn given to us as a gift will definitely be cheaper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that produced by hired labour, the khadi will also be </w:t>
      </w:r>
      <w:r>
        <w:rPr>
          <w:rFonts w:ascii="Times" w:hAnsi="Times" w:eastAsia="Times"/>
          <w:b w:val="0"/>
          <w:i w:val="0"/>
          <w:color w:val="000000"/>
          <w:sz w:val="22"/>
        </w:rPr>
        <w:t>comparatively cheaper.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 Sevak, </w:t>
      </w:r>
      <w:r>
        <w:rPr>
          <w:rFonts w:ascii="Times" w:hAnsi="Times" w:eastAsia="Times"/>
          <w:b w:val="0"/>
          <w:i w:val="0"/>
          <w:color w:val="000000"/>
          <w:sz w:val="22"/>
        </w:rPr>
        <w:t>2-8-1942</w:t>
      </w:r>
    </w:p>
    <w:p>
      <w:pPr>
        <w:autoSpaceDN w:val="0"/>
        <w:autoSpaceDE w:val="0"/>
        <w:widowControl/>
        <w:spacing w:line="320" w:lineRule="exact" w:before="346" w:after="0"/>
        <w:ind w:left="0" w:right="190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179. </w:t>
      </w:r>
      <w:r>
        <w:rPr>
          <w:rFonts w:ascii="Times" w:hAnsi="Times" w:eastAsia="Times"/>
          <w:b w:val="0"/>
          <w:i w:val="0"/>
          <w:color w:val="000000"/>
          <w:sz w:val="24"/>
        </w:rPr>
        <w:t>‘</w:t>
      </w:r>
      <w:r>
        <w:rPr>
          <w:rFonts w:ascii="Times" w:hAnsi="Times" w:eastAsia="Times"/>
          <w:b w:val="0"/>
          <w:i/>
          <w:color w:val="000000"/>
          <w:sz w:val="24"/>
        </w:rPr>
        <w:t>MAGAN DIPA</w:t>
      </w:r>
      <w:r>
        <w:rPr>
          <w:rFonts w:ascii="Times" w:hAnsi="Times" w:eastAsia="Times"/>
          <w:b w:val="0"/>
          <w:i w:val="0"/>
          <w:color w:val="000000"/>
          <w:sz w:val="24"/>
        </w:rPr>
        <w:t>’</w:t>
      </w:r>
    </w:p>
    <w:p>
      <w:pPr>
        <w:autoSpaceDN w:val="0"/>
        <w:autoSpaceDE w:val="0"/>
        <w:widowControl/>
        <w:spacing w:line="260" w:lineRule="exact" w:before="114" w:after="0"/>
        <w:ind w:left="10" w:right="82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Gram Udyoga Patrika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known to the general public.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organ of the A.I.V.I.A., edited by Dr. Bharatan Kumarappa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from Maganwadi. It contains solid reading matter for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interested in the revival of village industries. The worth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writings is specially appreciated during these times when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compelled more and more to rely upon what villages can supply.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we may have no paraffin for domestic use. We have very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now. Maganwadi has produced a lamp which enables one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indigenous oils. The experiment that has so far succeeded refers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sarso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oil. The success is so gratifying that in Maganwadi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that oil is used for lighting purposes. The lantern is an adaptation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usual hurricane article. Sri Satyan of the Nalwadi Ashram is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inventor. He is adopting these lanterns for dispatch as samples only.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current number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Patrika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solely to the ‘Magan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Dipa’ as the adapted lantern has been named. For the inventive </w:t>
      </w:r>
      <w:r>
        <w:rPr>
          <w:rFonts w:ascii="Times" w:hAnsi="Times" w:eastAsia="Times"/>
          <w:b w:val="0"/>
          <w:i w:val="0"/>
          <w:color w:val="000000"/>
          <w:sz w:val="22"/>
        </w:rPr>
        <w:t>faculty as applied to village tools and products is the special legacy of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Mustard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Maganlal Gandhi after whom the institution and the museum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named. For further particulars I must refer the curious reader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Patrika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 be had on application to the Manager, </w:t>
      </w:r>
      <w:r>
        <w:rPr>
          <w:rFonts w:ascii="Times" w:hAnsi="Times" w:eastAsia="Times"/>
          <w:b w:val="0"/>
          <w:i w:val="0"/>
          <w:color w:val="000000"/>
          <w:sz w:val="22"/>
        </w:rPr>
        <w:t>Maganwadi, Wardha.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August 2,1942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9-8-1942</w:t>
      </w:r>
    </w:p>
    <w:p>
      <w:pPr>
        <w:autoSpaceDN w:val="0"/>
        <w:autoSpaceDE w:val="0"/>
        <w:widowControl/>
        <w:spacing w:line="292" w:lineRule="exact" w:before="370" w:after="0"/>
        <w:ind w:left="0" w:right="110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180. AN APPROPRIATE QUESTION</w:t>
      </w:r>
    </w:p>
    <w:p>
      <w:pPr>
        <w:autoSpaceDN w:val="0"/>
        <w:autoSpaceDE w:val="0"/>
        <w:widowControl/>
        <w:spacing w:line="294" w:lineRule="exact" w:before="8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2, 1942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the following from </w:t>
      </w:r>
      <w:r>
        <w:rPr>
          <w:rFonts w:ascii="Times" w:hAnsi="Times" w:eastAsia="Times"/>
          <w:b w:val="0"/>
          <w:i/>
          <w:color w:val="000000"/>
          <w:sz w:val="22"/>
        </w:rPr>
        <w:t>The Hindu: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Manchester Guardian, </w:t>
      </w:r>
      <w:r>
        <w:rPr>
          <w:rFonts w:ascii="Times" w:hAnsi="Times" w:eastAsia="Times"/>
          <w:b w:val="0"/>
          <w:i w:val="0"/>
          <w:color w:val="000000"/>
          <w:sz w:val="18"/>
        </w:rPr>
        <w:t>in an editorial commenting on the Wardha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resolution, says that the resolution suggested that if Britain would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immediately withdraw, India would help her and the Allies to ‘resist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aggression’. In India, as here, it is being asked what is meant by ‘resistance’.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it be armed resistance or would it be ‘resistance’ of the kind which Mr.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 has always advocated—non-violent non-co-operation? The text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resolution ought to settle the question, but it does not. Pandit Nehru and some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 Congress leaders have said that they themselves believe in offering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armed resistance, provided that Britain makes the necessary political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concessions. But Mr. Gandhi’s belief is that Indians would most effectively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‘resist’ Japan and any other aggressor by pure non-violence. How is Britain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know what sort of ‘resistance’ the proposed Indian Government would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organize, concludes the </w:t>
      </w:r>
      <w:r>
        <w:rPr>
          <w:rFonts w:ascii="Times" w:hAnsi="Times" w:eastAsia="Times"/>
          <w:b w:val="0"/>
          <w:i/>
          <w:color w:val="000000"/>
          <w:sz w:val="18"/>
        </w:rPr>
        <w:t>Manchester Guardian.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good question. But who can speak for the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Government? It must be clear that it won’t be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Government; nor will it be Hindu Mahasabha Government,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League Government. It will be all-India Government.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government not backed by any military power unless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military classes seize the opportunity and overawe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populace and declare themselves the Government as Franco has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play the game then the proposed government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though provisional in the first instance, broad-based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will of the people. Let us assume that the military-minded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without the backing of the powerful British arms will think [it]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wise not to seize power. The popular Government to be must represent </w:t>
      </w:r>
      <w:r>
        <w:rPr>
          <w:rFonts w:ascii="Times" w:hAnsi="Times" w:eastAsia="Times"/>
          <w:b w:val="0"/>
          <w:i w:val="0"/>
          <w:color w:val="000000"/>
          <w:sz w:val="22"/>
        </w:rPr>
        <w:t>Parsis, Jews, Indian Christians, Muslims and Hindus not as separate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version published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18"/>
        </w:rPr>
        <w:t>9-8-1942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groups but as Indians. The vast majority won’t be believers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non-violence. The Congress does not believe in non-violence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creed. Very few go to the extreme length I do 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Manchester </w:t>
      </w:r>
      <w:r>
        <w:rPr>
          <w:rFonts w:ascii="Times" w:hAnsi="Times" w:eastAsia="Times"/>
          <w:b w:val="0"/>
          <w:i/>
          <w:color w:val="000000"/>
          <w:sz w:val="22"/>
        </w:rPr>
        <w:t>Guardian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properly puts it. The Maulana and Pandit Nehru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 armed resistance. And, I may add, so do many Congressmen.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whether in the country as a whole or in the Congress,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in a hopeless minority. But for me even if I find myself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 of one my course is clear. My non-violence is on its trial.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I shall come out unscathed through the ordeal. My faith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efficacy is unflinching. If I could turn India, Great Britain, America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rest of the world, including the Axis Powers, in the direction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non-violence I should do so. But that feat mere human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accomplish. That is in God’s hands. For me, ‘I can but do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die.’ Surely the </w:t>
      </w:r>
      <w:r>
        <w:rPr>
          <w:rFonts w:ascii="Times" w:hAnsi="Times" w:eastAsia="Times"/>
          <w:b w:val="0"/>
          <w:i/>
          <w:color w:val="000000"/>
          <w:sz w:val="22"/>
        </w:rPr>
        <w:t>Manchester Guardian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fear the real article, </w:t>
      </w:r>
      <w:r>
        <w:rPr>
          <w:rFonts w:ascii="Times" w:hAnsi="Times" w:eastAsia="Times"/>
          <w:b w:val="0"/>
          <w:i w:val="0"/>
          <w:color w:val="000000"/>
          <w:sz w:val="22"/>
        </w:rPr>
        <w:t>genuine non-violence. Nobody does nor need.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9-8-1942</w:t>
      </w:r>
    </w:p>
    <w:p>
      <w:pPr>
        <w:autoSpaceDN w:val="0"/>
        <w:autoSpaceDE w:val="0"/>
        <w:widowControl/>
        <w:spacing w:line="292" w:lineRule="exact" w:before="370" w:after="0"/>
        <w:ind w:left="0" w:right="10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181. LETTER TO D. B. KALELKAR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TATION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tabs>
          <w:tab w:pos="550" w:val="left"/>
          <w:tab w:pos="451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note. Continue on the Board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present. If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we will consider leaving it when the time comes.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will have to make a concrete suggestion about the Sam-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melan. I shall then be able to give my decision. Otherwise my intellect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simply not work. You know its problems better than anybody else,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you will have to take an active part. You may also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suggestion you like regarding the election of the President. I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your difficulty. Rest assured that it will be solved.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understand about the books. Do not neglect your health.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10962</w:t>
      </w:r>
    </w:p>
    <w:p>
      <w:pPr>
        <w:autoSpaceDN w:val="0"/>
        <w:autoSpaceDE w:val="0"/>
        <w:widowControl/>
        <w:spacing w:line="240" w:lineRule="exact" w:before="9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Hindi Board of the Bombay Government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8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182. DEMANDS OF MARWAR LOK PARISHAD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are the demands of the Marwar Lok Parishad in </w:t>
      </w:r>
      <w:r>
        <w:rPr>
          <w:rFonts w:ascii="Times" w:hAnsi="Times" w:eastAsia="Times"/>
          <w:b w:val="0"/>
          <w:i w:val="0"/>
          <w:color w:val="000000"/>
          <w:sz w:val="22"/>
        </w:rPr>
        <w:t>Jodhpur as supplied to me:</w:t>
      </w:r>
    </w:p>
    <w:p>
      <w:pPr>
        <w:autoSpaceDN w:val="0"/>
        <w:autoSpaceDE w:val="0"/>
        <w:widowControl/>
        <w:spacing w:line="260" w:lineRule="exact" w:before="48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The Government of Jodhpur shall reaffirm the terms of the compromise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1940 arrived at between the Government and the Marwar Lok Parishad as a </w:t>
      </w:r>
      <w:r>
        <w:rPr>
          <w:rFonts w:ascii="Times" w:hAnsi="Times" w:eastAsia="Times"/>
          <w:b w:val="0"/>
          <w:i w:val="0"/>
          <w:color w:val="000000"/>
          <w:sz w:val="18"/>
        </w:rPr>
        <w:t>result of the last satyagraha movement in Marwar.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The Government shall see that rule of law is established in the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more especially in the jagiri areas and that full civil liberties (in terms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agreement of 1940) are enjoyed by the Lok Parishad workers without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fear of intimidation or victimization (i.e., physical violence or damage to </w:t>
      </w:r>
      <w:r>
        <w:rPr>
          <w:rFonts w:ascii="Times" w:hAnsi="Times" w:eastAsia="Times"/>
          <w:b w:val="0"/>
          <w:i w:val="0"/>
          <w:color w:val="000000"/>
          <w:sz w:val="18"/>
        </w:rPr>
        <w:t>property, etc.) at the hands of jagirdars or their subordinates.</w:t>
      </w:r>
    </w:p>
    <w:p>
      <w:pPr>
        <w:autoSpaceDN w:val="0"/>
        <w:autoSpaceDE w:val="0"/>
        <w:widowControl/>
        <w:spacing w:line="260" w:lineRule="exact" w:before="40" w:after="0"/>
        <w:ind w:left="550" w:right="2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The New Reforms (Advisory Assembly) recently introduced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immediately be scrapped and the Constitutional Reforms originally passed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Council and assented to by His Highness the Maharaja shall instead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introduced as an earnest of further constitutional development on the path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full responsible government under the aegis of His Highness the Maharaja </w:t>
      </w:r>
      <w:r>
        <w:rPr>
          <w:rFonts w:ascii="Times" w:hAnsi="Times" w:eastAsia="Times"/>
          <w:b w:val="0"/>
          <w:i w:val="0"/>
          <w:color w:val="000000"/>
          <w:sz w:val="18"/>
        </w:rPr>
        <w:t>Saheb Bahadur.</w:t>
      </w:r>
    </w:p>
    <w:p>
      <w:pPr>
        <w:autoSpaceDN w:val="0"/>
        <w:autoSpaceDE w:val="0"/>
        <w:widowControl/>
        <w:spacing w:line="260" w:lineRule="exact" w:before="40" w:after="10"/>
        <w:ind w:left="55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The Municipal Act (passed in 1940 but not yet enforced) shall be </w:t>
      </w:r>
      <w:r>
        <w:rPr>
          <w:rFonts w:ascii="Times" w:hAnsi="Times" w:eastAsia="Times"/>
          <w:b w:val="0"/>
          <w:i w:val="0"/>
          <w:color w:val="000000"/>
          <w:sz w:val="18"/>
        </w:rPr>
        <w:t>revised consistently with the growing needs and aspirations of the people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302"/>
        <w:gridCol w:w="1302"/>
        <w:gridCol w:w="1302"/>
        <w:gridCol w:w="1302"/>
        <w:gridCol w:w="1302"/>
      </w:tblGrid>
      <w:tr>
        <w:trPr>
          <w:trHeight w:hRule="exact" w:val="260"/>
        </w:trPr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real local self-government shall be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established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with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people’s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representatives enjoying real powers.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Government shall make effective and satisfactory arrangements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regular </w:t>
      </w:r>
      <w:r>
        <w:rPr>
          <w:rFonts w:ascii="Times" w:hAnsi="Times" w:eastAsia="Times"/>
          <w:b w:val="0"/>
          <w:i/>
          <w:color w:val="000000"/>
          <w:sz w:val="18"/>
        </w:rPr>
        <w:t>Latai.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NOTE: In this connection mention must be made of the circular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to the district officers ordering them to arrange for regular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Latai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places where it was delayed. The circular was unfortunately withdrawn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in 1941 thereby leaving the district authorities powerless and the </w:t>
      </w:r>
      <w:r>
        <w:rPr>
          <w:rFonts w:ascii="Times" w:hAnsi="Times" w:eastAsia="Times"/>
          <w:b w:val="0"/>
          <w:i w:val="0"/>
          <w:color w:val="000000"/>
          <w:sz w:val="18"/>
        </w:rPr>
        <w:t>cultivators at the mercy of the jagirdars.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The exaction of illegal and unlawful cesses and other exactions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immediately be stopped and proper arrangements shall forthwith be made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 that the practice is not resumed. In addition, the Government shall appoint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commission of inquiry to go into the jagiri problem as a whole to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 recommendations regarding the levy of various cesses, taxes and </w:t>
      </w:r>
      <w:r>
        <w:rPr>
          <w:rFonts w:ascii="Times" w:hAnsi="Times" w:eastAsia="Times"/>
          <w:b w:val="0"/>
          <w:i w:val="0"/>
          <w:color w:val="000000"/>
          <w:sz w:val="18"/>
        </w:rPr>
        <w:t>other exactions held lawful at present.</w:t>
      </w:r>
    </w:p>
    <w:p>
      <w:pPr>
        <w:autoSpaceDN w:val="0"/>
        <w:autoSpaceDE w:val="0"/>
        <w:widowControl/>
        <w:spacing w:line="260" w:lineRule="exact" w:before="40" w:after="0"/>
        <w:ind w:left="550" w:right="2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The Government shall immediately enforce the Registration of Arms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 in the case of jagirdars also. The present policy of making invidious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discrimination between the jagirdar class, in whose case the date of </w:t>
      </w:r>
      <w:r>
        <w:rPr>
          <w:rFonts w:ascii="Times" w:hAnsi="Times" w:eastAsia="Times"/>
          <w:b w:val="0"/>
          <w:i w:val="0"/>
          <w:color w:val="000000"/>
          <w:sz w:val="18"/>
        </w:rPr>
        <w:t>registration is being postponed from month to month, and the rest of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people, who have been compelled to register their arms and secure licences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possessing them, is fraught with grave consequences for the internal peace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security of Marwar, especially In these days of grave crisis.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8. An inquiry shall also be held into the following happenings: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(a) The excesses committed by the jagirdars and their men on the Lok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Parishad workers in the jagirs of Chandawal, Ladnun, Roru, etc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(b) Ill-treatment meted out by the jail authorities to the political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prisoners.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(c) The lathi charge and other excesses of the 19th June and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subsequent days.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in the demands that one can cavil at.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extravagant in them. They take note of the limitations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Rajputana States whatever the cause thereof. It is for the compliance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these demands that Shri Jainarain Vyas and his companions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jail and Bisa lost his life.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for that reason that many Jodhpuris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women—a strange sight in Jodhpur—have resolved to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disobedience. Let me hope that the Jodhpur Durbar will satisfy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moderate demands of the Parishad and let me further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Jodhpur having resolved upon achieving their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suffering will not rest till they have reached their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>goal.</w:t>
      </w:r>
    </w:p>
    <w:p>
      <w:pPr>
        <w:autoSpaceDN w:val="0"/>
        <w:autoSpaceDE w:val="0"/>
        <w:widowControl/>
        <w:spacing w:line="266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UGUST </w:t>
      </w:r>
      <w:r>
        <w:rPr>
          <w:rFonts w:ascii="Times" w:hAnsi="Times" w:eastAsia="Times"/>
          <w:b w:val="0"/>
          <w:i w:val="0"/>
          <w:color w:val="000000"/>
          <w:sz w:val="20"/>
        </w:rPr>
        <w:t>2, 1942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9-8-1942</w:t>
      </w:r>
    </w:p>
    <w:p>
      <w:pPr>
        <w:autoSpaceDN w:val="0"/>
        <w:autoSpaceDE w:val="0"/>
        <w:widowControl/>
        <w:spacing w:line="292" w:lineRule="exact" w:before="370" w:after="0"/>
        <w:ind w:left="0" w:right="13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183. TO AMERICAN FRIENDS</w:t>
      </w:r>
    </w:p>
    <w:p>
      <w:pPr>
        <w:autoSpaceDN w:val="0"/>
        <w:autoSpaceDE w:val="0"/>
        <w:widowControl/>
        <w:spacing w:line="266" w:lineRule="exact" w:before="2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am supposed to be the spirit behind the much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equally well abused resolution of the Working Committee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National Congress on independence, it has become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explain my position. For I am not unknown to you.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America perhaps the largest number of friends in the West—not </w:t>
      </w:r>
      <w:r>
        <w:rPr>
          <w:rFonts w:ascii="Times" w:hAnsi="Times" w:eastAsia="Times"/>
          <w:b w:val="0"/>
          <w:i w:val="0"/>
          <w:color w:val="000000"/>
          <w:sz w:val="22"/>
        </w:rPr>
        <w:t>even excepting Great Britain, British friends knowing me personally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“Jodhpur”, 30-5-1942, “Jodhpur Tragedy”, 14-6-1942, “Jodhpur”,    29-</w:t>
      </w:r>
      <w:r>
        <w:rPr>
          <w:rFonts w:ascii="Times" w:hAnsi="Times" w:eastAsia="Times"/>
          <w:b w:val="0"/>
          <w:i w:val="0"/>
          <w:color w:val="000000"/>
          <w:sz w:val="18"/>
        </w:rPr>
        <w:t>6-1942 and “Pandit Kachru Externed”, 20-7-1942.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more discerning than the American. In America I suffer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well-known malady called hero worship. The good Dr. Holmes, until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of the Unity Church of New York, without knowing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became my advertising agent. Some of the nice things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about me I never knew myself. So I receive often embarrassing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from America expecting me to perform miracles. Dr. Holmes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followed much later by the late Bishop Fisher who knew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in India. He very nearly dragged me to America but fate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ordained otherwise and I could not visit your vast and great </w:t>
      </w:r>
      <w:r>
        <w:rPr>
          <w:rFonts w:ascii="Times" w:hAnsi="Times" w:eastAsia="Times"/>
          <w:b w:val="0"/>
          <w:i w:val="0"/>
          <w:color w:val="000000"/>
          <w:sz w:val="22"/>
        </w:rPr>
        <w:t>country with its wonderful people.</w:t>
      </w:r>
    </w:p>
    <w:p>
      <w:pPr>
        <w:autoSpaceDN w:val="0"/>
        <w:autoSpaceDE w:val="0"/>
        <w:widowControl/>
        <w:spacing w:line="260" w:lineRule="exact" w:before="4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you have given me a teacher in Thoreau, who </w:t>
      </w:r>
      <w:r>
        <w:rPr>
          <w:rFonts w:ascii="Times" w:hAnsi="Times" w:eastAsia="Times"/>
          <w:b w:val="0"/>
          <w:i w:val="0"/>
          <w:color w:val="000000"/>
          <w:sz w:val="22"/>
        </w:rPr>
        <w:t>furnished me through his essay on the ‘Duty of Civil Disobedience’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scientific confirmation of what I was doing in South Africa.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 gave me Ruskin, whose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Unto This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transformed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overnight from a lawyer and city-dweller into a rustic living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Durban on a farm, three miles from the nearest railway station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Russia gave me in Tolstoi a teacher who furnished a reasoned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basis for my non-violence. He blessed my movement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was still in its infancy and of whose wonderful possibilities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yet to learn. It was he who had prophesied in his letter to me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leading a movement which was destined to bring a message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to the downtrodden people of the earth. So you will see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approached the present task in any spirit of enmity to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 and the West. After having imbibed and assimilated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Unto This Last,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be guilty of approving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Fascism or Nazism, whose cult is suppression of the individual and his </w:t>
      </w:r>
      <w:r>
        <w:rPr>
          <w:rFonts w:ascii="Times" w:hAnsi="Times" w:eastAsia="Times"/>
          <w:b w:val="0"/>
          <w:i w:val="0"/>
          <w:color w:val="000000"/>
          <w:sz w:val="22"/>
        </w:rPr>
        <w:t>liberty.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invite you to read my formula of withdrawal or, as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popularly called, ‘Quit India’, with this background. You may not </w:t>
      </w:r>
      <w:r>
        <w:rPr>
          <w:rFonts w:ascii="Times" w:hAnsi="Times" w:eastAsia="Times"/>
          <w:b w:val="0"/>
          <w:i w:val="0"/>
          <w:color w:val="000000"/>
          <w:sz w:val="22"/>
        </w:rPr>
        <w:t>read into it more than the context warrants.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claim to be a votary of truth from my childhood. It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natural thing to me. My prayerful search gave me the revealing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maxim ‘Truth is God’ instead of the usual one ‘God is Truth’.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maxim enables me to see God face to face as it were. I feel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pervade every fibre of my being. With this Truth as witness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me, I assert that I would not have asked my country to invite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Britain to withdraw her rule over India, irrespective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to the contrary, if I had not seen at once that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Britain and the Allied cause it was necessary for Britain boldly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1330" w:val="left"/>
          <w:tab w:pos="4870" w:val="left"/>
          <w:tab w:pos="5650" w:val="left"/>
          <w:tab w:pos="60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perform the duty of freeing India from bondage. Without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act of tardy justice, Britain could not justify her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unmurmuring world conscience,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nevertheless. Singapore, Malaya and Burma taught me that the disaster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be repeated in India. I make bold to say that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averted unless Britain trusts the people of India to use their liberty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of the Allied cause. By that supreme act of justice Britain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taken away all cause for the seething discontent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will turn the growing ill-will into active goodwill. I submit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all the battleships and airships that your wonderworking </w:t>
      </w:r>
      <w:r>
        <w:rPr>
          <w:rFonts w:ascii="Times" w:hAnsi="Times" w:eastAsia="Times"/>
          <w:b w:val="0"/>
          <w:i w:val="0"/>
          <w:color w:val="000000"/>
          <w:sz w:val="22"/>
        </w:rPr>
        <w:t>engineers and financial resources can produce.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interested propaganda has filled your ears and eyes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distorted versions of the Congress position. I have been painted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hypocrite and enemy of Britain under disguise. My demonstrable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accommodation has been described as my inconsistency,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proving me to be an utterly unreliable man. I am not going to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with proof in support of my assertions. If the credit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enjoyed in America will not stand me in good stead, nothing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 in self-defence will carry conviction against the formidable but </w:t>
      </w:r>
      <w:r>
        <w:rPr>
          <w:rFonts w:ascii="Times" w:hAnsi="Times" w:eastAsia="Times"/>
          <w:b w:val="0"/>
          <w:i w:val="0"/>
          <w:color w:val="000000"/>
          <w:sz w:val="22"/>
        </w:rPr>
        <w:t>false propaganda that has poisoned American ears.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made common cause with Great Britain.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disown responsibility for anything that her representatives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in India. You will do a grievous wrong to the Allied cause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sift the truth from the chaff whilst there is yet time. Just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it. Is there anything wrong in the Congress demanding </w:t>
      </w:r>
      <w:r>
        <w:rPr>
          <w:rFonts w:ascii="Times" w:hAnsi="Times" w:eastAsia="Times"/>
          <w:b w:val="0"/>
          <w:i w:val="0"/>
          <w:color w:val="000000"/>
          <w:sz w:val="22"/>
        </w:rPr>
        <w:t>unconditional recognition of India’s independence? It is being said,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‘But this is not the time.’ We say, ‘This is the psychological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 recognition.’ For then and then only can there be irresistible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to Japanese aggression. It is of immense value to the Allied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if it is also of equal value to India. The Congress has anticipated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provided for every possible difficulty in the way of recognition.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 to look upon the immediate recognition of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independence as a war measure of first class magnitude.</w:t>
      </w:r>
    </w:p>
    <w:p>
      <w:pPr>
        <w:autoSpaceDN w:val="0"/>
        <w:autoSpaceDE w:val="0"/>
        <w:widowControl/>
        <w:spacing w:line="220" w:lineRule="exact" w:before="86" w:after="0"/>
        <w:ind w:left="0" w:right="4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 a m , </w:t>
      </w:r>
    </w:p>
    <w:p>
      <w:pPr>
        <w:autoSpaceDN w:val="0"/>
        <w:autoSpaceDE w:val="0"/>
        <w:widowControl/>
        <w:spacing w:line="220" w:lineRule="exact" w:before="80" w:after="0"/>
        <w:ind w:left="0" w:right="1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 Friend, </w:t>
      </w:r>
    </w:p>
    <w:p>
      <w:pPr>
        <w:autoSpaceDN w:val="0"/>
        <w:autoSpaceDE w:val="0"/>
        <w:widowControl/>
        <w:spacing w:line="266" w:lineRule="exact" w:before="42" w:after="0"/>
        <w:ind w:left="0" w:right="1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9-8-1942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60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184. QUESTION BOX</w:t>
      </w:r>
    </w:p>
    <w:p>
      <w:pPr>
        <w:autoSpaceDN w:val="0"/>
        <w:autoSpaceDE w:val="0"/>
        <w:widowControl/>
        <w:spacing w:line="266" w:lineRule="exact" w:before="166" w:after="0"/>
        <w:ind w:left="0" w:right="19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DITORS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What do you expect the editors to do in the crisis that has overtaken us?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I am proud of the way the Indian Press as a whole has reacted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Congress resolution. The acid test has yet to come.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 will then fearlessly represent the national cause. It is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issue newspapers than to issue them under a feeling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suppression. At the same time I do not want them to be blind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followers of the Congress and to endorse what their reason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 rebels against. The national cause will never suffer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criticism of national institutions and national policies.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to be guarded against is the inflaming of communal passions.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forthcoming movement will mean nothing if it does not end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communal harmony and honourable peace with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Whatever may be said to the contrary I maintain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policy has been framed in no hostile spirit against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For the spirit behind the policy is wholly non-violent.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hope, therefore, that the Press will warn those who have the nation’s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at heart against countenancing violence either against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or among ourselves. It must retard our progress towards our </w:t>
      </w:r>
      <w:r>
        <w:rPr>
          <w:rFonts w:ascii="Times" w:hAnsi="Times" w:eastAsia="Times"/>
          <w:b w:val="0"/>
          <w:i w:val="0"/>
          <w:color w:val="000000"/>
          <w:sz w:val="22"/>
        </w:rPr>
        <w:t>goal.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2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 </w:t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2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2"/>
        </w:rPr>
        <w:t>, August 3, 1942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9-8-1942</w:t>
      </w:r>
    </w:p>
    <w:p>
      <w:pPr>
        <w:autoSpaceDN w:val="0"/>
        <w:autoSpaceDE w:val="0"/>
        <w:widowControl/>
        <w:spacing w:line="292" w:lineRule="exact" w:before="370" w:after="0"/>
        <w:ind w:left="0" w:right="64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185. NOTE ON LETTER FROM HORACE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ALEXANDER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3, 1942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a letter from a well-known English friend, who is also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one of the best English friends India has. It demands as gentle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genuine an answer as his letter is gentle and genuine. I believe every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does not identify Horace Alexander as the author of the letter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elicited this note. But it is clear from the contents as also the following item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it was he. In the letter Horace Alexander had conveyed to Gandhiji the strong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feelings aroused in England by the ‘Quit India’ resolution, which had come at a time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when England was facing “the greatest ordeal that her population has ever known”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must be seen by even friends of India in England as “a most cruel stab in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back”. He had asked Gandhiji to say something “that will show... why you have felt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driven to open this way to their possible annihilation”.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item, where Gandhiji says he wrote the note in the train.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word of what he says about British emotion. Agatha Harrison sends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cable after cable revealing her deep pain over what I am doing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is doing. And Agatha Harrison, weak in body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is, is wearing herself out in removing the cobwebs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misunderstanding. She sees every responsible English statesman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see her (and let me admit that they all see her) and pleads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cause. But she is up against a blind wall. I seem to have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credit that I thought I used to enjoy in those circles. It is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repair a loss for which there is no accountable reason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loser can see. For the moment I must content myself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repetition of assurances and protestations of good faith.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credit even for entrance into heaven. But there are moments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becomes necessary to risk (not to incur) the loss of credit for the </w:t>
      </w:r>
      <w:r>
        <w:rPr>
          <w:rFonts w:ascii="Times" w:hAnsi="Times" w:eastAsia="Times"/>
          <w:b w:val="0"/>
          <w:i w:val="0"/>
          <w:color w:val="000000"/>
          <w:sz w:val="22"/>
        </w:rPr>
        <w:t>sake of the creditor himself.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began my experiments in non-co-operation with the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family. I had no occasion to regret the adventure, for the risks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run for their sakes as they themselves discovered, some soon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late. Love and truth are as gentle as they are sometimes hard </w:t>
      </w:r>
      <w:r>
        <w:rPr>
          <w:rFonts w:ascii="Times" w:hAnsi="Times" w:eastAsia="Times"/>
          <w:b w:val="0"/>
          <w:i w:val="0"/>
          <w:color w:val="000000"/>
          <w:sz w:val="22"/>
        </w:rPr>
        <w:t>beyond endurance.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passed many sleepless nights to discover the various 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ending the struggle with the least commotion. But I saw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form of conflict was inevitable to bring home the truth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mind. I have no doubt that events would show that I was right,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acted in the spirit of pure friendship. British authority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summarily with the movement. The sufferings will be all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of the people. True, but in the end Britain will lose in the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fibre. But to let her continue as she is doing is to make her bankrupt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perhaps, lose the battle, whereas the movement,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the Congress to take up, is designed to prevent bankruptcy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enable Great Britain to acquire a moral height which must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victory for her and her Allies. There is no claim here for </w:t>
      </w:r>
      <w:r>
        <w:rPr>
          <w:rFonts w:ascii="Times" w:hAnsi="Times" w:eastAsia="Times"/>
          <w:b w:val="0"/>
          <w:i w:val="0"/>
          <w:color w:val="000000"/>
          <w:sz w:val="22"/>
        </w:rPr>
        <w:t>philanthropy.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stands and nobody has ever denied it that by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India stands to gain her goal of independence. But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irrelevant here. What is relevant here is the fundamental fact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is designed to help Britain in spite of herself. This is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big, almost arrogant claim. I am not ashamed to advance it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>comes from an agonized heart. Time alone will show the truth 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falsehood of the claim. I have no doubt as to the verdict. For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testimony of reason may be wrong, but of the heart never.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1438</w:t>
      </w:r>
    </w:p>
    <w:p>
      <w:pPr>
        <w:autoSpaceDN w:val="0"/>
        <w:autoSpaceDE w:val="0"/>
        <w:widowControl/>
        <w:spacing w:line="292" w:lineRule="exact" w:before="18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186. LETTER TO HORACE ALEXANDER</w:t>
      </w:r>
    </w:p>
    <w:p>
      <w:pPr>
        <w:autoSpaceDN w:val="0"/>
        <w:autoSpaceDE w:val="0"/>
        <w:widowControl/>
        <w:spacing w:line="266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HORACE,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touching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second time in the train.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decided to print it without giving your name and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prefatory part. If possible I shall enclose a copy of my note on 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it then and there in the train. I could not do better than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I have found that silence is more eloquent than speech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the best of all. But as I have been writing and explaining,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 must not make an exception in this case. Moreover your </w:t>
      </w:r>
      <w:r>
        <w:rPr>
          <w:rFonts w:ascii="Times" w:hAnsi="Times" w:eastAsia="Times"/>
          <w:b w:val="0"/>
          <w:i w:val="0"/>
          <w:color w:val="000000"/>
          <w:sz w:val="22"/>
        </w:rPr>
        <w:t>letter has invited an answer.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there is anything more you think I should do, I am ever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ready. Do tell me fully and frankly; no stone should be left unturned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remove misunderstandings. My grave misgiving is that those who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in authority do not want to part with India. With them it seems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lose India is to lose the battle. It is terrible if it is true. In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opinion to keep India as a possession is to lose the battle. Help me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solve my doubt which I have expressed in the columns of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ORACE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LEXANDER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UCHANAN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OTEL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UDDAR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1436;  also File No.  3001/41/(p.69) of the Police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Commissioner’s office, Bombay</w:t>
      </w:r>
    </w:p>
    <w:p>
      <w:pPr>
        <w:autoSpaceDN w:val="0"/>
        <w:autoSpaceDE w:val="0"/>
        <w:widowControl/>
        <w:spacing w:line="292" w:lineRule="exact" w:before="202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187. LETTER TO AMRITA LAL CAHATTERJEE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pained over the two brothers’ behaviour but much more so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preceding item. It was not however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3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over yours.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said definitely to me (Dhiren after reconsideration)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Abha should marry Kanu. You said definitely that she should wait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she was a major and then marry K. if she so wished even if by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mother’s consent could not be received. I informed all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accordingly. I was disinclined to bring Vina but you persuaded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her to Rajkot with your consent. Abha, too, I brought out 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and sent her to Rajkot with your consent. All this has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money. Now you have unsettled everything. Poor Narandas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wife are disconcerted and so are the girls. I won’t 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more from public money. If they are to be withdrawn,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so immediately. For they cost something to keep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Rajkot. You may withdraw the boys also. What will they do,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unreliable? The girls are miserable over the prospect of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Calcutta. But I will send them if you want them and if you send </w:t>
      </w:r>
      <w:r>
        <w:rPr>
          <w:rFonts w:ascii="Times" w:hAnsi="Times" w:eastAsia="Times"/>
          <w:b w:val="0"/>
          <w:i w:val="0"/>
          <w:color w:val="000000"/>
          <w:sz w:val="22"/>
        </w:rPr>
        <w:t>enough money.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838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You are proving so hopelessly unreliable that I cannot guide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about the struggle or anything else. I am sorry that false pity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moved me to take you to the Ashram. Please disengage me from all </w:t>
      </w:r>
      <w:r>
        <w:rPr>
          <w:rFonts w:ascii="Times" w:hAnsi="Times" w:eastAsia="Times"/>
          <w:b w:val="0"/>
          <w:i w:val="0"/>
          <w:color w:val="000000"/>
          <w:sz w:val="22"/>
        </w:rPr>
        <w:t>this bother.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10345. Courtesy: Amrita Lal Chatterjee</w:t>
      </w:r>
    </w:p>
    <w:p>
      <w:pPr>
        <w:autoSpaceDN w:val="0"/>
        <w:autoSpaceDE w:val="0"/>
        <w:widowControl/>
        <w:spacing w:line="220" w:lineRule="exact" w:before="36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written to say that, since his wife and his two sons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opposed to the idea of Abha marrying Kanu Gandhi, it might be better to abandon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proposal. He had also asked that his two daughters, who were in Rajkot, be sent back </w:t>
      </w:r>
      <w:r>
        <w:rPr>
          <w:rFonts w:ascii="Times" w:hAnsi="Times" w:eastAsia="Times"/>
          <w:b w:val="0"/>
          <w:i w:val="0"/>
          <w:color w:val="000000"/>
          <w:sz w:val="18"/>
        </w:rPr>
        <w:t>to the family.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7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188. DRAFT INSTRUCTIONS FOR CIVIL RESISTERS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Confidential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                                                                       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For Working Committee Members Only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4, 1942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day of the hartal no processions should be taken out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held in the cities. All the people should observe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twenty-four hours’ fast and offer prayers. If the owners of shops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 of our satyagraha struggle, they will all close their shops,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should be made to close his shop under coercion.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villages, however, where there is no fear of violence or disturbance,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may be held and processions taken out and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who believe in mass civil disobedience should explain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meaning of the contemplated satyagraha struggle to the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 of our satyagraha is to secure the withdrawal of British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attainment of independence for the whole of India.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withdrawal of British rule, the constitution of the future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will be settled by the joint deliberation of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nation, including all parties. That government will belong not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nor to any particular group or party, but to the entire 35 </w:t>
      </w:r>
      <w:r>
        <w:rPr>
          <w:rFonts w:ascii="Times" w:hAnsi="Times" w:eastAsia="Times"/>
          <w:b w:val="0"/>
          <w:i w:val="0"/>
          <w:color w:val="000000"/>
          <w:sz w:val="22"/>
        </w:rPr>
        <w:t>crores of the people of India. All Congressmen should make it clear</w:t>
      </w:r>
    </w:p>
    <w:p>
      <w:pPr>
        <w:autoSpaceDN w:val="0"/>
        <w:autoSpaceDE w:val="0"/>
        <w:widowControl/>
        <w:spacing w:line="220" w:lineRule="exact" w:before="24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introduction to this dated Panchgani, 24-7-1944, Gandhiji says: ‘‘The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is the literal translation of draft instructions for the guidance of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resisters. The draft was in Hindustani and copies were prepared in both Devanagari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Persian scripts. It was prepared on 7th August 1942 and was placed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 and discussed on the 8th of August. The Working Committee was </w:t>
      </w:r>
      <w:r>
        <w:rPr>
          <w:rFonts w:ascii="Times" w:hAnsi="Times" w:eastAsia="Times"/>
          <w:b w:val="0"/>
          <w:i w:val="0"/>
          <w:color w:val="000000"/>
          <w:sz w:val="18"/>
        </w:rPr>
        <w:t>again to have met on the morning of the 9th August. But that was not to he.</w:t>
      </w:r>
    </w:p>
    <w:p>
      <w:pPr>
        <w:autoSpaceDN w:val="0"/>
        <w:autoSpaceDE w:val="0"/>
        <w:widowControl/>
        <w:spacing w:line="220" w:lineRule="exact" w:before="2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was to put before the Working Committee my view of the negotiations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was to carry on with the Government. They were to cover a period of at least three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weeks. The instructions were to see the light of day only on failure of the </w:t>
      </w:r>
      <w:r>
        <w:rPr>
          <w:rFonts w:ascii="Times" w:hAnsi="Times" w:eastAsia="Times"/>
          <w:b w:val="0"/>
          <w:i w:val="0"/>
          <w:color w:val="000000"/>
          <w:sz w:val="18"/>
        </w:rPr>
        <w:t>contemplated negotiations.</w:t>
      </w:r>
    </w:p>
    <w:p>
      <w:pPr>
        <w:autoSpaceDN w:val="0"/>
        <w:autoSpaceDE w:val="0"/>
        <w:widowControl/>
        <w:spacing w:line="220" w:lineRule="exact" w:before="2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object of publishing the draft at present is twofold. It shows how my mind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running at the time. The draft is an additional answer to the adverse suggestions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in the Government indictment about my non-violence. The second and more </w:t>
      </w:r>
      <w:r>
        <w:rPr>
          <w:rFonts w:ascii="Times" w:hAnsi="Times" w:eastAsia="Times"/>
          <w:b w:val="0"/>
          <w:i w:val="0"/>
          <w:color w:val="000000"/>
          <w:sz w:val="18"/>
        </w:rPr>
        <w:t>relevant object is to let Congress workers know how I would have acted at the time.</w:t>
      </w:r>
    </w:p>
    <w:p>
      <w:pPr>
        <w:autoSpaceDN w:val="0"/>
        <w:autoSpaceDE w:val="0"/>
        <w:widowControl/>
        <w:spacing w:line="220" w:lineRule="exact" w:before="2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come to know that my name was freely used to justify acts of sabotage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like. I would like every Congressman and for that matter every Indian to feel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on him and her lies the responsibility of freeing India from the incubus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rule. Non-violent suffering is the only way. Freedom of India means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everything for us but it means also much for the world. For, freedom won through </w:t>
      </w:r>
      <w:r>
        <w:rPr>
          <w:rFonts w:ascii="Times" w:hAnsi="Times" w:eastAsia="Times"/>
          <w:b w:val="0"/>
          <w:i w:val="0"/>
          <w:color w:val="000000"/>
          <w:sz w:val="18"/>
        </w:rPr>
        <w:t>non-violence will mean the inauguration of a new order in the world.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There is no hope for mankind in any other way.”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Although Gandhiji says in his introduction that this “was prepared on 7th </w:t>
      </w:r>
      <w:r>
        <w:rPr>
          <w:rFonts w:ascii="Times" w:hAnsi="Times" w:eastAsia="Times"/>
          <w:b w:val="0"/>
          <w:i w:val="0"/>
          <w:color w:val="000000"/>
          <w:sz w:val="18"/>
        </w:rPr>
        <w:t>August” the copy of the original Hindu available clearly dates it: “Bombay, 4-8-42.”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2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it will not be the rule of the Hindus or of any particular comm-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unity. It should also be well explained that this satyagraha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directed against Englishmen but against British rule only, for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no one as our enemy. This should be brought home to </w:t>
      </w:r>
      <w:r>
        <w:rPr>
          <w:rFonts w:ascii="Times" w:hAnsi="Times" w:eastAsia="Times"/>
          <w:b w:val="0"/>
          <w:i w:val="0"/>
          <w:color w:val="000000"/>
          <w:sz w:val="22"/>
        </w:rPr>
        <w:t>villagers.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Congress workers should send all reports about the hartal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activities to their Provincial Congress Committee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to the central Congress office. In case the leader in a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is arrested by the Government, another should be chosen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Every province should make necessary arrangements suited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particular circumstances. In the last resort, every Congressman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leader and a servant of the whole nation. A final word: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think that those whose names are on the Congress register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only Congressmen. Let every Indian, who desires the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whole of India and fully believes in the weapon of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for the purpose of this struggle, regard himself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Congressman and act as such. If anybody has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communalism or harbours hatred or ill-will in his heart against any </w:t>
      </w:r>
      <w:r>
        <w:rPr>
          <w:rFonts w:ascii="Times" w:hAnsi="Times" w:eastAsia="Times"/>
          <w:b w:val="0"/>
          <w:i w:val="0"/>
          <w:color w:val="000000"/>
          <w:sz w:val="22"/>
        </w:rPr>
        <w:t>Indian or Englishman, he will best help the struggle by keeping aloof.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Such an individual will hinder the cause by joining the struggle.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satyagrahi should understand before joining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is to ceaselessly carry on the struggle till independence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achieved. He should vow that he will be free or die. Those employed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Government offices, Government factories, railways, post offices,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may not participate in the hartal, because our object is to make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that we will never tolerate Japanese, Nazi or Fascist invasion,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rule. Therefore, we shall not for the present interfere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above-mentioned Government departments. But an occasion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arise when we shall ask all  those people who are employed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Government offices to give up their  positions and join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struggle. But all Congress members in  the Central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Assemblies ought to vacate their seats and  come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forthwith. In case an attempt is made to fill their places with  enemies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country’s freedom, or henchmen of British Government, 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should be put up to oppose their election.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applies to the Congress members of the municipalities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 bodies. As conditions in different provinces are not the same,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 Provincial Congress Committee shall make arrangements suited </w:t>
      </w:r>
      <w:r>
        <w:rPr>
          <w:rFonts w:ascii="Times" w:hAnsi="Times" w:eastAsia="Times"/>
          <w:b w:val="0"/>
          <w:i w:val="0"/>
          <w:color w:val="000000"/>
          <w:sz w:val="22"/>
        </w:rPr>
        <w:t>to its  special circumstances.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 government servant is called upon to perpetrate excesses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 injustice it will be his clear duty to resign at once, giving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reasons.  Free Indian Government will be under no obligation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in its  service all those Government functionaries who are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serving  the Empire on huge salaries; nor will it be under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 to continue  the large pensions which are being drawn at </w:t>
      </w:r>
      <w:r>
        <w:rPr>
          <w:rFonts w:ascii="Times" w:hAnsi="Times" w:eastAsia="Times"/>
          <w:b w:val="0"/>
          <w:i w:val="0"/>
          <w:color w:val="000000"/>
          <w:sz w:val="22"/>
        </w:rPr>
        <w:t>present.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students reading in institutions conducted or controlled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Government should come out of these institutions.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 sixteen years of age should join the Satyagraha. Those who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 these institutions should do so with a clear understanding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 not to return to them until independence is achieved.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 coercion whatsoever in this matter. Only those who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free  will wish to do so, should come out. No good can </w:t>
      </w:r>
      <w:r>
        <w:rPr>
          <w:rFonts w:ascii="Times" w:hAnsi="Times" w:eastAsia="Times"/>
          <w:b w:val="0"/>
          <w:i w:val="0"/>
          <w:color w:val="000000"/>
          <w:sz w:val="22"/>
        </w:rPr>
        <w:t>come out of coercion.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excesses are committed in any place by the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 should offer resistance and endure the penalty. For instance,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villagers,  labourers or householders are ordered to vacate their farms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homes  they should flatly refuse to obey such orders. If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adequate  compensation is offered or if they are suitably provided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grant of  land, etc., elsewhere, they may vacate their farms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homes. Here there  is no question of civil disobedience, but of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refusing to submit to  coercion or injustice. We do not want to hinder </w:t>
      </w:r>
      <w:r>
        <w:rPr>
          <w:rFonts w:ascii="Times" w:hAnsi="Times" w:eastAsia="Times"/>
          <w:b w:val="0"/>
          <w:i w:val="0"/>
          <w:color w:val="000000"/>
          <w:sz w:val="22"/>
        </w:rPr>
        <w:t>military activities, but neither shall we submit to arbitrary high-</w:t>
      </w:r>
      <w:r>
        <w:rPr>
          <w:rFonts w:ascii="Times" w:hAnsi="Times" w:eastAsia="Times"/>
          <w:b w:val="0"/>
          <w:i w:val="0"/>
          <w:color w:val="000000"/>
          <w:sz w:val="22"/>
        </w:rPr>
        <w:t>handedness.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salt tax causes great hardship to the poor.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 salt can be made, poor people may certainly manufacture it </w:t>
      </w:r>
      <w:r>
        <w:rPr>
          <w:rFonts w:ascii="Times" w:hAnsi="Times" w:eastAsia="Times"/>
          <w:b w:val="0"/>
          <w:i w:val="0"/>
          <w:color w:val="000000"/>
          <w:sz w:val="22"/>
        </w:rPr>
        <w:t>for  themselves and risk the penalty.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Land tax is due only to a government which we recognize as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own. It is long since we have mentally ceased to recognize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as such, but until now we have not gone to the length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refusing the payment of land tax because we felt that the country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prepared to go so far. But the time has now come when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courage and are prepared to risk their all, should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it. The Congress holds that the land belongs to those who work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and to no one else. If they part with a share of the produce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anyone, it is for the furtherance of their own interests.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systems of collecting land revenue. Where the zamindari </w:t>
      </w:r>
      <w:r>
        <w:rPr>
          <w:rFonts w:ascii="Times" w:hAnsi="Times" w:eastAsia="Times"/>
          <w:b w:val="0"/>
          <w:i w:val="0"/>
          <w:color w:val="000000"/>
          <w:sz w:val="22"/>
        </w:rPr>
        <w:t>system prevails the zamindars pay the tax to the Government and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ryot to the zamindar. In such cases, if the zamindar makes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with the ryot, his portion of the revenue, which may be settled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mutual agreement, should be given to him. But if a zamindar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side with the Government, no tax should be paid to him, This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immediate present, spell ruin to the ryot. Therefore, only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prepared to face utter ruin should refuse payment of land </w:t>
      </w:r>
      <w:r>
        <w:rPr>
          <w:rFonts w:ascii="Times" w:hAnsi="Times" w:eastAsia="Times"/>
          <w:b w:val="0"/>
          <w:i w:val="0"/>
          <w:color w:val="000000"/>
          <w:sz w:val="22"/>
        </w:rPr>
        <w:t>revenue.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these, there are several other items which could be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Directions in regard to these will be issued when the occasion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8" w:after="0"/>
        <w:ind w:left="10" w:right="36" w:firstLine="540"/>
        <w:jc w:val="both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Gandhiji’s Correspondence with the Government, 1942-44,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pp. 286-8. 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Hindi: Nehru Papers. Subject file No. 31 B, Vol. 130, pp. 419-23.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Nehru Memorial Museum and Library</w:t>
      </w:r>
    </w:p>
    <w:p>
      <w:pPr>
        <w:autoSpaceDN w:val="0"/>
        <w:autoSpaceDE w:val="0"/>
        <w:widowControl/>
        <w:spacing w:line="292" w:lineRule="exact" w:before="262" w:after="0"/>
        <w:ind w:left="136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189. TELEGRAM TO C. RAJAGOPALACHARI</w:t>
      </w:r>
    </w:p>
    <w:p>
      <w:pPr>
        <w:autoSpaceDN w:val="0"/>
        <w:autoSpaceDE w:val="0"/>
        <w:widowControl/>
        <w:spacing w:line="266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1942</w:t>
      </w:r>
    </w:p>
    <w:p>
      <w:pPr>
        <w:autoSpaceDN w:val="0"/>
        <w:autoSpaceDE w:val="0"/>
        <w:widowControl/>
        <w:spacing w:line="260" w:lineRule="exact" w:before="16" w:after="20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AJAGOPALACHARI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HYAGARAYANAGAR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rPr>
          <w:trHeight w:hRule="exact" w:val="244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STRANGE </w:t>
            </w:r>
          </w:p>
        </w:tc>
        <w:tc>
          <w:tcPr>
            <w:tcW w:type="dxa" w:w="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WIRE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. 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1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HOW 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 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DISTRUSTED 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</w:t>
            </w:r>
          </w:p>
        </w:tc>
      </w:tr>
      <w:tr>
        <w:trPr>
          <w:trHeight w:hRule="exact" w:val="278"/>
        </w:trPr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PROFITABLY      GO.</w:t>
            </w:r>
          </w:p>
        </w:tc>
        <w:tc>
          <w:tcPr>
            <w:tcW w:type="dxa" w:w="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     LOVE.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10929. Courtesy: C. R. Narasimhan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time of the publication of the above instructions Gandhiji added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postscript dated “Sevagram, 28-6-45”: “These would have been issued,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been passed by the Working Committee. Now they are a part of historical </w:t>
      </w:r>
      <w:r>
        <w:rPr>
          <w:rFonts w:ascii="Times" w:hAnsi="Times" w:eastAsia="Times"/>
          <w:b w:val="0"/>
          <w:i w:val="0"/>
          <w:color w:val="000000"/>
          <w:sz w:val="18"/>
        </w:rPr>
        <w:t>record only.”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August 2 which said: “Jinnah’s statement should not upset your </w:t>
      </w:r>
      <w:r>
        <w:rPr>
          <w:rFonts w:ascii="Times" w:hAnsi="Times" w:eastAsia="Times"/>
          <w:b w:val="0"/>
          <w:i w:val="0"/>
          <w:color w:val="000000"/>
          <w:sz w:val="18"/>
        </w:rPr>
        <w:t>decision.”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Jinnah in his statement on July 31, 1942, to the foreign Press had said: “The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latest decision of the Congress Working Committee on July 14, 1942, resolving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launch a mass movement if the British do not withdraw immediately from India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culminating point in the policy and programme of Mr. Gandhi and his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of blackmailing the British and coercing them to concede a system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and transfer power to that Government which would establish a Hindu raj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immediately under the aegis of the British bayonet thereby throwing the Muslims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minorities and interests at the mercy of the Congress raj.”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C. Rajagopalachari”, 4-8-1942.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to this Rajaji wired: “Your telegram. Earnestly plead see remove </w:t>
      </w:r>
      <w:r>
        <w:rPr>
          <w:rFonts w:ascii="Times" w:hAnsi="Times" w:eastAsia="Times"/>
          <w:b w:val="0"/>
          <w:i w:val="0"/>
          <w:color w:val="000000"/>
          <w:sz w:val="18"/>
        </w:rPr>
        <w:t>distrust.”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4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190. LETTER TO AMRIT KAUR</w:t>
      </w:r>
    </w:p>
    <w:p>
      <w:pPr>
        <w:autoSpaceDN w:val="0"/>
        <w:autoSpaceDE w:val="0"/>
        <w:widowControl/>
        <w:spacing w:line="266" w:lineRule="exact" w:before="6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1942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going on well. J. came yesterday an hour after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came today. Prabhavati has come. Doctors pronounce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quite fit and better than when they saw me at Sevagram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Of the company now only you are missing. For Mira too is here. </w:t>
      </w:r>
      <w:r>
        <w:rPr>
          <w:rFonts w:ascii="Times" w:hAnsi="Times" w:eastAsia="Times"/>
          <w:b w:val="0"/>
          <w:i w:val="0"/>
          <w:color w:val="000000"/>
          <w:sz w:val="22"/>
        </w:rPr>
        <w:t>But the loss here is Shummy’s gain. So I am quite satisfied.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3693. Courtesy: Amrit Kaur. Also G.N. 6502</w:t>
      </w:r>
    </w:p>
    <w:p>
      <w:pPr>
        <w:autoSpaceDN w:val="0"/>
        <w:autoSpaceDE w:val="0"/>
        <w:widowControl/>
        <w:spacing w:line="292" w:lineRule="exact" w:before="36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191. LETTER TO C. RAJAGOPALACHARI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How can you expect me to approach Q. A. after his perfor-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mance?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he not be right in showing me the door if I dare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him? I should certainly refuse to see a person whom I thoroughly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distrust and discredit. Supposing he is great and good enough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what am I to say to him? Begin by giving him an explanation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charges? I had thought that you would wire to me not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you were disowning him after his performance.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expected me to see him no longer think so. I do not think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wire you to come here. This has nothing to do with your wire.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not the atmosphere.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course you must pay your monthly visit.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2093</w:t>
      </w:r>
    </w:p>
    <w:p>
      <w:pPr>
        <w:autoSpaceDN w:val="0"/>
        <w:autoSpaceDE w:val="0"/>
        <w:widowControl/>
        <w:spacing w:line="240" w:lineRule="exact" w:before="6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C. Rajagopalachari”, 4-8-1942.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67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5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192. LETTER TO T. B. SAPRU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SAPRU,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kind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question of C. D.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differed from the very commencement years ago. Yet its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has brought new hope to the people and set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athinking. Nevertheless you may depend upon my doing all I can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avert the crisis, if by milder measures I can possibly reach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result. But I have no faith in my capacity to shoulder the burden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</w:t>
      </w:r>
      <w:r>
        <w:rPr>
          <w:rFonts w:ascii="Times" w:hAnsi="Times" w:eastAsia="Times"/>
          <w:b w:val="0"/>
          <w:i w:val="0"/>
          <w:color w:val="000000"/>
          <w:sz w:val="22"/>
        </w:rPr>
        <w:t>would put upon 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Gandhi-Sapru Papers.Courtesy:National Library,Calcutta.Also G.N. 7577</w:t>
      </w:r>
    </w:p>
    <w:p>
      <w:pPr>
        <w:autoSpaceDN w:val="0"/>
        <w:autoSpaceDE w:val="0"/>
        <w:widowControl/>
        <w:spacing w:line="292" w:lineRule="exact" w:before="362" w:after="0"/>
        <w:ind w:left="0" w:right="11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193. STATEMENT TO THE PRESS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5, 1942</w:t>
      </w:r>
    </w:p>
    <w:p>
      <w:pPr>
        <w:autoSpaceDN w:val="0"/>
        <w:autoSpaceDE w:val="0"/>
        <w:widowControl/>
        <w:spacing w:line="26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make a remark or two about the manner in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 got this document.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think that the procedure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of searching the A.I.C.C. Office and seizing documents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itself reprehensible. The Congress is not an illegal organization. It </w:t>
      </w:r>
      <w:r>
        <w:rPr>
          <w:rFonts w:ascii="Times" w:hAnsi="Times" w:eastAsia="Times"/>
          <w:b w:val="0"/>
          <w:i w:val="0"/>
          <w:color w:val="000000"/>
          <w:sz w:val="22"/>
        </w:rPr>
        <w:t>is acknowledged to be the oldest representative national organization.</w:t>
      </w:r>
    </w:p>
    <w:p>
      <w:pPr>
        <w:autoSpaceDN w:val="0"/>
        <w:autoSpaceDE w:val="0"/>
        <w:widowControl/>
        <w:spacing w:line="220" w:lineRule="exact" w:before="4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in his letter to Gandhiji, of August 1, had said: “I fear that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 disobedience is started at this juncture it may lead to very serious consequences, </w:t>
      </w:r>
      <w:r>
        <w:rPr>
          <w:rFonts w:ascii="Times" w:hAnsi="Times" w:eastAsia="Times"/>
          <w:b w:val="0"/>
          <w:i w:val="0"/>
          <w:color w:val="000000"/>
          <w:sz w:val="18"/>
        </w:rPr>
        <w:t>some of which we do not realize”.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suggested that Gandhiji should call an inter-communal </w:t>
      </w:r>
      <w:r>
        <w:rPr>
          <w:rFonts w:ascii="Times" w:hAnsi="Times" w:eastAsia="Times"/>
          <w:b w:val="0"/>
          <w:i w:val="0"/>
          <w:color w:val="000000"/>
          <w:sz w:val="18"/>
        </w:rPr>
        <w:t>conference.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May 28, the police raided the offices of the All-India Congress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Allahabad and seized certain documents, including what appeared to be a record of </w:t>
      </w:r>
      <w:r>
        <w:rPr>
          <w:rFonts w:ascii="Times" w:hAnsi="Times" w:eastAsia="Times"/>
          <w:b w:val="0"/>
          <w:i w:val="0"/>
          <w:color w:val="000000"/>
          <w:sz w:val="18"/>
        </w:rPr>
        <w:t>discussions in the Congress Working Committee on the “War Resolution”</w:t>
      </w:r>
      <w:r>
        <w:rPr>
          <w:rFonts w:ascii="Times" w:hAnsi="Times" w:eastAsia="Times"/>
          <w:b w:val="0"/>
          <w:i/>
          <w:color w:val="000000"/>
          <w:sz w:val="18"/>
        </w:rPr>
        <w:t>(vide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”Draft Resolution to A.I.C.C.”, before 24-4-1942) and a resolution in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“noted with dismay that frequent and well-authenticated reports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received of molestation of women by soldiers in railway trains and evacuated and </w:t>
      </w:r>
      <w:r>
        <w:rPr>
          <w:rFonts w:ascii="Times" w:hAnsi="Times" w:eastAsia="Times"/>
          <w:b w:val="0"/>
          <w:i w:val="0"/>
          <w:color w:val="000000"/>
          <w:sz w:val="18"/>
        </w:rPr>
        <w:t>other places”. Publication of the latter had been banned by Government.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August I Linlithgow telegraphed to Amery saying, the Viceroy’s Council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arranging for publication of these documents in morning papers of August 5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could be “taken as evidence of Gandhi’s readiness to surrender to Japan and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telling use could be made”.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Transfer of Power,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pp. 5 and 516.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Its representatives have, under the partial autonomy given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 Act, successfully administered seven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of India, and, so far as I am aware, without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exception, the Governors of those provinces have nothing but praise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considerable administrative talent and devotion to duty shown </w:t>
      </w:r>
      <w:r>
        <w:rPr>
          <w:rFonts w:ascii="Times" w:hAnsi="Times" w:eastAsia="Times"/>
          <w:b w:val="0"/>
          <w:i w:val="0"/>
          <w:color w:val="000000"/>
          <w:sz w:val="22"/>
        </w:rPr>
        <w:t>by the Ministers who were Congress representatives.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organization deserves, to say the least, a better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Government had accorded it by its procedure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A.I.C.C.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action becomes more reprehensible when they make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consider illegitimate use of the documents seized. They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courtesy of referring the documents to the A.I.C.C. and heard </w:t>
      </w:r>
      <w:r>
        <w:rPr>
          <w:rFonts w:ascii="Times" w:hAnsi="Times" w:eastAsia="Times"/>
          <w:b w:val="0"/>
          <w:i w:val="0"/>
          <w:color w:val="000000"/>
          <w:sz w:val="22"/>
        </w:rPr>
        <w:t>what the Committee had to say before making public use thereof.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the effort of the Home Department to discredit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Working Committee,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reading of the notes,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unauthenticated though they are, will not make any difference,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India, in the prestige which the Congress enjoys.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>in it of which any member has any cause to be ashamed.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what should be the journalistic attitude 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documents seized in the manner I have shown and sprung upon </w:t>
      </w:r>
      <w:r>
        <w:rPr>
          <w:rFonts w:ascii="Times" w:hAnsi="Times" w:eastAsia="Times"/>
          <w:b w:val="0"/>
          <w:i w:val="0"/>
          <w:color w:val="000000"/>
          <w:sz w:val="22"/>
        </w:rPr>
        <w:t>an unsuspecting public at a most critical time both for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>ment and the people. But I leave the profession to judge for itself.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The whole inference of Pandit Nehru’s statements in the documents is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your belief is that Japan and Germany will win the war. Does that represent your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considered opinion?</w:t>
      </w:r>
    </w:p>
    <w:p>
      <w:pPr>
        <w:autoSpaceDN w:val="0"/>
        <w:autoSpaceDE w:val="0"/>
        <w:widowControl/>
        <w:spacing w:line="260" w:lineRule="exact" w:before="34" w:after="2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You have been good enough to show me Panditji’s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document issued by the Government. After his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frank explanation I hardly think I need answer your questions. I </w:t>
      </w:r>
      <w:r>
        <w:rPr>
          <w:rFonts w:ascii="Times" w:hAnsi="Times" w:eastAsia="Times"/>
          <w:b w:val="0"/>
          <w:i w:val="0"/>
          <w:color w:val="000000"/>
          <w:sz w:val="22"/>
        </w:rPr>
        <w:t>wholly agree with the opinion expressed by him.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60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That, however, is his own reaction to the draft resolution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Working Committee.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sent to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language of that draft shows, it had many i’s to be dotted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t’s to be crossed. It was sent through Mirabehn to whom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the implications of the draft and I said to her or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of the Working Committee who happened to be in Sevagram </w:t>
      </w:r>
      <w:r>
        <w:rPr>
          <w:rFonts w:ascii="Times" w:hAnsi="Times" w:eastAsia="Times"/>
          <w:b w:val="0"/>
          <w:i w:val="0"/>
          <w:color w:val="000000"/>
          <w:sz w:val="22"/>
        </w:rPr>
        <w:t>to whom I had explained the draft, that there was an omission,</w:t>
      </w:r>
    </w:p>
    <w:p>
      <w:pPr>
        <w:autoSpaceDN w:val="0"/>
        <w:autoSpaceDE w:val="0"/>
        <w:widowControl/>
        <w:spacing w:line="220" w:lineRule="exact" w:before="32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“Jawaharlal Nehru’s Statement to the Press”, 5-8-1942.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”Draft Resolution to A.I.C.C.”, before 24-4-1942.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deliberate, from my draft as to the foreign policy of the Congress and,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any reference to China and Russia.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as I had said to them, I derived my inspiration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from Panditji about foreign matters of which he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deep student. Therefore, I said that he could fill in that part in the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may add that I have never even in the most unguarded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expressed the opinion that Japan and Germany would win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war. Not only that. I have often expressed the opinion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win the war, if only Great Britain will once for all shed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imperialism. I have given expression to that opinion more than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columns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repeat here that in spite of all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the contrary and of others, if disaster overtakes Great Britain </w:t>
      </w:r>
      <w:r>
        <w:rPr>
          <w:rFonts w:ascii="Times" w:hAnsi="Times" w:eastAsia="Times"/>
          <w:b w:val="0"/>
          <w:i w:val="0"/>
          <w:color w:val="000000"/>
          <w:sz w:val="22"/>
        </w:rPr>
        <w:t>and the Allied Powers, it will be because even at the critical moment—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critical in her history—she had most obstinately refused to wash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of the taint of imperialism which she has carried with her for at </w:t>
      </w:r>
      <w:r>
        <w:rPr>
          <w:rFonts w:ascii="Times" w:hAnsi="Times" w:eastAsia="Times"/>
          <w:b w:val="0"/>
          <w:i w:val="0"/>
          <w:color w:val="000000"/>
          <w:sz w:val="22"/>
        </w:rPr>
        <w:t>least a century and a half.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suppressed races of the earth will never see the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that Panditji and following him I can see and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Fascism and imperialism. The difference, if any, discerned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in the street will be not of kind but only of degree,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have pleaded and shall plead even as I am fighting with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earnestness I command that Britain will shed that taint, and that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ally America will make her do so, and then be sure of victory, no </w:t>
      </w:r>
      <w:r>
        <w:rPr>
          <w:rFonts w:ascii="Times" w:hAnsi="Times" w:eastAsia="Times"/>
          <w:b w:val="0"/>
          <w:i w:val="0"/>
          <w:color w:val="000000"/>
          <w:sz w:val="22"/>
        </w:rPr>
        <w:t>matter how prolonged the struggle and what cost it requires.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the least, then the Allied Powers will earn the blessings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dumb but countless millions, apart from the gain in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that the free association of these peoples will bring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Allies. I would count their blessings to be of far higher value than </w:t>
      </w:r>
      <w:r>
        <w:rPr>
          <w:rFonts w:ascii="Times" w:hAnsi="Times" w:eastAsia="Times"/>
          <w:b w:val="0"/>
          <w:i w:val="0"/>
          <w:color w:val="000000"/>
          <w:sz w:val="22"/>
        </w:rPr>
        <w:t>every other consideration.</w:t>
      </w:r>
    </w:p>
    <w:p>
      <w:pPr>
        <w:autoSpaceDN w:val="0"/>
        <w:autoSpaceDE w:val="0"/>
        <w:widowControl/>
        <w:spacing w:line="260" w:lineRule="exact" w:before="40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have, therefore, nothing to withdraw and nothing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of about the draft I had the privilege of sending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>Working Committee.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Nehru states that according to your plans after British withdrawal, India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possibly negotiate with Japan and even allow her a large measure of civil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control, military bases in India and right of passage for her troops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As to your second question, I can only say that you have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because, I regret to have to say, you have not studied my writings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before the draft was written and after. Having such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confidence—for which many of my friends say I have no warrant—in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efficacy of the weapon of non-violent non-co-operation with all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implications that I have presented to the nation, I maintain that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guilty of harbouring any such thought you have attributed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Panditji has explained quite clearly what could be his own </w:t>
      </w:r>
      <w:r>
        <w:rPr>
          <w:rFonts w:ascii="Times" w:hAnsi="Times" w:eastAsia="Times"/>
          <w:b w:val="0"/>
          <w:i w:val="0"/>
          <w:color w:val="000000"/>
          <w:sz w:val="22"/>
        </w:rPr>
        <w:t>meaning and interpretation of my draft.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add by way of emphasis that I had purposely incorporated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 about negotiations with Japan, and if ultimately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dropped and I associated myself with the deletion, I did so out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for my co-workers not because I was uncertain as to what I </w:t>
      </w:r>
      <w:r>
        <w:rPr>
          <w:rFonts w:ascii="Times" w:hAnsi="Times" w:eastAsia="Times"/>
          <w:b w:val="0"/>
          <w:i w:val="0"/>
          <w:color w:val="000000"/>
          <w:sz w:val="22"/>
        </w:rPr>
        <w:t>meant to do.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essence of the use of the weapon that you will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your opponent the opportunity of doing the right thing,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became an independent nation tomorrow and I was witness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grand phenomenon, I would certainly advise and plead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Provisional Government to send me—old as I am—to Japan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plead with her in the first instance, to free China, her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neighbour, from the menace that Japan has become and to tell her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she does not do this elementary justice, she will have to count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stubborn resistance of millions who had at long last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 possession of a thing which every nation prizes before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else.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gentle notice—or entreaty it should be called—that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entreaty will not be backed at least tomorrow with any military show,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will not dangle before Japan the show that will still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Allied Powers whose operations will still go on in India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consent of India. [India] become free will carry with it the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implied in the use of the matchless moral weapon of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non-co-operation. And I am sure I will make the appeal not without </w:t>
      </w:r>
      <w:r>
        <w:rPr>
          <w:rFonts w:ascii="Times" w:hAnsi="Times" w:eastAsia="Times"/>
          <w:b w:val="0"/>
          <w:i w:val="0"/>
          <w:color w:val="000000"/>
          <w:sz w:val="22"/>
        </w:rPr>
        <w:t>hope of success.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the meaning of the sentence the use of which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juncture is intended to bring discredit upon my devoted head.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take the discredit and so much the better if I can take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>freedom also with it.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5-8-1942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tabs>
          <w:tab w:pos="2610" w:val="left"/>
          <w:tab w:pos="3810" w:val="left"/>
        </w:tabs>
        <w:autoSpaceDE w:val="0"/>
        <w:widowControl/>
        <w:spacing w:line="260" w:lineRule="exact" w:before="32" w:after="0"/>
        <w:ind w:left="930" w:right="288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194. INTRODUCTION TO GOVERNMENT  SECRET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CIRCULAR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6, 1942</w:t>
      </w:r>
    </w:p>
    <w:p>
      <w:pPr>
        <w:autoSpaceDN w:val="0"/>
        <w:autoSpaceDE w:val="0"/>
        <w:widowControl/>
        <w:spacing w:line="28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the good fortune to have friends who have supplied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with titbits of national importance such as I am presenting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herewith. Mahadev Desai reminds me that such an occasion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occurred some seven years ago when a friend had unearthed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famous Hallett Circular. Such was also an occasion when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Shraddhanandji was given an important document, though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sensational character as the Hallett Circular or Sir Frederick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Puckle’s very interesting production and that of his lieutenant Shri D. </w:t>
      </w:r>
      <w:r>
        <w:rPr>
          <w:rFonts w:ascii="Times" w:hAnsi="Times" w:eastAsia="Times"/>
          <w:b w:val="0"/>
          <w:i w:val="0"/>
          <w:color w:val="000000"/>
          <w:sz w:val="22"/>
        </w:rPr>
        <w:t>C. Das. The pity of it is that the circulars were secret.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thank me for giving the performance as wide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publicity as I can. For it is good for the public to know to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lengths the Government can go in their attempt to suppress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movements, however innocent, open and above board they 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Heaven knows how many such secret instructions have been issued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have never seen the light of day. I suggest an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Let the Government by all means influence public opinion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open manner and abide by its verdict. The Congress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a plebiscite or any other reasonable manner of testing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and undertake to accept the verdict. That is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democracy. </w:t>
      </w:r>
      <w:r>
        <w:rPr>
          <w:rFonts w:ascii="Times" w:hAnsi="Times" w:eastAsia="Times"/>
          <w:b w:val="0"/>
          <w:i/>
          <w:color w:val="000000"/>
          <w:sz w:val="22"/>
        </w:rPr>
        <w:t>Vox</w:t>
      </w:r>
      <w:r>
        <w:rPr>
          <w:rFonts w:ascii="Times" w:hAnsi="Times" w:eastAsia="Times"/>
          <w:b w:val="0"/>
          <w:i/>
          <w:color w:val="000000"/>
          <w:sz w:val="22"/>
        </w:rPr>
        <w:t>populi vox dei.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let the public know that these circulars are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additional reason for the cry of “Quit India”, which comes not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lips but the aching hearts of millions. Let the Dases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other ways of earning a living than betraying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interests. Surely it is not part of their duty to lend themselves to the</w:t>
      </w:r>
    </w:p>
    <w:p>
      <w:pPr>
        <w:autoSpaceDN w:val="0"/>
        <w:autoSpaceDE w:val="0"/>
        <w:widowControl/>
        <w:spacing w:line="220" w:lineRule="exact" w:before="24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Immediately after the July 14 resolution of the Congress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Committee, Frederick Puckle, Director-General of Information, Government of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issued on July 17, a circular to the Chief Secretaries of all the local governments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mobilize public opinion against the Congress resolution, which he described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party manifesto, opposed by other communities and organizations. He made a number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suggestions for publishing cartoons and posters, among which one was to show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Hitler, Mussolini, Tojo, each with microphones saying, “I vote for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“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History of the Freedom Movement in India, </w:t>
      </w:r>
      <w:r>
        <w:rPr>
          <w:rFonts w:ascii="Times" w:hAnsi="Times" w:eastAsia="Times"/>
          <w:b w:val="0"/>
          <w:i w:val="0"/>
          <w:color w:val="000000"/>
          <w:sz w:val="18"/>
        </w:rPr>
        <w:t>pp. 374-5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very questionable methods as evidenced by Sir Frederick Puckle’s </w:t>
      </w:r>
      <w:r>
        <w:rPr>
          <w:rFonts w:ascii="Times" w:hAnsi="Times" w:eastAsia="Times"/>
          <w:b w:val="0"/>
          <w:i w:val="0"/>
          <w:color w:val="000000"/>
          <w:sz w:val="22"/>
        </w:rPr>
        <w:t>instructions.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History of the Indian National Congress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Vol. II, p. 360; also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8-8-1942</w:t>
      </w:r>
    </w:p>
    <w:p>
      <w:pPr>
        <w:autoSpaceDN w:val="0"/>
        <w:autoSpaceDE w:val="0"/>
        <w:widowControl/>
        <w:spacing w:line="292" w:lineRule="exact" w:before="362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195. LETTER TO BALKRISHNA BHAVE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BALKRISHNA,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postcard. There is still time to rope you in.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patience. When the time comes, you will certainly get the call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or another.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sadhana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in improving your health,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rate. But that also without worrying.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every remedy we know, and remain unconcerned with the result.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out this letter in the early morning, having got a few moments </w:t>
      </w:r>
      <w:r>
        <w:rPr>
          <w:rFonts w:ascii="Times" w:hAnsi="Times" w:eastAsia="Times"/>
          <w:b w:val="0"/>
          <w:i w:val="0"/>
          <w:color w:val="000000"/>
          <w:sz w:val="22"/>
        </w:rPr>
        <w:t>to spare.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everybody is well there.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808. Courtesy: Balkrishna Bhave</w:t>
      </w:r>
    </w:p>
    <w:p>
      <w:pPr>
        <w:autoSpaceDN w:val="0"/>
        <w:autoSpaceDE w:val="0"/>
        <w:widowControl/>
        <w:spacing w:line="292" w:lineRule="exact" w:before="362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196. INTERVIEW TO THE ASSOCIATED PRESS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6, 1942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Does the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mean peace or war? There is an interpretation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particularly among the foreign journalists, that it means declaration of war and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last three paragraphs of the resolution are the really operative part. Is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emphasis on the first part or the last part of the resolution?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The emphasis in any non-violent struggle, projected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operation, is always on peace. War, when it becomes an absolute </w:t>
      </w:r>
      <w:r>
        <w:rPr>
          <w:rFonts w:ascii="Times" w:hAnsi="Times" w:eastAsia="Times"/>
          <w:b w:val="0"/>
          <w:i w:val="0"/>
          <w:color w:val="000000"/>
          <w:sz w:val="22"/>
        </w:rPr>
        <w:t>necessity.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Do you contemplate the immediate establishment of a provisional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and, if so, how do you expect it to come into being? ‘Do you think that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“Resolution Passed by All-India Congress Committee”, </w:t>
      </w:r>
      <w:r>
        <w:rPr>
          <w:rFonts w:ascii="Times" w:hAnsi="Times" w:eastAsia="Times"/>
          <w:b w:val="0"/>
          <w:i w:val="0"/>
          <w:color w:val="000000"/>
          <w:sz w:val="18"/>
        </w:rPr>
        <w:t>8-8-1942.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there would be a period of interregnum between the endorsement of the resolution by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A. 1. C. C. and the starting of the mass struggle?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If independence is ushered in with perfect British goodwill,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expect an almost simultaneous establishment of a provisional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which, being just now based, as it must be of necessity,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non-violence, will, to command universal confidence, represent the </w:t>
      </w:r>
      <w:r>
        <w:rPr>
          <w:rFonts w:ascii="Times" w:hAnsi="Times" w:eastAsia="Times"/>
          <w:b w:val="0"/>
          <w:i w:val="0"/>
          <w:color w:val="000000"/>
          <w:sz w:val="22"/>
        </w:rPr>
        <w:t>free and voluntary association of all parties.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Do you contemplate any negotiation between the Congress and the British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before launching a mass struggle?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I have definitely contemplated an interval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of the Congress resolution and the starting of the struggle.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that what I contemplate doing according to my wont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any way described as being in the nature of negotiation,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will certainly go to the Viceroy, not as an ultimatum but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 pleading for avoidance of a conflict. If there is a favourable </w:t>
      </w:r>
      <w:r>
        <w:rPr>
          <w:rFonts w:ascii="Times" w:hAnsi="Times" w:eastAsia="Times"/>
          <w:b w:val="0"/>
          <w:i w:val="0"/>
          <w:color w:val="000000"/>
          <w:sz w:val="22"/>
        </w:rPr>
        <w:t>response, then my letter can be the basis for negotiation.</w:t>
      </w:r>
    </w:p>
    <w:p>
      <w:pPr>
        <w:autoSpaceDN w:val="0"/>
        <w:autoSpaceDE w:val="0"/>
        <w:widowControl/>
        <w:spacing w:line="240" w:lineRule="exact" w:before="68" w:after="0"/>
        <w:ind w:left="78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Q. What is the maximum time you are prepared to wait to see if there is any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response from the British Government and the United Nations to the ‘last-minute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appeal’ of the A. I. C. C.</w:t>
      </w:r>
    </w:p>
    <w:p>
      <w:pPr>
        <w:autoSpaceDN w:val="0"/>
        <w:autoSpaceDE w:val="0"/>
        <w:widowControl/>
        <w:spacing w:line="240" w:lineRule="exact" w:before="54" w:after="44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The object with which the demand for immediate withdrawal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made does not allow of a long interval for the simple reason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will not be suspended while, in expectation of something turning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up, the interval is contemplated. The Working Committee itself,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sincerely eager to mobilize the whole of free Indian opinion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of the war effort, is impatient to do so, and in view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terrible suspense created throughout India it is altogether wrong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Congress and British Power to prolong the suspense for a day </w:t>
      </w:r>
      <w:r>
        <w:rPr>
          <w:rFonts w:ascii="Times" w:hAnsi="Times" w:eastAsia="Times"/>
          <w:b w:val="0"/>
          <w:i w:val="0"/>
          <w:color w:val="000000"/>
          <w:sz w:val="22"/>
        </w:rPr>
        <w:t>longer than is warranted by</w:t>
      </w:r>
      <w:r>
        <w:rPr>
          <w:rFonts w:ascii="Times" w:hAnsi="Times" w:eastAsia="Times"/>
          <w:b w:val="0"/>
          <w:i w:val="0"/>
          <w:color w:val="000000"/>
          <w:sz w:val="22"/>
        </w:rPr>
        <w:t>force of circumstance beyond control.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4"/>
        </w:trPr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40" w:lineRule="exact" w:before="4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The Statesman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 7-8-1942, and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Gandhiji’s Correspondence with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Government, 1942-44,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pp. 54-5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92" w:lineRule="exact" w:before="282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197. TELEGRAM TO C. RAJAGOPALACHARI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19/2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AJAJI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HYAGARAYANAGAR</w:t>
      </w:r>
    </w:p>
    <w:p>
      <w:pPr>
        <w:autoSpaceDN w:val="0"/>
        <w:autoSpaceDE w:val="0"/>
        <w:widowControl/>
        <w:spacing w:line="266" w:lineRule="exact" w:before="14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406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EVERY 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EFFORT 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HAS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BEEN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MADE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</w:t>
            </w:r>
          </w:p>
        </w:tc>
      </w:tr>
      <w:tr>
        <w:trPr>
          <w:trHeight w:hRule="exact" w:val="442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180</w:t>
            </w:r>
          </w:p>
        </w:tc>
        <w:tc>
          <w:tcPr>
            <w:tcW w:type="dxa" w:w="724"/>
            <w:vMerge/>
            <w:tcBorders/>
          </w:tcPr>
          <w:p/>
        </w:tc>
        <w:tc>
          <w:tcPr>
            <w:tcW w:type="dxa" w:w="724"/>
            <w:vMerge/>
            <w:tcBorders/>
          </w:tcPr>
          <w:p/>
        </w:tc>
        <w:tc>
          <w:tcPr>
            <w:tcW w:type="dxa" w:w="41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1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54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DIRECTION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INDICATED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YOU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THOUGH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IDENT-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ICAL.      LOVE.</w:t>
      </w:r>
    </w:p>
    <w:p>
      <w:pPr>
        <w:autoSpaceDN w:val="0"/>
        <w:autoSpaceDE w:val="0"/>
        <w:widowControl/>
        <w:spacing w:line="266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10934. Courtesy: C. R. Narasimhan</w:t>
      </w:r>
    </w:p>
    <w:p>
      <w:pPr>
        <w:autoSpaceDN w:val="0"/>
        <w:autoSpaceDE w:val="0"/>
        <w:widowControl/>
        <w:spacing w:line="292" w:lineRule="exact" w:before="562" w:after="0"/>
        <w:ind w:left="0" w:right="134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198. MESSAGE TO CHINA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1942</w:t>
      </w:r>
    </w:p>
    <w:p>
      <w:pPr>
        <w:autoSpaceDN w:val="0"/>
        <w:autoSpaceDE w:val="0"/>
        <w:widowControl/>
        <w:spacing w:line="260" w:lineRule="exact" w:before="8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China know that this struggle is as much for her defence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for India’s liberation, for, in that liberation is involved her 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effective assistance whether to China or to Russia or even to </w:t>
      </w:r>
      <w:r>
        <w:rPr>
          <w:rFonts w:ascii="Times" w:hAnsi="Times" w:eastAsia="Times"/>
          <w:b w:val="0"/>
          <w:i w:val="0"/>
          <w:color w:val="000000"/>
          <w:sz w:val="22"/>
        </w:rPr>
        <w:t>Great Britain or America.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9-8-1942</w:t>
      </w:r>
    </w:p>
    <w:p>
      <w:pPr>
        <w:autoSpaceDN w:val="0"/>
        <w:autoSpaceDE w:val="0"/>
        <w:widowControl/>
        <w:spacing w:line="292" w:lineRule="exact" w:before="370" w:after="0"/>
        <w:ind w:left="0" w:right="100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199. SPEECH AT A.I.C.C. MEETING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1942</w:t>
      </w:r>
    </w:p>
    <w:p>
      <w:pPr>
        <w:autoSpaceDN w:val="0"/>
        <w:autoSpaceDE w:val="0"/>
        <w:widowControl/>
        <w:spacing w:line="260" w:lineRule="exact" w:before="8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 discuss the resolution, let me place before you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two things. I want you to understand two things very clearly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them from the same point of view from which I am placing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before you. There are people who ask me whether I am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that I was in 1920 or whether there has been any change in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 in asking that question. I may tell you that I am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man today that I was in 1920. The only difference is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stronger in certain things now than I was in 1920. I may explain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by pointing out that a man goes about heavily clothed in winter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man may be found without such clothing in summer.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outward change does not make any difference in the man.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may say that I say one thing today and another thing </w:t>
      </w:r>
      <w:r>
        <w:rPr>
          <w:rFonts w:ascii="Times" w:hAnsi="Times" w:eastAsia="Times"/>
          <w:b w:val="0"/>
          <w:i w:val="0"/>
          <w:color w:val="000000"/>
          <w:sz w:val="22"/>
        </w:rPr>
        <w:t>tomorrow. But I must tell you that there is no change in me. I stick to</w:t>
      </w:r>
    </w:p>
    <w:p>
      <w:pPr>
        <w:autoSpaceDN w:val="0"/>
        <w:autoSpaceDE w:val="0"/>
        <w:widowControl/>
        <w:spacing w:line="220" w:lineRule="exact" w:before="42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in his telegram of August 6, 1942, had said: “Nothing new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Jinnah’s allegations. Feel you should ignore them and definitely offer him such quota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Provisional Government as he wants and ask him to nominate his men. This along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your names on behalf of Congress will rationalize your demand of Britain and </w:t>
      </w:r>
      <w:r>
        <w:rPr>
          <w:rFonts w:ascii="Times" w:hAnsi="Times" w:eastAsia="Times"/>
          <w:b w:val="0"/>
          <w:i w:val="0"/>
          <w:color w:val="000000"/>
          <w:sz w:val="18"/>
        </w:rPr>
        <w:t>force acceptance of proposals.”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Appendix “Letter from C. Rajagopalachari”, </w:t>
      </w:r>
      <w:r>
        <w:rPr>
          <w:rFonts w:ascii="Times" w:hAnsi="Times" w:eastAsia="Times"/>
          <w:b w:val="0"/>
          <w:i w:val="0"/>
          <w:color w:val="000000"/>
          <w:sz w:val="18"/>
        </w:rPr>
        <w:t>8-8-1942.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58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principle of non-violence as I did before. If you are tired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you need not come with me. It is not necessary or incumbent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you to pass this resolution. If you want swaraj and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 feel that what I place before you is a good thing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thing then only accept it. It is only that way you can give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support. If you do not do that I am afraid you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rue for what you do. There is not much harm if a man does a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and repents but in the present case you will be putting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also in danger. If you do not believe fully in what I say then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request you not to accept it but leave it. But if you accept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understand me properly then there is bound to be friction </w:t>
      </w:r>
      <w:r>
        <w:rPr>
          <w:rFonts w:ascii="Times" w:hAnsi="Times" w:eastAsia="Times"/>
          <w:b w:val="0"/>
          <w:i w:val="0"/>
          <w:color w:val="000000"/>
          <w:sz w:val="22"/>
        </w:rPr>
        <w:t>among us although it may be of a friendly nature.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point I want to impress upon you is your responsibility.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of the All-India Congress Committee are like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Parliament representing the whole of India. The Congress from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inception has not been of any particular group or any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 or caste or of any particular province. It has claimed ever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birth to represent the whole nation and on your behalf I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claim that you represent not only the registered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but the entire nation.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Referring to the Princes, Mahatma Gandhi stated that they were the creation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British power.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number may be six hundred or more. They were created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ruling power as you know to create differences between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British India. It may be true that there are differences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obtaining in British and Indian India but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the Indian States there is no difference as such.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claims to represent them as well. The policy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adopted towards States was drawn up at my instance.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some change but the basis remains the same.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Princes may say, their people will acclaim that we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for the very thing that they want. If we carry on this struggle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I want it, the Princes will get more through it than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expect [from the British power]. I have met some Princes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stated their helplessness by saying that we are more free than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because they can be removed by the paramount power.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remind you that you should accept the resolution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approve of it from the heart because if you do not you may </w:t>
      </w:r>
      <w:r>
        <w:rPr>
          <w:rFonts w:ascii="Times" w:hAnsi="Times" w:eastAsia="Times"/>
          <w:b w:val="0"/>
          <w:i w:val="0"/>
          <w:color w:val="000000"/>
          <w:sz w:val="22"/>
        </w:rPr>
        <w:t>expose yourself to danger.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the opportunity of running the Government at least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 provinces. We did put in good work which was praised even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Government. Your work does not finish with the attainment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freedom. There is no place for dictators in our scheme of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object is to achieve independence and whoever can take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reins may do so. It may be, you decide to place it in the hands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Parsis. You should not say why the Parsis should be entrusted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power. Maybe that power may be given to those whose names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been heard of in the Congress. It will be for the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decide. You should not feel that the majority of those who fought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were Hindus and the number of Muslims and Parsis in the fight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Once they got freedom, they should change their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mentality. If there is the slightest communal taint in your minds, keep </w:t>
      </w:r>
      <w:r>
        <w:rPr>
          <w:rFonts w:ascii="Times" w:hAnsi="Times" w:eastAsia="Times"/>
          <w:b w:val="0"/>
          <w:i w:val="0"/>
          <w:color w:val="000000"/>
          <w:sz w:val="22"/>
        </w:rPr>
        <w:t>off the struggle.</w:t>
      </w:r>
    </w:p>
    <w:p>
      <w:pPr>
        <w:autoSpaceDN w:val="0"/>
        <w:autoSpaceDE w:val="0"/>
        <w:widowControl/>
        <w:spacing w:line="26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people who have hatred in their hearts for the British.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people saying that they were disgusted with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people’s mind does not differentiate between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British people. To them both are the same.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who do not mind the advent of the Japanese.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it would mean change of masters. But it is a dangerous 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remove it from your mind. This is a crucial hour.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quiet and do not play our part it would not be right on our part.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only Britain and the United States who fight this war and if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part, is only to give monetary help, whether given willingly or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us unwillingly, it is not a very happy proposition. But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our real grit and valour only when it becomes our own fight.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even a child will be brave. We shall get our freedom by fighting.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cannot fall from the skies. I know fully well that the Britishers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give us freedom when we have made sufficient sacrifices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our strength. We must remove any hatred for the British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hearts. At least in my heart there is no such hatred. 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fact, I am a greater friend of the British now than I ever was.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this is that at this moment they are in distress.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 demands that I must make them aware of their mistakes.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in the position in which they are, I can point out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mistakes. I know they are on the brink of a ditch and about to fall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Therefore, even if they want to cut off my hands, my friendship </w:t>
      </w:r>
      <w:r>
        <w:rPr>
          <w:rFonts w:ascii="Times" w:hAnsi="Times" w:eastAsia="Times"/>
          <w:b w:val="0"/>
          <w:i w:val="0"/>
          <w:color w:val="000000"/>
          <w:sz w:val="22"/>
        </w:rPr>
        <w:t>demands that I should try to pull them out of that ditch.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two sentences have been taken from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my claim, at which many people may laugh, but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I say this is true. At a time when I am about to launch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biggest fight in my life there can be no hatred for the British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The thought that because they are in difficulties I should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 push is totally absent from my mind. It never has been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Maybe that in a moment of anger they might do things which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provoke you. Nevertheless you should not resort to violence and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to shame. When such a thing happens you may take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not find me alive, wherever I may be. My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blood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your head. If you don’t understand this it will be better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 this resolution. It will redound to your credit. How can I blame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for things which you may not be able to grasp. There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in the fight which you must adopt. Never believe—as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believed —that the British are going to fail. I do not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be a nation of cowards. I know before they accept defeat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soul in Britain will be sacrificed. They may be defeated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leave you just as they left the people of Burma, Malaya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places with the idea of recapturing the lost ground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can. That may be their military strategy. But supposing they leave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happenes to us? In that case Japan will come here. The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of Japan will mean the end of China and perhaps of Russia, too.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matters Pandit Nehru is my guru (teacher). I do not want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instrument of Russia’s defeat nor of China’s. If that happens I </w:t>
      </w:r>
      <w:r>
        <w:rPr>
          <w:rFonts w:ascii="Times" w:hAnsi="Times" w:eastAsia="Times"/>
          <w:b w:val="0"/>
          <w:i w:val="0"/>
          <w:color w:val="000000"/>
          <w:sz w:val="22"/>
        </w:rPr>
        <w:t>would hate myself.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I like to go at a rapid speed. But it may be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as rapidly as you want me to. Sardar Patel is reported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the campaign maybe over in a week. I do not want to be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hurry. If it ends in a week it will be a miracle and if this happens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mean melting the British heart. Maybe wisdom will dawn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and they will understand that it will be wrong for them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jail the very people who want to fight for them. Maybe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may come in Mr. Jinnah’s mind after all. He will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fighting are the sons of the soil and if he sits quiet of </w:t>
      </w:r>
      <w:r>
        <w:rPr>
          <w:rFonts w:ascii="Times" w:hAnsi="Times" w:eastAsia="Times"/>
          <w:b w:val="0"/>
          <w:i w:val="0"/>
          <w:color w:val="000000"/>
          <w:sz w:val="22"/>
        </w:rPr>
        <w:t>what use would Pakistan be for him.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is a matchless weapon which can help everyone.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we have not done much by way of non-violence and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such a change comes about I will take it as the result of our labours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last twenty-two years and that God has helped us to achieve </w:t>
      </w:r>
      <w:r>
        <w:rPr>
          <w:rFonts w:ascii="Times" w:hAnsi="Times" w:eastAsia="Times"/>
          <w:b w:val="0"/>
          <w:i w:val="0"/>
          <w:color w:val="000000"/>
          <w:sz w:val="22"/>
        </w:rPr>
        <w:t>it. When I raised the slogan ‘Quit India’ the people in India who were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has “Their”.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950" w:val="left"/>
          <w:tab w:pos="12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feeling despondent felt I had placed before them a new thing.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real freedom you will have to come together and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together will create true democracy—democracy the like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not been so far witnessed nor have there been any attempts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for such type of true democracy. I have read a good deal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French revolution. Carlyle’s works I read while in jail. I have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admiration for the French people. Pandit Jawaharlal has told me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Russian revolution. But I hold that though theirs was a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people it was not a fight for real democracy which I envisaged.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democracy means every man is his own master. I have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history and I did not see such an experiment on so large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scale for the establishment of democracy by non-violence. Once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these things you will forget the differences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the Muslims. The resolution that is placed before you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want to remain frogs in a well. We are aiming at a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federation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which India would be a leading unit. It can come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non-violence. Disarmament is only possible if you 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matchless weapon of non-violence. There are people who may call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visionary but I tell you I am a real bania and my business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 swaraj.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Speaking to you as a practical bania, I say,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pay the full price [of nonviolent conduct], pass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resolution, otherwise, do not pass it. If you do not accept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I won’t be sorry for it, on the contrary I would dance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joy because you would then relieve me of the tremendous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which you are now going to place on me. I want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non-violence as a matter of policy. With me it is a creed, but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you are concerned I want you to accept it as policy.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disciplined soldiers you must accept it </w:t>
      </w:r>
      <w:r>
        <w:rPr>
          <w:rFonts w:ascii="Times" w:hAnsi="Times" w:eastAsia="Times"/>
          <w:b w:val="0"/>
          <w:i/>
          <w:color w:val="000000"/>
          <w:sz w:val="22"/>
        </w:rPr>
        <w:t>in toto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stick to it when you </w:t>
      </w:r>
      <w:r>
        <w:rPr>
          <w:rFonts w:ascii="Times" w:hAnsi="Times" w:eastAsia="Times"/>
          <w:b w:val="0"/>
          <w:i w:val="0"/>
          <w:color w:val="000000"/>
          <w:sz w:val="22"/>
        </w:rPr>
        <w:t>join the struggle.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Hitavada  </w:t>
      </w:r>
      <w:r>
        <w:rPr>
          <w:rFonts w:ascii="Times" w:hAnsi="Times" w:eastAsia="Times"/>
          <w:b w:val="0"/>
          <w:i w:val="0"/>
          <w:color w:val="000000"/>
          <w:sz w:val="18"/>
        </w:rPr>
        <w:t>9-8-1942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8-8-1942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200. LETTER TO PADMAJA NAIDU</w:t>
      </w:r>
    </w:p>
    <w:p>
      <w:pPr>
        <w:autoSpaceDN w:val="0"/>
        <w:autoSpaceDE w:val="0"/>
        <w:widowControl/>
        <w:spacing w:line="266" w:lineRule="exact" w:before="6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ITHALBHAI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LOTUS-BORN,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dear letter. I miss you at this meeting which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would have liked. But your contribution to the struggle is to restore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rest of the sentence has been taken from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sentence has been taken from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broken body to full health and then report yourself to 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order. Therefore, concentrate on the full restoration of your </w:t>
      </w:r>
      <w:r>
        <w:rPr>
          <w:rFonts w:ascii="Times" w:hAnsi="Times" w:eastAsia="Times"/>
          <w:b w:val="0"/>
          <w:i w:val="0"/>
          <w:color w:val="000000"/>
          <w:sz w:val="22"/>
        </w:rPr>
        <w:t>health. First thing first. Cheer up.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638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0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ADMAJA NAIDU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Z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AHEER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ANZIL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ILLS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YDERABAD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ECCAN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LAYMATE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Padmaja Naidu Papers. Courtesy 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62" w:after="0"/>
        <w:ind w:left="9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201. TELEGRAM TO MADAN MOHAN MALAVIYA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August 7, 1942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8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ALAVIYAJI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294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TREASURE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BLESSINGS.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THEY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ENCOURAGE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ME       ALONG       ARDUOUS        JOURNEY.</w:t>
      </w:r>
    </w:p>
    <w:p>
      <w:pPr>
        <w:autoSpaceDN w:val="0"/>
        <w:autoSpaceDE w:val="0"/>
        <w:widowControl/>
        <w:spacing w:line="266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Pyarelal Papers. Courtesy: Pyarelal. Also </w:t>
      </w:r>
      <w:r>
        <w:rPr>
          <w:rFonts w:ascii="Times" w:hAnsi="Times" w:eastAsia="Times"/>
          <w:b w:val="0"/>
          <w:i/>
          <w:color w:val="000000"/>
          <w:sz w:val="18"/>
        </w:rPr>
        <w:t>The Hindu,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11-8-1942</w:t>
      </w:r>
    </w:p>
    <w:p>
      <w:pPr>
        <w:autoSpaceDN w:val="0"/>
        <w:autoSpaceDE w:val="0"/>
        <w:widowControl/>
        <w:spacing w:line="292" w:lineRule="exact" w:before="362" w:after="0"/>
        <w:ind w:left="0" w:right="123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202. LETTER TO A MUSLIM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8, 1942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letter giving me the purport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 today with the Quaid-e-Azam, I wish to say in as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as possible that when in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I reproduced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Azad’s published offer to the Muslim League I meant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serious offer in every sense of the term. Let me explain it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edification. Provided the Muslim League co-operated fully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Congress demand for immediate independence without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telegram dated 7-8-1942.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quoted the letter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Times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explanation from ‘Candidus’: “The writer reproduces below the transcript of notes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dictated to him by the late Mr. Mahadev Desai, being extracts from correspondence </w:t>
      </w:r>
      <w:r>
        <w:rPr>
          <w:rFonts w:ascii="Times" w:hAnsi="Times" w:eastAsia="Times"/>
          <w:b w:val="0"/>
          <w:i w:val="0"/>
          <w:color w:val="000000"/>
          <w:sz w:val="18"/>
        </w:rPr>
        <w:t>between a Muslim citizen of Bombay and Mr. Gandhi a few hours before the arrest.”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reservation, subject, of course, to the proviso that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will permit the operations of the Allied armies in order to check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Axis aggression and thus to help both China and Russia,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no objection to the British Government transferring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it today exercises to the Muslim League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India, including the so-called Indian India.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will not only not obstruct any Government that the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 may form on behalf of the people, but will even join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running the machinery of the free State. This is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seriousness and sincerity. Naturally I cannot give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implications of the offer and its far-reaching consequences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hurried reply to your note. You are at liberty to show this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Quaid-e-Azam and to any person who is interested in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 independence for India and of a free India.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20-8-1942</w:t>
      </w:r>
    </w:p>
    <w:p>
      <w:pPr>
        <w:autoSpaceDN w:val="0"/>
        <w:autoSpaceDE w:val="0"/>
        <w:widowControl/>
        <w:spacing w:line="292" w:lineRule="exact" w:before="370" w:after="0"/>
        <w:ind w:left="0" w:right="96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203. INTERVIEW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1942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resolution goes through this evening, I shall be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actor in the tragedy; it is therefore dreadful if any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Englishman considers me to be guilty of hatred of the British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partiality for appeasement. In recent times I have not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Englishman accusing me of hatred of the British. Anyway,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emphatically plead not guilty. My love of the British is equal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own people. I claim no merit for it, for I have equal love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mankind without exception. It demands no reciprocity. I own no </w:t>
      </w:r>
      <w:r>
        <w:rPr>
          <w:rFonts w:ascii="Times" w:hAnsi="Times" w:eastAsia="Times"/>
          <w:b w:val="0"/>
          <w:i w:val="0"/>
          <w:color w:val="000000"/>
          <w:sz w:val="22"/>
        </w:rPr>
        <w:t>enemy on earth. That is my creed.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admitted any partiality for “appeasement”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a term of reproach in the English language. Peace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all mankind, but I don’t want peace at any cost, and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not by placating the aggressor or at the cost of honour. Anyone,</w:t>
      </w:r>
    </w:p>
    <w:p>
      <w:pPr>
        <w:autoSpaceDN w:val="0"/>
        <w:autoSpaceDE w:val="0"/>
        <w:widowControl/>
        <w:spacing w:line="220" w:lineRule="exact" w:before="30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offer in the letter was taken serious exception to by C. P.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Ramaswami Aiyar who called it a “very astute and menacing move” and used it as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occasion for taking “his gloves off and definitely and publicly to arouse the States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sense of impending danger”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( The Transfer of Power, p. 759).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resigned from the </w:t>
      </w:r>
      <w:r>
        <w:rPr>
          <w:rFonts w:ascii="Times" w:hAnsi="Times" w:eastAsia="Times"/>
          <w:b w:val="0"/>
          <w:i w:val="0"/>
          <w:color w:val="000000"/>
          <w:sz w:val="18"/>
        </w:rPr>
        <w:t>Viceroy’s Executive Council ostensibly on this issue.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replying to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News Chronicle </w:t>
      </w:r>
      <w:r>
        <w:rPr>
          <w:rFonts w:ascii="Times" w:hAnsi="Times" w:eastAsia="Times"/>
          <w:b w:val="0"/>
          <w:i w:val="0"/>
          <w:color w:val="000000"/>
          <w:sz w:val="18"/>
        </w:rPr>
        <w:t>editorial.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who thinks I am guilty of either vice will do great harm to </w:t>
      </w:r>
      <w:r>
        <w:rPr>
          <w:rFonts w:ascii="Times" w:hAnsi="Times" w:eastAsia="Times"/>
          <w:b w:val="0"/>
          <w:i w:val="0"/>
          <w:color w:val="000000"/>
          <w:sz w:val="22"/>
        </w:rPr>
        <w:t>the immediate purpose.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is intended to compass the very end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in question has at heart. We here feel that Britain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extricated from its critical position unless India’s hearty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secured. That co-operation is impossible without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realizing that they are independent today. And they have to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swiftly, if they are to retain the independence regained after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insufferable period of foreign domination. No one can change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of a whole mass of mankind by promises, when the reality [of </w:t>
      </w:r>
      <w:r>
        <w:rPr>
          <w:rFonts w:ascii="Times" w:hAnsi="Times" w:eastAsia="Times"/>
          <w:b w:val="0"/>
          <w:i w:val="0"/>
          <w:color w:val="000000"/>
          <w:sz w:val="22"/>
        </w:rPr>
        <w:t>freedom] is the indispensable requisite for energizing them.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has provided for difficulty that the framers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anticipate. They have accounted for every valid criticism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say on behalf of the Congress that it would any time be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consider and make allowance for any valid difficulty.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has even taken the trouble of discussing with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of the Congress the difficulty there is about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recognition of India’s independence. The Congress consent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operation of the Allied arms during pendency of the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is sufficient answer to any difficulty that we could conceive. </w:t>
      </w:r>
      <w:r>
        <w:rPr>
          <w:rFonts w:ascii="Times" w:hAnsi="Times" w:eastAsia="Times"/>
          <w:b w:val="0"/>
          <w:i w:val="0"/>
          <w:color w:val="000000"/>
          <w:sz w:val="22"/>
        </w:rPr>
        <w:t>British or the Allies run no risk in recognizing independence.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risk is all on the side of India, but Congress is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it. Not only the British run no risk so far as conduct of war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but they gain by this one act of justice an ally counting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400 millions, and accession of strength that is derived from a </w:t>
      </w:r>
      <w:r>
        <w:rPr>
          <w:rFonts w:ascii="Times" w:hAnsi="Times" w:eastAsia="Times"/>
          <w:b w:val="0"/>
          <w:i w:val="0"/>
          <w:color w:val="000000"/>
          <w:sz w:val="22"/>
        </w:rPr>
        <w:t>consciousness of having done that justice.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that act alone could Great Britain be distinguished from </w:t>
      </w:r>
      <w:r>
        <w:rPr>
          <w:rFonts w:ascii="Times" w:hAnsi="Times" w:eastAsia="Times"/>
          <w:b w:val="0"/>
          <w:i w:val="0"/>
          <w:color w:val="000000"/>
          <w:sz w:val="22"/>
        </w:rPr>
        <w:t>Nazis and Fascists and by no other.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therefore passes comprehension that such tremendous fuss is </w:t>
      </w:r>
      <w:r>
        <w:rPr>
          <w:rFonts w:ascii="Times" w:hAnsi="Times" w:eastAsia="Times"/>
          <w:b w:val="0"/>
          <w:i w:val="0"/>
          <w:color w:val="000000"/>
          <w:sz w:val="22"/>
        </w:rPr>
        <w:t>being made over doing a tardy act of simple justice.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9-8-1942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96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204. SPEECH AT A.I.C.C.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1942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you on the resolution that you have just passed.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congratulate the three comrades on the courage they have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pressing their amendments to a division, even though they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was an overwhelming majority in favour of the resolution,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congratulate the thirteen friends who voted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resolution. In doing so, they had nothing to be ashamed of.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twenty years we have tried to learn not to lose courage even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in a hopeless minority and are laughed at. We have learned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on to our beliefs in the confidence that we are in the right.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behoves us to cultivate this courage of conviction, for it ennobles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raises his moral stature. I was, therefore, glad to see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had imbibed the principle which I have tried to follow for the </w:t>
      </w:r>
      <w:r>
        <w:rPr>
          <w:rFonts w:ascii="Times" w:hAnsi="Times" w:eastAsia="Times"/>
          <w:b w:val="0"/>
          <w:i w:val="0"/>
          <w:color w:val="000000"/>
          <w:sz w:val="22"/>
        </w:rPr>
        <w:t>last fifty years and more.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congratulated them on their courage, let me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asked this Committee to accept through their amendments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the correct representation of the situation. These friends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pondered over the appeal made to them by the Maulana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their amendments; they should have carefully followed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explanations given by Jawaharlal. Had they done so, it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clear to them that the right which they now want the Congress to </w:t>
      </w:r>
      <w:r>
        <w:rPr>
          <w:rFonts w:ascii="Times" w:hAnsi="Times" w:eastAsia="Times"/>
          <w:b w:val="0"/>
          <w:i w:val="0"/>
          <w:color w:val="000000"/>
          <w:sz w:val="22"/>
        </w:rPr>
        <w:t>concede has already been conceded by the Congress.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was when every Mussalman claimed the whole of India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motherland. During the years that the Ali Brothers were with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assumption underlying all their talks and discussions was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belonged as much to the Mussalmans as to the Hindus.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testify to the fact that this was their innermost conviction and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mask; I lived with them for years. I spent days and nights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company. And I make bold to say that their utterances were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expression of their beliefs. I know there are some who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things too readily at their face value, that I am gullible.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think I am such a simpleton, nor am I so gullible as these friends take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spoke first in Hindi and then in English. This is a translation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Hindi speech. For the English speech,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7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be. But their criticism does not hurt me. I should prefer to be </w:t>
      </w:r>
      <w:r>
        <w:rPr>
          <w:rFonts w:ascii="Times" w:hAnsi="Times" w:eastAsia="Times"/>
          <w:b w:val="0"/>
          <w:i w:val="0"/>
          <w:color w:val="000000"/>
          <w:sz w:val="22"/>
        </w:rPr>
        <w:t>considered gullible rather than deceitful.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What these Communist friends proposed through their amendm-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ents is nothing new. It has been repeated from thousands of platforms.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Mussalmans have told me that if the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was to be solved satisfactorily, it must be done in my lifetime.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feel flattered at this; but how can I agree to a proposal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appeal to my reason? Hindu-Muslim unity is not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Millions of Hindus and Mussalmans have sought after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consciously strove for its achievement from my boyhood. While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school, I made it a point to cultivate the friendship of Muslim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 fellow students. I believed even at that tender age that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India, if they wished to live in peace and amity with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communities, should assiduously cultivate the virtue of [good]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neighbourliness. It did not matter, I felt, if I made no special effort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the friendship with Hindus, but I must make friends with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a few Mussalmans. It was as counsel for a Mussalman merchant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went to South Africa. I made friends with other Mussalmans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even with the opponents of my client, and gained a reputation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integrity and good faith. I had among my friends and co-workers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as well as Parsis. I captured their hearts and when I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 for India, I left them sad and shedding tears of grief at the </w:t>
      </w:r>
      <w:r>
        <w:rPr>
          <w:rFonts w:ascii="Times" w:hAnsi="Times" w:eastAsia="Times"/>
          <w:b w:val="0"/>
          <w:i w:val="0"/>
          <w:color w:val="000000"/>
          <w:sz w:val="22"/>
        </w:rPr>
        <w:t>separation.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India, too, I continued my efforts and left no stone unturned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achieve that unity. It was my life-long aspiration for it that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offer my fullest co-operation to the Mussalmans in the Khilafat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Muslims throughout the country accepted me as their true </w:t>
      </w:r>
      <w:r>
        <w:rPr>
          <w:rFonts w:ascii="Times" w:hAnsi="Times" w:eastAsia="Times"/>
          <w:b w:val="0"/>
          <w:i w:val="0"/>
          <w:color w:val="000000"/>
          <w:sz w:val="22"/>
        </w:rPr>
        <w:t>friend.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then is it that I have now come to be regarded as so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detestable? Had I any axe to grind in supporting the Khilafat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movement? True, I did in my heart of hearts cherish a hope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enable me to save the cow. I am a worshipper of the cow.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the cow and myself to be the creation of the same God,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prepared to sacrifice my life in order to save the cow.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my philosophy of life and my ultimate hopes, I joined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in no spirit of bargain. I co-operated in the struggle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solely in order to discharge my obligation to my neighbour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who, I saw, was in distress. The Ali Brothers, had they been alive today,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testified to the truth of this assertion. And so would many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bear me out in that it was not a bargain on my part for saving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cow. The cow, like the Khilafat, stood on her own merits.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man, a true neighbour and a faithful friend, it was incumbent </w:t>
      </w:r>
      <w:r>
        <w:rPr>
          <w:rFonts w:ascii="Times" w:hAnsi="Times" w:eastAsia="Times"/>
          <w:b w:val="0"/>
          <w:i w:val="0"/>
          <w:color w:val="000000"/>
          <w:sz w:val="22"/>
        </w:rPr>
        <w:t>on me to stand by the Mussalmans in the hour of their trial.</w:t>
      </w:r>
    </w:p>
    <w:p>
      <w:pPr>
        <w:autoSpaceDN w:val="0"/>
        <w:tabs>
          <w:tab w:pos="550" w:val="left"/>
          <w:tab w:pos="2350" w:val="left"/>
          <w:tab w:pos="3210" w:val="left"/>
          <w:tab w:pos="3750" w:val="left"/>
          <w:tab w:pos="4210" w:val="left"/>
          <w:tab w:pos="56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those days I shocked the Hindus by dining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Mussalmans, though with the passage of time they have now got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it. Maulana Bari told me, however, that though he would insist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me as his guest, he would not allow me to dine with him, 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day he should be accused of a sinister motive. And so,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occasion to stay with him, he called a Brahmin cook and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arrangements for separate cooking. Firangi Mahal,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residence, was an oldstyled structure with limited accommodation;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cheerfully bore all hardships and carried out his resolve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could not dislodge him. It was the spirit of courtesy, dignity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nobility that inspired us in those days. The members of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vied with one another in accommodating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 communities. They respected one another’s religious feelings,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considered it a privilege to do so. Not a trace of suspicion lurked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anybody’s heart. Where has all that dignity, that nobility of spirit,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disappeared now? 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Qaid-e-Azam Jinnah, to recall those glorious days and to find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brought us to the present impasse. Qaid-e-Azam Jinnah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was at one time a Congressman. If today the Congress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incurred his wrath; it is because the canker of suspicion has entered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heart. May God bless him with long life, but when I am gone,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realize and admit that I had no designs on Mussalmans and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never betrayed their interests. Where is the escape for me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injure their cause or betray their interests? My life is entirely 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disposal. They are free to put an end to it, whenever they wish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Assaults have been made on my life in the past, but God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spared me till now, and the assailants have repented for their action.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someone were to shoot me in the belief that he was getting rid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rascal, he would kill not the real Gandhi, but the one that </w:t>
      </w:r>
      <w:r>
        <w:rPr>
          <w:rFonts w:ascii="Times" w:hAnsi="Times" w:eastAsia="Times"/>
          <w:b w:val="0"/>
          <w:i w:val="0"/>
          <w:color w:val="000000"/>
          <w:sz w:val="22"/>
        </w:rPr>
        <w:t>appeared to him a rascal.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who have been indulging in a campaign of abuse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vilification I would say, ‘Islam enjoins you not to revile even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enemy. The Prophet treated even enemies with kindness and tried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 them over by his fairness and generosity. Are you followers of </w:t>
      </w:r>
      <w:r>
        <w:rPr>
          <w:rFonts w:ascii="Times" w:hAnsi="Times" w:eastAsia="Times"/>
          <w:b w:val="0"/>
          <w:i w:val="0"/>
          <w:color w:val="000000"/>
          <w:sz w:val="22"/>
        </w:rPr>
        <w:t>that Islam or of any other? If you are followers of the true Islam, does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behove you to distrust the words of one who makes a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 of his faith? You may take it from me that one day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regret the fact that you distrusted and killed one who was a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devoted friend of yours.’ It cuts me to the quick to see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 appeal and the more the Maulana importunes, the more intense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the campaign of vilification grow. To me, these abuses are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bullets. They can kill me, even as a bullet can put an end to my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kill me. That will not hurt me. But what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 in abusing? They bring discredit to Islam. For the fair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Islam, I appeal to you to resist this unceasing campaign of abuse </w:t>
      </w:r>
      <w:r>
        <w:rPr>
          <w:rFonts w:ascii="Times" w:hAnsi="Times" w:eastAsia="Times"/>
          <w:b w:val="0"/>
          <w:i w:val="0"/>
          <w:color w:val="000000"/>
          <w:sz w:val="22"/>
        </w:rPr>
        <w:t>and vilification.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Saheb is being made a target for the filthiest abuse.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Why? Because he refuses to exert on me the pressure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friendship. He realizes that it is a misuse of friendship to seek to </w:t>
      </w:r>
      <w:r>
        <w:rPr>
          <w:rFonts w:ascii="Times" w:hAnsi="Times" w:eastAsia="Times"/>
          <w:b w:val="0"/>
          <w:i w:val="0"/>
          <w:color w:val="000000"/>
          <w:sz w:val="22"/>
        </w:rPr>
        <w:t>compel a friend to accept as truth what he knows is an untruth.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Qaid-e-Azam I would say: ‘Whatever is true and valid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claim for Pakistan is already in your hands. What is wrong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untenable is in nobody’s gift, so that it can be made over to you.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someone were to succeed in imposing an untruth on others,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able to enjoy for long the fruits of such coercion.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dislikes pride and keeps away from it. God would not tolerate a </w:t>
      </w:r>
      <w:r>
        <w:rPr>
          <w:rFonts w:ascii="Times" w:hAnsi="Times" w:eastAsia="Times"/>
          <w:b w:val="0"/>
          <w:i w:val="0"/>
          <w:color w:val="000000"/>
          <w:sz w:val="22"/>
        </w:rPr>
        <w:t>forcible imposition of an untruth.’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Qaid-e-Azam says that he is compelled to say bitter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he cannot help giving expression to his thoughts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feelings. Similarly I would say: I consider myself a friend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Mussalmans. Why should I then not give expression to the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nearest to my heart, even at the cost of displeasing them? How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conceal my innermost thoughts from them? I should congratulate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Qaid-e-Azam on his frankness in giving expression to his thoughts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feelings, even if they sound bitter to his hearers. But even so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 Mussalmans sitting here be reviled, if they do not see eye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eye with him? If millions of Mussalmans are with you, can you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afford to ignore the handful of Mussalmans who may appear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misguided? Why should one with the following of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be afraid of a majority community, or of the minority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swamped by the majority? How did the Prophet work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Arabs and the Mussalmans? How did he propagate Islam? Did he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propagate Islam only when he commanded a majority? I,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appeal to you for the sake of Islam to ponder over what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say. There is neither fair play nor justice in saying that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accept a thing even if it does not believe in it and even if it goes </w:t>
      </w:r>
      <w:r>
        <w:rPr>
          <w:rFonts w:ascii="Times" w:hAnsi="Times" w:eastAsia="Times"/>
          <w:b w:val="0"/>
          <w:i w:val="0"/>
          <w:color w:val="000000"/>
          <w:sz w:val="22"/>
        </w:rPr>
        <w:t>counter to principles it holds dear.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Rajaji said: ‘I do not believe in Pakistan. But Mussalmans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it, Mr. Jinnah asks for it, and it has become an obsession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Why not then say ‘yes’ to them just now? The same Mr. Jinnah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later on realize the disadvantages of Pakistan and will forgo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demand.’ I said: ‘It is not fair to accept as true a thing which I hold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untrue and ask others to do so in the belief that the demand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pressed when the time comes for settling it finally. If I hold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to be just, I should concede it this very day. I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to it merely in order to placate Jinnah Saheb. Many friends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and asked me to agree to it for the time being to placate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Jinnah, disarm his suspicions and to see how he reacts to it.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party to a course of action with a false promise. At any rate, </w:t>
      </w:r>
      <w:r>
        <w:rPr>
          <w:rFonts w:ascii="Times" w:hAnsi="Times" w:eastAsia="Times"/>
          <w:b w:val="0"/>
          <w:i w:val="0"/>
          <w:color w:val="000000"/>
          <w:sz w:val="22"/>
        </w:rPr>
        <w:t>it is not my method.’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 no sanction but the moral one for enforcing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decisions. It believes that true democracy can only be the outcome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non-violence. The structure of a world federation can be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 a foundation of non-violence, and violence will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totally abjured from world affairs. If this is true, the solution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question, too, cannot be achieved by resort to 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Hindus tyrannize over the Mussalmans, with what face will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of a world federation? It is for the same reason that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the possibility of establishing world peace through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English and American statesmen propose to do.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agreed to submitting all the differences to an impartial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international tribunal and to abide by its decisions. If even this fairest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proposals is unacceptable, the only course that remains open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sword, of violence. How can I persuade myself to agree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impossibility? To demand the vivisection of a living organism is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its very life. It is a call to war. The Congress cannot be party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fratricidal war. Those Hindus who, like Dr. Moonje and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Savarkar, believe in the doctrine of the sword may seek to keep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under Hindu domination. I do not represent that section.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represent the Congress. You want to kill the Congress which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goose that lays golden eggs. If you distrust the Congress,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assured that there is to be a perpetual war between the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>the Mussalmans, and the country will be doomed to continue warfare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bloodshed. If such warfare is to be our lot, I shall not live to </w:t>
      </w:r>
      <w:r>
        <w:rPr>
          <w:rFonts w:ascii="Times" w:hAnsi="Times" w:eastAsia="Times"/>
          <w:b w:val="0"/>
          <w:i w:val="0"/>
          <w:color w:val="000000"/>
          <w:sz w:val="22"/>
        </w:rPr>
        <w:t>witness it.</w:t>
      </w:r>
    </w:p>
    <w:p>
      <w:pPr>
        <w:autoSpaceDN w:val="0"/>
        <w:autoSpaceDE w:val="0"/>
        <w:widowControl/>
        <w:spacing w:line="260" w:lineRule="exact" w:before="4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for that reason that I say to Jinnah Saheb, ‘You may take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 that whatever in your demand for Pakistan accords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considerations of justice and equity is lying in your pocket;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demand is contrary to justice and equity you can take only by </w:t>
      </w:r>
      <w:r>
        <w:rPr>
          <w:rFonts w:ascii="Times" w:hAnsi="Times" w:eastAsia="Times"/>
          <w:b w:val="0"/>
          <w:i w:val="0"/>
          <w:color w:val="000000"/>
          <w:sz w:val="22"/>
        </w:rPr>
        <w:t>the sword and in no other manner.’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much in my heart that I would like to pour out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assembly. One thing which was uppermost in my heart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dealt with. You may take it from me that it is with me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life and death. If we Hindus and Mussalmans mean to achieve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unity, without the slightest mental reservation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either, we must first unite in the effort to be free from the shackles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Empire. If Pakistan after all is to be a portion of India,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can there be for Mussalmans against joining this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India’s freedom? The Hindus and Mussalmans must,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unite in the first instance on the issue of fighting for freedom. Jinnah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thinks the war will last long. I do not agree with him. If the war </w:t>
      </w:r>
      <w:r>
        <w:rPr>
          <w:rFonts w:ascii="Times" w:hAnsi="Times" w:eastAsia="Times"/>
          <w:b w:val="0"/>
          <w:i w:val="0"/>
          <w:color w:val="000000"/>
          <w:sz w:val="22"/>
        </w:rPr>
        <w:t>goes on for six months more, how shall we be able to save China?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therefore, want freedom immediately, this very night,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dawn, if it can be had. Freedom cannot now wait for the realization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unity. If that unity is not achieved, sacrifices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have to be much greater than would have otherwise sufficed.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Congress must win freedom or be wiped out in the effort.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not that the freedom which the Congress is struggling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will not be for the Congressmen alone but for all the forty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of the Indian people. Congressmen must forever remain </w:t>
      </w:r>
      <w:r>
        <w:rPr>
          <w:rFonts w:ascii="Times" w:hAnsi="Times" w:eastAsia="Times"/>
          <w:b w:val="0"/>
          <w:i w:val="0"/>
          <w:color w:val="000000"/>
          <w:sz w:val="22"/>
        </w:rPr>
        <w:t>humble servants of the people.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Qaid-e-Azam has said that the Muslim League is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over the rule from the Britishers if they are prepared to hand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to the Muslim League, for the British took over the Empire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hands of the Muslims. This, however, will be Muslim raj. The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Maulana Saheb and by me does not imply establishment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raj or Muslim domination. The Congress does not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domination of any group or any community. It believes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democracy which includes in its orbit Muslims, Hindus, Christians,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Parsis, Jews—every one of the communities inhabiting this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If Muslim raj is inevitable, then let it be; but how can we give </w:t>
      </w:r>
      <w:r>
        <w:rPr>
          <w:rFonts w:ascii="Times" w:hAnsi="Times" w:eastAsia="Times"/>
          <w:b w:val="0"/>
          <w:i w:val="0"/>
          <w:color w:val="000000"/>
          <w:sz w:val="22"/>
        </w:rPr>
        <w:t>it the stamp of our assent? How can we agree to the domination of one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community over the others?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Mussalmans in this country come from Hindu stock.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their homeland be any other than India? My eldest son </w:t>
      </w:r>
      <w:r>
        <w:rPr>
          <w:rFonts w:ascii="Times" w:hAnsi="Times" w:eastAsia="Times"/>
          <w:b w:val="0"/>
          <w:i w:val="0"/>
          <w:color w:val="000000"/>
          <w:sz w:val="22"/>
        </w:rPr>
        <w:t>embraced Islam some years back. What would his homeland be—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Porbander or the Punjab? I ask the Mussalmans: ‘If India is not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homeland, what other country do you belong to? In what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homeland would you put my son who embraced Islam?’ His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him a letter after his conversion, asking him if he had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embracing Islam given up drinking which Islam forbids to its </w:t>
      </w:r>
      <w:r>
        <w:rPr>
          <w:rFonts w:ascii="Times" w:hAnsi="Times" w:eastAsia="Times"/>
          <w:b w:val="0"/>
          <w:i w:val="0"/>
          <w:color w:val="000000"/>
          <w:sz w:val="22"/>
        </w:rPr>
        <w:t>followers. To those who gloated over the conversion, she wrote to say: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‘I do not mind his becoming a Mussalman so much as his drinking.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you, as pious Mussalmans, tolerate his drinking even after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conversion? He has reduced himself to the state of a rake by drinking.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going to make a man of him again, his conversion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turned to good account. You will, therefore, please see that he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Mussalman abjures wine and women. If that change does not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about, his conversion goes in vain and our non-cooperation with him </w:t>
      </w:r>
      <w:r>
        <w:rPr>
          <w:rFonts w:ascii="Times" w:hAnsi="Times" w:eastAsia="Times"/>
          <w:b w:val="0"/>
          <w:i w:val="0"/>
          <w:color w:val="000000"/>
          <w:sz w:val="22"/>
        </w:rPr>
        <w:t>will have to continue.’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without doubt the homeland of all the Mussalmans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inhabiting this country. Every Mussalman should therefore cooperate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fight for India’s freedom. The Congress does not belong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class or community; it belongs to the whole nation. It is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to take possession of the Congress. They can, if they like,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swamp the Congress by their numbers, and can steer it along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which appeals to them. The Congress is fighting not on behalf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Hindus but on behalf of the whole nation, including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minorities. It would hurt me to hear of a single instance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being killed by a Congressman. In the coming revolution,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will sacrifice their lives in order to protect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Mussaalman against a Hindu’s attack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vice versa.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creed, and is one of the essentials of non-violence.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on occasions like these not to lose your heads.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Congressman, whether a Hindu or a Mussalman, owes this duty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to which he belongs. The Mussalman who will act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will render a service to Islam. Mutual trust is essential for </w:t>
      </w:r>
      <w:r>
        <w:rPr>
          <w:rFonts w:ascii="Times" w:hAnsi="Times" w:eastAsia="Times"/>
          <w:b w:val="0"/>
          <w:i w:val="0"/>
          <w:color w:val="000000"/>
          <w:sz w:val="22"/>
        </w:rPr>
        <w:t>success in the final nation-wide struggle that is to come.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that much greater sacrifices will have to be made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in the wake of our struggle because of the opposition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Muslim League and from Englishmen. You have seen the secret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circular issued by Sir Frederick Puckle. It is a suicidal course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taken. It contains an open incitement to organizations which crop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like mushroooms to combine to fight the Congress. We have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deal with an Empire whose ways are crooked. Ours is a straight path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can tread even with our eyes closed. That is the beauty of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satyagraha, there is no place for fraud or falsehood, 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untruth. Fraud and untruth today are stalking the world.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a helpless witness to such a situation. I have travelled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India as perhaps nobody in the present age has. The voiceless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the land saw in me their friend and representative,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identified myself with them to an extent it was possible for a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to do. I saw trust in their eyes, which I now want to turn to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in fighting this Empire upheld on untruth and 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gigantic the preparations that the Empire has made,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out of its clutches. How can I remain silent at this supreme hour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hide my light under the bushel? Shall I ask the Japanese to tarry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while? If today I sit quiet and inactive, God will take me to task for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up the treasure He had given me, in the midst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conflagration that is enveloping the whole world. Had the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different, I should have asked you to wait yet awhile.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now has become intolerable, and the Congress has no other </w:t>
      </w:r>
      <w:r>
        <w:rPr>
          <w:rFonts w:ascii="Times" w:hAnsi="Times" w:eastAsia="Times"/>
          <w:b w:val="0"/>
          <w:i w:val="0"/>
          <w:color w:val="000000"/>
          <w:sz w:val="22"/>
        </w:rPr>
        <w:t>course left for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the actual struggle does not commence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You have only placed all your powers in my hands.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wait upon the Viceroy and plead with him for the acceptance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demand. That process is likely to take two 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weeks. What would you do in the mean while? What is the programme,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interval, in which all can participate? As you know,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is the first thing that occurs to me. I made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to the Maulana. He would have none of it, though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its import later. The fourteenfold constructive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of course, there for you to carry out. What more should you do?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tell you. Every one of  you should, from this moment onwards,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yourself a free man or woman, and act as if you are free and </w:t>
      </w:r>
      <w:r>
        <w:rPr>
          <w:rFonts w:ascii="Times" w:hAnsi="Times" w:eastAsia="Times"/>
          <w:b w:val="0"/>
          <w:i w:val="0"/>
          <w:color w:val="000000"/>
          <w:sz w:val="22"/>
        </w:rPr>
        <w:t>are no longer under the heel of this imperialism.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 make-believe that I am suggesting to you.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essence of freedom. The bond of the slave is snapped the </w:t>
      </w:r>
      <w:r>
        <w:rPr>
          <w:rFonts w:ascii="Times" w:hAnsi="Times" w:eastAsia="Times"/>
          <w:b w:val="0"/>
          <w:i w:val="0"/>
          <w:color w:val="000000"/>
          <w:sz w:val="22"/>
        </w:rPr>
        <w:t>moment he considers himself to be a free being. He will plainly tell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master: ‘I was your bondslave till this moment, but I am a slave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longer. You may kill me if you like, but if you keep me alive,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tell you that if you release me from the bondage of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accord, I will ask for nothing more from you. You used to feed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 me, though I could have provided food and clothing for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my labour. I hitherto depended on you instead of on God,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and raiment. God has now inspired me with an urge for freedom </w:t>
      </w:r>
      <w:r>
        <w:rPr>
          <w:rFonts w:ascii="Times" w:hAnsi="Times" w:eastAsia="Times"/>
          <w:b w:val="0"/>
          <w:i w:val="0"/>
          <w:color w:val="000000"/>
          <w:sz w:val="22"/>
        </w:rPr>
        <w:t>and I am today a free man and will no longer depend on you.’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take it from me that I am not going to strike a bargain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Viceroy for ministries and the like. I am not going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anything short of complete freedom. Maybe, he will </w:t>
      </w:r>
      <w:r>
        <w:rPr>
          <w:rFonts w:ascii="Times" w:hAnsi="Times" w:eastAsia="Times"/>
          <w:b w:val="0"/>
          <w:i w:val="0"/>
          <w:color w:val="000000"/>
          <w:sz w:val="22"/>
        </w:rPr>
        <w:t>propose the abolition of salt tax, the drink evil, etc. But I will say:</w:t>
      </w:r>
      <w:r>
        <w:rPr>
          <w:rFonts w:ascii="Times" w:hAnsi="Times" w:eastAsia="Times"/>
          <w:b w:val="0"/>
          <w:i w:val="0"/>
          <w:color w:val="000000"/>
          <w:sz w:val="22"/>
        </w:rPr>
        <w:t>‘Nothing less than freedom.’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short one, that I give you. You may imprint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on your hearts and let every breath of yours give expression 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is: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‘Do or Die.’ We shall either free India or die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attempt; we shall not live to see the perpetuation of our slavery.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Congressman or [Congress] woman will join the struggle with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inflexible determination not to remain alive to see the country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bondage and slavery. Let that be your pledge. Keep jails out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consideration. If the Government keep me free, I will spare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of filling the jails. I will not put on the Government the strain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maintaining a large number of prisoners at a time when it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trouble. Let every man and woman live every moment of his or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hereafter in the consciousness that he or she eats or lives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achieving freedom and will die, if need be, to attain that goal. 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with God and your own conscience as witness, that you will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rest till freedom is achieved and will be prepared to lay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lives in the attempt to achieve it. He who loses his life will gain it;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will seek to save it shall lose it. Freedom is not for the coward </w:t>
      </w:r>
      <w:r>
        <w:rPr>
          <w:rFonts w:ascii="Times" w:hAnsi="Times" w:eastAsia="Times"/>
          <w:b w:val="0"/>
          <w:i w:val="0"/>
          <w:color w:val="000000"/>
          <w:sz w:val="22"/>
        </w:rPr>
        <w:t>or the faint-hearted.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word to the journalists I congratulate you on the support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hitherto given to the national demand. I know the restrictions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handicaps under which you have to labour. But I would now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snap the chains that bind you. It should be the proud privilege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newspapers to lead and set an example in laying down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for freedom. You have the pen which the Government can’t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suppress. I know you have large properties in the form of </w:t>
      </w:r>
      <w:r>
        <w:rPr>
          <w:rFonts w:ascii="Times" w:hAnsi="Times" w:eastAsia="Times"/>
          <w:b w:val="0"/>
          <w:i w:val="0"/>
          <w:color w:val="000000"/>
          <w:sz w:val="22"/>
        </w:rPr>
        <w:t>printing-presses, etc., and you would be afraid lest the Government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attach them. I do not ask you to invite an attachment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printing-press voluntarily. For myself, I would not suppress my pen,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 press was to be attached. As you know my press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attached in the past and returned later on. But I do not ask from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final sacrifice. I suggest a middle way. You should now wind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Standing Committee, and you may declare that you will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under the present restrictions and take up the pen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has won her freedom. You may tell Sir Frederick Puckle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can’t expect from you a command performance, that his Press notes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full of untruth, and that you will refuse to publish them.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openly declare that you are whole-heartedly with the Congress.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this, you will have changed the atmosphere before the fight </w:t>
      </w:r>
      <w:r>
        <w:rPr>
          <w:rFonts w:ascii="Times" w:hAnsi="Times" w:eastAsia="Times"/>
          <w:b w:val="0"/>
          <w:i w:val="0"/>
          <w:color w:val="000000"/>
          <w:sz w:val="22"/>
        </w:rPr>
        <w:t>actually begins.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Princes I ask with all respect due to them a very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I am a well-wisher of the Princes. I was born in a State.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grandfather refused to salute with his right hand any Prince other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own. But he did not say to the Prince, as I feel he ought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said, that even his own master could not compel him, his minister,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against his conscience. I have eaten the Princes’ salt and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false to it. As a faithful servant, it is my duty to warn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 that if they will act while I am still alive, the Princes may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occupy an honourable place in free India. In Jawaharlal’s scheme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free India, no privileges or the privileged classes have a place.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considers all property to be State-owned. He wants planned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economy. He wants to reconstruct India according to plan. He likes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fly; I do not. I have kept a place for the Princes and the zamindars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that I envisage. I would ask the Princes in all humility to enjoy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renunciation. The Princes may renounce ownership over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properties and become their trustees in the true sense of the term.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visualize God in the assemblage of people. The Princes may say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people: ‘You are the owners and masters of the State and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servants.’ I would ask the Princes to become servants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render to them an account of their own services.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 too bestows power on the Princes, but they should prefer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derive power from their own people; and if they want to indulge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innocent pleasures, they may seek to do so as servants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I do not want the Princes to live as paupers. But I would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them: ‘Do you want to remain slaves for all time? Why should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paying homage to a foreign power, not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>sovereignty of your own people?’ You may write to the Political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Department: ‘The people are now awake. How are we to withstand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avalanche before which even the large Empires are crumbling? We,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shall belong to the people from today onwards.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sink or swim with them.’ Believe me, there is nothing unconstitutional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course I am suggesting. There are, so far as I know, no treaties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enabling the Empire to coerce the Princes. The people of the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also declare that though they are the Princes’ subjects,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Indian nation and that they will accept the leadership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Princes, if the latter cast their lot with the People, but not otherwise.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declaration enrages the Princes and they choose to kill the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will meet death bravely and unflinchingly, but will not go </w:t>
      </w:r>
      <w:r>
        <w:rPr>
          <w:rFonts w:ascii="Times" w:hAnsi="Times" w:eastAsia="Times"/>
          <w:b w:val="0"/>
          <w:i w:val="0"/>
          <w:color w:val="000000"/>
          <w:sz w:val="22"/>
        </w:rPr>
        <w:t>back on their word.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Nothing, however, should be done secretly. This is an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rebellion. In this struggle secrecy is a sin. A free man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 in a secret movement. It is likely that when you gain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a C.I.D. of your own, in spite of my advice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contrary. But in the present struggle, we have to work openly and to </w:t>
      </w:r>
      <w:r>
        <w:rPr>
          <w:rFonts w:ascii="Times" w:hAnsi="Times" w:eastAsia="Times"/>
          <w:b w:val="0"/>
          <w:i w:val="0"/>
          <w:color w:val="000000"/>
          <w:sz w:val="22"/>
        </w:rPr>
        <w:t>receive the bullets on our chest, without taking to heels.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word to say to the Government servants also.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if they like, resign their posts yet. The late Justice Ranade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 his post, but he openly declared that he belonged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He said to the Government that though he was a judge,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Congressman and would openly attend the sessions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but that at the same time he would not let his political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warp his impartiality on the bench. He held Social Reform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very pandal of the Congress. I would ask all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to follow in the footsteps of Ranade and to declare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allegiance to the Congress as an answer to the secret circular issued by </w:t>
      </w:r>
      <w:r>
        <w:rPr>
          <w:rFonts w:ascii="Times" w:hAnsi="Times" w:eastAsia="Times"/>
          <w:b w:val="0"/>
          <w:i w:val="0"/>
          <w:color w:val="000000"/>
          <w:sz w:val="22"/>
        </w:rPr>
        <w:t>Sir Frederick Puckle.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all that I ask of you just now. I will now write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Viceroy. You will be able to read the correspondence not just now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publish it with the Viceroy’s consent. But you are free to aver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support the demand to be put forth in my letter. A judge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me and said: “We get secret circulars from high quarters.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are we to do?” I replied, “If I were in your place,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ignore the circulars. You may openly say to the Government: ‘I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secret circular. I am, however, with the Congress.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serve the Government for my livelihood, I am not going to </w:t>
      </w:r>
      <w:r>
        <w:rPr>
          <w:rFonts w:ascii="Times" w:hAnsi="Times" w:eastAsia="Times"/>
          <w:b w:val="0"/>
          <w:i w:val="0"/>
          <w:color w:val="000000"/>
          <w:sz w:val="22"/>
        </w:rPr>
        <w:t>obey these secret circulars or to employ underhand methods.’ 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 too are covered by the present programme. I do not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just now to resign their posts and leave the army. Soldiers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me, Jawaharlal and to the Maulana and say: “We are wholly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We are tired of the governmental tyranny.” To these soldiers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say: “You may say to the Government, ‘Our hearts are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We are not going to leave our posts. We will serve you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we receive your salaries. We will obey your just orders, but will </w:t>
      </w:r>
      <w:r>
        <w:rPr>
          <w:rFonts w:ascii="Times" w:hAnsi="Times" w:eastAsia="Times"/>
          <w:b w:val="0"/>
          <w:i w:val="0"/>
          <w:color w:val="000000"/>
          <w:sz w:val="22"/>
        </w:rPr>
        <w:t>refuse to fire on our own people.’ ”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who lack the courage to do this much I have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say. They will go their own way. But if you can do this much,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take it from me that the whole atmosphere will be electrified.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then shower bombs, if they like. But no power on </w:t>
      </w:r>
      <w:r>
        <w:rPr>
          <w:rFonts w:ascii="Times" w:hAnsi="Times" w:eastAsia="Times"/>
          <w:b w:val="0"/>
          <w:i w:val="0"/>
          <w:color w:val="000000"/>
          <w:sz w:val="22"/>
        </w:rPr>
        <w:t>earth will then be able to keep you in bondage any longer.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students want to join the struggle only to go back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studies after a while, I would not invite them to it. For the present,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till the time that I frame a programme for the the struggle,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ask the students to say to their professors: ‘We belong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Do you belong to the Congress or to the Government?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belong to the Congress, you need not vacate your posts.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at your posts but teach us and lead us unto freedom.’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fights for freedom, the world over, the students have made very large </w:t>
      </w:r>
      <w:r>
        <w:rPr>
          <w:rFonts w:ascii="Times" w:hAnsi="Times" w:eastAsia="Times"/>
          <w:b w:val="0"/>
          <w:i w:val="0"/>
          <w:color w:val="000000"/>
          <w:sz w:val="22"/>
        </w:rPr>
        <w:t>contributions.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in the interval that is left to us before the actual fight begins,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even the little I have suggested to you, you will have changed </w:t>
      </w:r>
      <w:r>
        <w:rPr>
          <w:rFonts w:ascii="Times" w:hAnsi="Times" w:eastAsia="Times"/>
          <w:b w:val="0"/>
          <w:i w:val="0"/>
          <w:color w:val="000000"/>
          <w:sz w:val="22"/>
        </w:rPr>
        <w:t>the atmosphere and will have prepared the ground for the next step.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much I should yet like to say. But my heart is heavy.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taken up much of your time. I have yet to say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in English also. I thank you for the patience and attention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have listened to me even at this late hour. It is just what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 would do. For the last twenty-two years, I have controlled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and pen and have stored up my energy. He is a true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does not fritter away his energy. He will,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control his speech. That has been my conscious effort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But today the occasion has come when I had to unburden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before you. I have done so, even though it meant putting a strain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your patience; and I do not regret having done it. I have given you </w:t>
      </w:r>
      <w:r>
        <w:rPr>
          <w:rFonts w:ascii="Times" w:hAnsi="Times" w:eastAsia="Times"/>
          <w:b w:val="0"/>
          <w:i w:val="0"/>
          <w:color w:val="000000"/>
          <w:sz w:val="22"/>
        </w:rPr>
        <w:t>my message and through you I have delivered it to the whole of India.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Mahatma</w:t>
      </w:r>
      <w:r>
        <w:rPr>
          <w:rFonts w:ascii="Times" w:hAnsi="Times" w:eastAsia="Times"/>
          <w:b w:val="0"/>
          <w:i w:val="0"/>
          <w:color w:val="000000"/>
          <w:sz w:val="22"/>
        </w:rPr>
        <w:t>, Vol. VI, pp. 154-64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02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205. SPEECH  AT A.I.C.C. MEETING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8, 1942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taken such an inordinately long time over pouring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was agitating my soul to those whom I had just now the privilege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serving. I have been called their leader or, in military language,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commander. But I do not look at my position in that light.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weapon but love to wield my authority over anyone. I do sport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stick which you can break into bits without the slightest exertion.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my staff with the help of which I walk. Such a cripple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elated, when he is called upon to bear the greatest burden.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that burden only when I appear before you not as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commander but as a humble servant. And he who serves best is the </w:t>
      </w:r>
      <w:r>
        <w:rPr>
          <w:rFonts w:ascii="Times" w:hAnsi="Times" w:eastAsia="Times"/>
          <w:b w:val="0"/>
          <w:i w:val="0"/>
          <w:color w:val="000000"/>
          <w:sz w:val="22"/>
        </w:rPr>
        <w:t>chief among equals.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was bound to share with you, such thoughts as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welling up in my breast and tell you in as summary a manner as I can, </w:t>
      </w:r>
      <w:r>
        <w:rPr>
          <w:rFonts w:ascii="Times" w:hAnsi="Times" w:eastAsia="Times"/>
          <w:b w:val="0"/>
          <w:i w:val="0"/>
          <w:color w:val="000000"/>
          <w:sz w:val="22"/>
        </w:rPr>
        <w:t>what I expect you to do as the first step.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tell you at the outset that the real struggle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 today. I have yet to go through much ceremonial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do. The burden is almost unbearable and I have got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reason in those circles with whom I have lost my credit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being. I know that in the course of the last few weeks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forfeited my credit with a large number of friends, so much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 have now begun to doubt not only my wisdom but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honesty. Now, I hold that my wisdom is not such a treasure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afford to lose; but my honesty is a precious treasure to me </w:t>
      </w:r>
      <w:r>
        <w:rPr>
          <w:rFonts w:ascii="Times" w:hAnsi="Times" w:eastAsia="Times"/>
          <w:b w:val="0"/>
          <w:i w:val="0"/>
          <w:color w:val="000000"/>
          <w:sz w:val="22"/>
        </w:rPr>
        <w:t>and I can ill afford to lose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occasions arise in the life of a man who is a pure seeker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truth and who would seek to serve humanity and his country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of his lights without fear or hypocrisy. For the last fifty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known no other way. I have been a humble servant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 and have rendered on more than one occasion such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could to the Empire; and here let me say without fear of challenge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throughout my career never have I asked for any personal favour. </w:t>
      </w:r>
      <w:r>
        <w:rPr>
          <w:rFonts w:ascii="Times" w:hAnsi="Times" w:eastAsia="Times"/>
          <w:b w:val="0"/>
          <w:i w:val="0"/>
          <w:color w:val="000000"/>
          <w:sz w:val="22"/>
        </w:rPr>
        <w:t>I have enjoyed the privilege of friendship, as I enjoy it today, with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>The Indian Annual Register 1942,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II, p. 144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72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Linlithgow. It is a friendship which has outgrown 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relationship. Whether Lord Linlithgow will bear me out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know; but there has sprung up a personal bond between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He once introduced me to his daughter. His son-in-law,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A.D.C., was drawn towards me. He fell in love with Mahadev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with me, and Lady Anne and he came to me. She is an obedient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favourite daughter. I take interest in their welfare. I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 to give out these titbits only to give you an earnest view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bond which exists between us. And yet let me declare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personal bond will ever interfere with the stubborn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if it falls to my lot, I may have to launch against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Linlithgow, as the representative of the Empire. It seems to me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resist the might of that Empire with the might of the dumb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millions, with no limit but non-violence as policy confined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struggle. It is a terrible job to have to offer resistance to a Viceroy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whom I enjoy such relations. He has more than once trusted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word, often about my people. I mention this with great pride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pleasure. I mention it as an earnest of my desire to be true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nation, to be true to the Empire. I mention it to testify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that Empire forfeited my trust, the Englishman who was its </w:t>
      </w:r>
      <w:r>
        <w:rPr>
          <w:rFonts w:ascii="Times" w:hAnsi="Times" w:eastAsia="Times"/>
          <w:b w:val="0"/>
          <w:i w:val="0"/>
          <w:color w:val="000000"/>
          <w:sz w:val="22"/>
        </w:rPr>
        <w:t>Viceroy came to know it.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is the sacred memory of Charlie Andrews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wells up within me at this moment. The spirit of Andrews hovers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For me he sums up the brightest tradition of English culture.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enjoyed closer relations with him than with most Indians. I enjoyed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confidence. There were no secrets between us. We exchanged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every day. Whatever was in his heart he would blurt out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slightest hesitation or reservation. It is true he was friend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Gurudev, but he looked upon Gurudev with awe, not that Gurudev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it. Andrews had that peculiar humility. But with me he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closest friend. Years ago he came to South Africa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a note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from the late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Gokhale. He is unfortunately gone.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fine Englishman.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know that the spirit of Andrews is listening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words “to South Africa” were added by Gandhiji.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words “the late” were added by Gandhiji.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in Gandhiji’s hand. The original had: “Pearson and he are both </w:t>
      </w:r>
      <w:r>
        <w:rPr>
          <w:rFonts w:ascii="Times" w:hAnsi="Times" w:eastAsia="Times"/>
          <w:b w:val="0"/>
          <w:i w:val="0"/>
          <w:color w:val="000000"/>
          <w:sz w:val="18"/>
        </w:rPr>
        <w:t>unfortunately gone.”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in Gandhiji’s hand. The original had: “They were the finest specimen </w:t>
      </w:r>
      <w:r>
        <w:rPr>
          <w:rFonts w:ascii="Times" w:hAnsi="Times" w:eastAsia="Times"/>
          <w:b w:val="0"/>
          <w:i w:val="0"/>
          <w:color w:val="000000"/>
          <w:sz w:val="18"/>
        </w:rPr>
        <w:t>of  Englishmen.”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Then I  have received a warm telegram from the Metropolitan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(Dr.  Westcote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of Calcutta, conveying his blessings, though, I know,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 is opposed to my move today. I hold him to be a man of God.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 understand the language of his heart, and I know that his heart is </w:t>
      </w:r>
      <w:r>
        <w:rPr>
          <w:rFonts w:ascii="Times" w:hAnsi="Times" w:eastAsia="Times"/>
          <w:b w:val="0"/>
          <w:i w:val="0"/>
          <w:color w:val="000000"/>
          <w:sz w:val="22"/>
        </w:rPr>
        <w:t>with me.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background, I want to declare to the world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 may be said to the contrary, and although I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forfeited the  regard and even the trust of many friends in the West,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bow my  head low, but even for their friendship or their love, I </w:t>
      </w:r>
      <w:r>
        <w:rPr>
          <w:rFonts w:ascii="Times" w:hAnsi="Times" w:eastAsia="Times"/>
          <w:b w:val="0"/>
          <w:i w:val="0"/>
          <w:color w:val="000000"/>
          <w:sz w:val="22"/>
        </w:rPr>
        <w:t>must not suppress  the voice within, call it ‘conscience’, call it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‘prompting of my inner  basic nature’. There is something within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impelling me to cry out my  agony. I have known humanity.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studied something of psychology  though I have not read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on it. Such a man knows exactly  what it is. That something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which never deceives me tells me now:  ‘You have to stand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world although you may have to  stand alone.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stare the world in the face although the world  may look at you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bloodshot eyes. Do not fear. Trust that little thing  which resides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heart.’ It says, ‘Forsake friends, wife, and all; but  testify to that for </w:t>
      </w:r>
      <w:r>
        <w:rPr>
          <w:rFonts w:ascii="Times" w:hAnsi="Times" w:eastAsia="Times"/>
          <w:b w:val="0"/>
          <w:i w:val="0"/>
          <w:color w:val="000000"/>
          <w:sz w:val="22"/>
        </w:rPr>
        <w:t>which you have lived, and for which you have to die.’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me, friends, I am not anxious to die. I want to live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 span of life. According to me, it is 120 years at least. By that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 will be free, the world will be free. Let me tell you, too, that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 regard England, or for that matter America, as free countries.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 free after their own fashion, free to hold in bondage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races  of the earth. Are England and America fighting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liberty of these  races today? You shall not limit my concept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The English and  American teachers, their history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magnificent poetry have not said you shall not broaden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of that freedom. And  according to my interpretation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freedom, I am constrained to say,  they are strangers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which their poets and teachers have  described. If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real freedom, they should come to India.  They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not with pride or arrogance but in the spirit of  earnest seekers </w:t>
      </w:r>
      <w:r>
        <w:rPr>
          <w:rFonts w:ascii="Times" w:hAnsi="Times" w:eastAsia="Times"/>
          <w:b w:val="0"/>
          <w:i w:val="0"/>
          <w:color w:val="000000"/>
          <w:sz w:val="22"/>
        </w:rPr>
        <w:t>of Truth.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name was added by Gandhiji.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3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the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fundamental truth with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India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experimenting for 22 years. Unconsciously, from its very foundations,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ago, the Congress has departed though non-violently from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known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the constitutional method. Dadabhai and Pherozshah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the Congress India in the palm of their hands had held 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They were lovers of the Congress. They were its masters.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all they were real servants. They never countenanced murder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secrecy and the like. I confess there are many black sheep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us Congressmen. But I trust the whole of India to launch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 non-violent struggle on the widest scale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trust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innate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goodness of human nature which perceives the truth and prevails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a crisis as if by instinct. But even if I am deceived in this,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swerve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From its very inception the Congress based its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peaceful methods, and the subsequent generations added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non-co-operation. When Dadabhai entered the British Parliament,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Salisbury dubbed him as a black man, but the English people defeated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Salisbury, and Dadabhai, went to Parliament by their vote. India was </w:t>
      </w:r>
      <w:r>
        <w:rPr>
          <w:rFonts w:ascii="Times" w:hAnsi="Times" w:eastAsia="Times"/>
          <w:b w:val="0"/>
          <w:i w:val="0"/>
          <w:color w:val="000000"/>
          <w:sz w:val="22"/>
        </w:rPr>
        <w:t>delirious with joy. These things, however, now India has outgrown.</w:t>
      </w:r>
    </w:p>
    <w:p>
      <w:pPr>
        <w:autoSpaceDN w:val="0"/>
        <w:autoSpaceDE w:val="0"/>
        <w:widowControl/>
        <w:spacing w:line="26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with all these things as the background that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Englishmen, Europeans and all the United Nations to examine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of hearts what crime India has committed in demanding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today. I ask: Is it right for you to distrust us? Is it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distrust such an organization with all its background, tradition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 of over half a century and misrepresent its endeavours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world by every means at your command? Is it right, I ask,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hook or crook, aided by the Foreign Press, aided, I hope not,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President of the U.S.A. or even by the Generalissimo of China,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yet to win his laurels, you should present India’s stand in </w:t>
      </w:r>
      <w:r>
        <w:rPr>
          <w:rFonts w:ascii="Times" w:hAnsi="Times" w:eastAsia="Times"/>
          <w:b w:val="0"/>
          <w:i w:val="0"/>
          <w:color w:val="000000"/>
          <w:sz w:val="22"/>
        </w:rPr>
        <w:t>shocking lights?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met the Generalissimo. I have known him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Madam Chiang who was my interpreter, and though he seemed 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is in Gandhiji’s hand. The original had ‘a”.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word “with” was added by Gandhiji.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Gandhiji’s hand. The original had “been building on non-violence </w:t>
      </w:r>
      <w:r>
        <w:rPr>
          <w:rFonts w:ascii="Times" w:hAnsi="Times" w:eastAsia="Times"/>
          <w:b w:val="0"/>
          <w:i w:val="0"/>
          <w:color w:val="000000"/>
          <w:sz w:val="18"/>
        </w:rPr>
        <w:t>known”.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Gandhiji’s hand. The original had “become rebels”.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words “son the widest scale” were added by Gandhiji.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6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Gandhiji’s hand. The original had “because of my nature to rely </w:t>
      </w:r>
      <w:r>
        <w:rPr>
          <w:rFonts w:ascii="Times" w:hAnsi="Times" w:eastAsia="Times"/>
          <w:b w:val="0"/>
          <w:i w:val="0"/>
          <w:color w:val="000000"/>
          <w:sz w:val="18"/>
        </w:rPr>
        <w:t>upon”.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7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Gandhiji’s hand. The original had “I shall not flinch”.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inscrutable to me, not so Madam Chiang. And he allowed me to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mind through her. He has not as yet said that we were wrong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demanding our independence. There is a chorus of disapproval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 all over the world against us. They say we are erring, the 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inopportune. I had great regard for the British, but now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diplomacy stinks 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nostrils. Yet others are learning their lessons.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succeed in getting, through these methods, world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their side for a time; but India will raise her voice against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propaganda. I will speak against it. Even if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forsakes me, I will say: ‘You are wrong. India will wrench with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 her liberty from unwilling hands.’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my eyes close and there is no freedom for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will not end. They will be dealing a mortal blow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China and to Russia if they oppose the freedom of non-violent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today is pleading with bended knees for the fulfilment of a debt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overdue. Does a creditor ever go to the debtor like that?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when India is met with such angry opposition, she says: ‘We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won’t hit below the belt. We have learnt sufficient gentlemanliness.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pledged to non-violence.’ I have been the author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non-embarrassment policy of the Congress and yet today you find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 this strong language. My non-embarrassment plea was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qualified by the proviso ‘consistent with our honour and safety’.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holds me by the neck and wants to drown me, may I not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free myself directly? There is no inconsistency in our position </w:t>
      </w: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representatives of the Foreign Press assembled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Through them I wish to say to the world that United Nations,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say that they have need for India, have the opportunity now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 India free and prove their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fides.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miss it,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missing opportunity of their lifetime, and history will record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did not discharge their obligations to India in time and lost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battle. I want the blessing of the whole world, so that I may succeed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them. I do not want the United Powers to go beyond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 limitations. I do not want them to accept non-violence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disarm today. There is a fundamental difference between Fascism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this imperialism which I am fighting. Do the British get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all they want? What they get today is from the India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>hold in bondage. Think what difference it would make if India was to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is in Gandhiji’s hand. The original had “into”.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participate as a free ally. That freedom, if it is to come, must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It will have no taste left in it if today you, who have power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help, do not exercise it. If you can exercise it, what seems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will, under the glow of freedom, become possible tomorrow.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feels that freedom, she will command that freedom for China.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road for running to Russia’s help will be opened. Englishmen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die in Malaya or on the soil of Burma. What shall enable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retrieve this situation? Where shall I go and where shall I take the forty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of India? How is this vast mass of humanity to be aflame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world-deliverance, unless and until it has touched and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freedom? Today they have no touch of life left. It has been crushed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them. If lustre is to be put into their eyes, freedom has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tomorrow but today. I have, therefore, pledged the Congress and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 has pledged herself that she will do or die.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typed office copy. Courtesy: Nehru Memorial Museum and Library</w:t>
      </w:r>
    </w:p>
    <w:p>
      <w:pPr>
        <w:autoSpaceDN w:val="0"/>
        <w:autoSpaceDE w:val="0"/>
        <w:widowControl/>
        <w:spacing w:line="292" w:lineRule="exact" w:before="482" w:after="0"/>
        <w:ind w:left="0" w:right="117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206. MESSAGE TO KARNATAKA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1942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people of Karnataka will all participate in this </w:t>
      </w:r>
      <w:r>
        <w:rPr>
          <w:rFonts w:ascii="Times" w:hAnsi="Times" w:eastAsia="Times"/>
          <w:b w:val="0"/>
          <w:i/>
          <w:color w:val="000000"/>
          <w:sz w:val="22"/>
        </w:rPr>
        <w:t>yajna.</w:t>
      </w:r>
    </w:p>
    <w:p>
      <w:pPr>
        <w:autoSpaceDN w:val="0"/>
        <w:autoSpaceDE w:val="0"/>
        <w:widowControl/>
        <w:spacing w:line="266" w:lineRule="exact" w:before="8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Mahatma,</w:t>
      </w:r>
      <w:r>
        <w:rPr>
          <w:rFonts w:ascii="Times" w:hAnsi="Times" w:eastAsia="Times"/>
          <w:b w:val="0"/>
          <w:i w:val="0"/>
          <w:color w:val="000000"/>
          <w:sz w:val="18"/>
        </w:rPr>
        <w:t>Vol. VI, between pp. 224 and 225</w:t>
      </w:r>
    </w:p>
    <w:p>
      <w:pPr>
        <w:autoSpaceDN w:val="0"/>
        <w:autoSpaceDE w:val="0"/>
        <w:widowControl/>
        <w:spacing w:line="292" w:lineRule="exact" w:before="362" w:after="0"/>
        <w:ind w:left="0" w:right="15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207. UNSEEMLY IF TRUE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Asaf Ali Saheb, President of the Delhi P.C.C. writes: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enclosed complaint was first brought up before the Delhi Provincial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Committee. The writer has now secured two supporters. I know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writer personally as a truthful and unbiased nationalist and I believe his word.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had heard of the Rashtriya Swayamsevak Sangh and its activities; and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knew that it was a communal organization. The slogan and the speech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complained of have been brought to my notice for the first time. I can think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means of counteracting the effect of such slogans and speeches on other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communities, except inviting your attention to them. Perhaps you will take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notice of it in the </w:t>
      </w:r>
      <w:r>
        <w:rPr>
          <w:rFonts w:ascii="Times" w:hAnsi="Times" w:eastAsia="Times"/>
          <w:b w:val="0"/>
          <w:i/>
          <w:color w:val="000000"/>
          <w:sz w:val="18"/>
        </w:rPr>
        <w:t>Harijan.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complainant’s letter is in Urdu. Its purport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organization referred to in Asaf Ali Saheb’s letter consisting of 3,000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goes through a daily lathi drill which is followed by reciting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slogan, “Hindustan belongs to Hindus and to nobody else.”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recital is followed by a brief discourse in which speakers say: “Drive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English first and then we shall subjugate the Muslims.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listen, we shall kill them.” Taking the evidence at its face value,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slogan is wrong and the central theme of the discourse is worse.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hope that the slogan is unauthorized and that the speaker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reported to have uttered the sentiments ascribed to him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person. The slogan is wrong and absurd, for Hindustan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belongs to all those who are born and bred here and who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country to look to. Therefore, it belongs to Parsis, Beni Israels,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Indian Christians, Muslims and other non-Hindus as much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Free India will be no Hindu raj, it will be Indian raj based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majority of any religious sect or community but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of the whole people without distinction of religion.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conceive a mixed majority putting the Hindus in a minority.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elected for their record of service and merits. Religion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matter which should have no place in politics. It is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unnatural condition of foreign domination that we have unnatural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divisions according to religion. Foreign domination going,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laugh at our folly in having clung to false ideals and slogans.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discourse referred to is surely vulgar. There is no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“driving out” the English. They cannot be driven out except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superior to theirs. The idea of killing the Muslims if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remain in subjection may have been all right in bygone days;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meaning today. There is no force in the cry of driving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if the substitute is to be Hindu or any other domination.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no swaraj. Self-government necessarily means government by </w:t>
      </w:r>
      <w:r>
        <w:rPr>
          <w:rFonts w:ascii="Times" w:hAnsi="Times" w:eastAsia="Times"/>
          <w:b w:val="0"/>
          <w:i w:val="0"/>
          <w:color w:val="000000"/>
          <w:sz w:val="22"/>
        </w:rPr>
        <w:t>the free and intelligent will of the people. I add the word ‘intelligent’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because, I hope that India will be predominantly non-violent.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society based on non-violence must all be so educated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able to think and act for themselves. If their thought and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one, it will be because they are directed both to a common goal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common result even as the thought and action of a hundred men </w:t>
      </w:r>
      <w:r>
        <w:rPr>
          <w:rFonts w:ascii="Times" w:hAnsi="Times" w:eastAsia="Times"/>
          <w:b w:val="0"/>
          <w:i w:val="0"/>
          <w:color w:val="000000"/>
          <w:sz w:val="22"/>
        </w:rPr>
        <w:t>pulling a rope in one direction would be one.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those in charge of the Swayamsevak Sangh will </w:t>
      </w:r>
      <w:r>
        <w:rPr>
          <w:rFonts w:ascii="Times" w:hAnsi="Times" w:eastAsia="Times"/>
          <w:b w:val="0"/>
          <w:i w:val="0"/>
          <w:color w:val="000000"/>
          <w:sz w:val="22"/>
        </w:rPr>
        <w:t>inquire into the complaint and take the necessary steps.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9-8-1942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05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208. MESSAGE TO THE COUNTRY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5 a.m., August 9, 1942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is free to go the fullest length under ahimsa.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deadlock by strikes and other non-violent means. Satyagrahis must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to die not to live. They must seek and face death. It is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>individuals go out to die that the nation will survive.</w:t>
      </w:r>
    </w:p>
    <w:p>
      <w:pPr>
        <w:autoSpaceDN w:val="0"/>
        <w:autoSpaceDE w:val="0"/>
        <w:widowControl/>
        <w:spacing w:line="27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Karenge ya marenge.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5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documents in the office of the D. I. G., I. B., West Bengal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</w:t>
      </w:r>
    </w:p>
    <w:p>
      <w:pPr>
        <w:autoSpaceDN w:val="0"/>
        <w:autoSpaceDE w:val="0"/>
        <w:widowControl/>
        <w:spacing w:line="292" w:lineRule="exact" w:before="362" w:after="0"/>
        <w:ind w:left="0" w:right="105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209. MESSAGE TO THE COUNTRY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9, 1942</w:t>
      </w:r>
    </w:p>
    <w:p>
      <w:pPr>
        <w:autoSpaceDN w:val="0"/>
        <w:autoSpaceDE w:val="0"/>
        <w:widowControl/>
        <w:spacing w:line="26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Let every non-violent soldier of freedom write out the slogan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‘do or die’ on a piece of paper or cloth and stick it on his clothes,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case he died in the course of offering satyagraha, he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distinguished by that sign from other elements who do not subscribe </w:t>
      </w:r>
      <w:r>
        <w:rPr>
          <w:rFonts w:ascii="Times" w:hAnsi="Times" w:eastAsia="Times"/>
          <w:b w:val="0"/>
          <w:i w:val="0"/>
          <w:color w:val="000000"/>
          <w:sz w:val="22"/>
        </w:rPr>
        <w:t>to non-violence.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1942-44</w:t>
      </w:r>
      <w:r>
        <w:rPr>
          <w:rFonts w:ascii="Times" w:hAnsi="Times" w:eastAsia="Times"/>
          <w:b w:val="0"/>
          <w:i w:val="0"/>
          <w:color w:val="000000"/>
          <w:sz w:val="18"/>
        </w:rPr>
        <w:t>, p. 53; also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</w:t>
      </w:r>
      <w:r>
        <w:rPr>
          <w:rFonts w:ascii="Times" w:hAnsi="Times" w:eastAsia="Times"/>
          <w:b w:val="0"/>
          <w:i w:val="0"/>
          <w:color w:val="000000"/>
          <w:sz w:val="18"/>
        </w:rPr>
        <w:t>, Vol. VI, p. 174</w:t>
      </w:r>
    </w:p>
    <w:p>
      <w:pPr>
        <w:autoSpaceDN w:val="0"/>
        <w:autoSpaceDE w:val="0"/>
        <w:widowControl/>
        <w:spacing w:line="292" w:lineRule="exact" w:before="362" w:after="0"/>
        <w:ind w:left="0" w:right="7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210. LETTER TO SIR ROGER LUMLEY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ALACE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1942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 ROGER LUMLEY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train that carried me and other fellow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Chinchwad on Sunday, some of us were ordered to alight. </w:t>
      </w:r>
      <w:r>
        <w:rPr>
          <w:rFonts w:ascii="Times" w:hAnsi="Times" w:eastAsia="Times"/>
          <w:b w:val="0"/>
          <w:i w:val="0"/>
          <w:color w:val="000000"/>
          <w:sz w:val="22"/>
        </w:rPr>
        <w:t>Shrimati Sarojini Devi, Shrimati Mirabai, Shri Mahadev Desai and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morning of August 9, Gandhiji, along with the Working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>and some fifty Congress leaders of Bombay, was taken into custody.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“We will do or die.”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This, according to Pyarelal, was the parting message Gandhiji gave the </w:t>
      </w:r>
      <w:r>
        <w:rPr>
          <w:rFonts w:ascii="Times" w:hAnsi="Times" w:eastAsia="Times"/>
          <w:b w:val="0"/>
          <w:i w:val="0"/>
          <w:color w:val="000000"/>
          <w:sz w:val="18"/>
        </w:rPr>
        <w:t>country through him at the time of his arrest.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Governor of Bombay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were directed to get into a car. There were two lorries lined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alongside the car. I have no doubt that the reservation of the car for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done out of delicate considerations. I must own too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officers in charge performed their task with tact and courtesy.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I felt deeply humiliated when the other fellow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were ordered to occupy the two lorries. I realize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 carried in motor-cars. I have been before now carried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 vans. And this time too we should have been carried with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comrades. In relating this incident my object is to inform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that in the altered conditions and the altered state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mind, I can no longer accept special privileges which hitherto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though reluctantly. I propose this time to accept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privileges and comforts which comrades may not receive, except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special food so long as the Government allow it for my bodily </w:t>
      </w:r>
      <w:r>
        <w:rPr>
          <w:rFonts w:ascii="Times" w:hAnsi="Times" w:eastAsia="Times"/>
          <w:b w:val="0"/>
          <w:i w:val="0"/>
          <w:color w:val="000000"/>
          <w:sz w:val="22"/>
        </w:rPr>
        <w:t>need.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another matter to which I must draw your attention.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told my people that this time our method is not courting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imprisonment, that we must prepare for much higher sacrifice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choose may peacefully resist arrest. So a young 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 the party offered such resistance. He was therefore hauled to </w:t>
      </w:r>
      <w:r>
        <w:rPr>
          <w:rFonts w:ascii="Times" w:hAnsi="Times" w:eastAsia="Times"/>
          <w:b w:val="0"/>
          <w:i w:val="0"/>
          <w:color w:val="000000"/>
          <w:sz w:val="22"/>
        </w:rPr>
        <w:t>the prison van. This was ugly enough.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was a painful sight when an impatient English sergeant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rough-handled him and shoved him into the lorry as if he was a log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wood. In my opinion the sergeant deserves correction.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>has become bitter enough without such scenes.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temporary jail is commodious enough to take in all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arrested with me. Among them are Sardar Patel and his daughter.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his nurse and cook. I have great anxiety about the Sardar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got over the intestinal collapse which he had during his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incarceration. Ever since his release I have been personally regulating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diet, etc. I request that both he and his daughter be placed with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should the other prisoners though not on the same imperative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grounds as are applicable in the case of the Sardar and his daughter.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that it is not right to separate co-workers arrested for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cause unless they are dangerous criminals.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told by the Superintendent that I am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>supplied with newspapers. Now I was given by one of my fellow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G. G. Mehta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on the train a copy of the Sunday edition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Evening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contains the Government of India’s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justification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policy in dealing with this crisis. It contains some grossly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incorrect statements which I ought to be allowed to correct. This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things I cannot do, unless I know what is going on outside the </w:t>
      </w:r>
      <w:r>
        <w:rPr>
          <w:rFonts w:ascii="Times" w:hAnsi="Times" w:eastAsia="Times"/>
          <w:b w:val="0"/>
          <w:i w:val="0"/>
          <w:color w:val="000000"/>
          <w:sz w:val="22"/>
        </w:rPr>
        <w:t>jail.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May I expect an early decision on the points raised herein?</w:t>
      </w:r>
    </w:p>
    <w:p>
      <w:pPr>
        <w:autoSpaceDN w:val="0"/>
        <w:autoSpaceDE w:val="0"/>
        <w:widowControl/>
        <w:spacing w:line="220" w:lineRule="exact" w:before="86" w:after="0"/>
        <w:ind w:left="0" w:right="3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</w:t>
      </w:r>
      <w:r>
        <w:rPr>
          <w:rFonts w:ascii="Times" w:hAnsi="Times" w:eastAsia="Times"/>
          <w:b w:val="0"/>
          <w:i/>
          <w:color w:val="000000"/>
          <w:sz w:val="18"/>
        </w:rPr>
        <w:t>1942-44</w:t>
      </w:r>
      <w:r>
        <w:rPr>
          <w:rFonts w:ascii="Times" w:hAnsi="Times" w:eastAsia="Times"/>
          <w:b w:val="0"/>
          <w:i w:val="0"/>
          <w:color w:val="000000"/>
          <w:sz w:val="18"/>
        </w:rPr>
        <w:t>, pp. 1-2</w:t>
      </w:r>
    </w:p>
    <w:p>
      <w:pPr>
        <w:autoSpaceDN w:val="0"/>
        <w:autoSpaceDE w:val="0"/>
        <w:widowControl/>
        <w:spacing w:line="292" w:lineRule="exact" w:before="36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211. LETTER TO AMRITLAL V. THAKKAR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2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into the accounts of Dharmaprakash and pay him what </w:t>
      </w:r>
      <w:r>
        <w:rPr>
          <w:rFonts w:ascii="Times" w:hAnsi="Times" w:eastAsia="Times"/>
          <w:b w:val="0"/>
          <w:i w:val="0"/>
          <w:color w:val="000000"/>
          <w:sz w:val="22"/>
        </w:rPr>
        <w:t>you think right. I hope you are fully recovered.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6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APA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IWAS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INGSWAY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Courtesy: Pyarelal</w:t>
      </w:r>
    </w:p>
    <w:p>
      <w:pPr>
        <w:autoSpaceDN w:val="0"/>
        <w:autoSpaceDE w:val="0"/>
        <w:widowControl/>
        <w:spacing w:line="292" w:lineRule="exact" w:before="462" w:after="0"/>
        <w:ind w:left="0" w:right="7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212. LETTER TO LORD LINLITHGOW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ALACE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August 14, 1942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 LINLITHGOW,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India were wrong in precipitating the crisis.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Government resolution justifying this step is full of distortions </w:t>
      </w:r>
      <w:r>
        <w:rPr>
          <w:rFonts w:ascii="Times" w:hAnsi="Times" w:eastAsia="Times"/>
          <w:b w:val="0"/>
          <w:i w:val="0"/>
          <w:color w:val="000000"/>
          <w:sz w:val="22"/>
        </w:rPr>
        <w:t>and  misrepresentations. That you have the approval of your Indian</w:t>
      </w:r>
      <w:r>
        <w:rPr>
          <w:rFonts w:ascii="Times" w:hAnsi="Times" w:eastAsia="Times"/>
          <w:b w:val="0"/>
          <w:i w:val="0"/>
          <w:color w:val="000000"/>
          <w:sz w:val="22"/>
        </w:rPr>
        <w:t>“colleagues” can have no significance, except this, that in India you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“Resolution of the Government of India”, 7-8-1942.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always command such services. That co-operation is an additional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justification for the demand of  withdrawal irrespective of what people </w:t>
      </w:r>
      <w:r>
        <w:rPr>
          <w:rFonts w:ascii="Times" w:hAnsi="Times" w:eastAsia="Times"/>
          <w:b w:val="0"/>
          <w:i w:val="0"/>
          <w:color w:val="000000"/>
          <w:sz w:val="22"/>
        </w:rPr>
        <w:t>and parties may say.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India should have waited at least till the time </w:t>
      </w:r>
      <w:r>
        <w:rPr>
          <w:rFonts w:ascii="Times" w:hAnsi="Times" w:eastAsia="Times"/>
          <w:b w:val="0"/>
          <w:i w:val="0"/>
          <w:color w:val="000000"/>
          <w:sz w:val="22"/>
        </w:rPr>
        <w:t>I inaugurated mass action. I had publicly stated that I fully conte-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mplated sending  you a letter before taking concrete action. It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 appeal to you for an  impartial examination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case. As you know, the Congress has  readily filled in every omission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been discovered in the conception of its  demand. So could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dealt with every difficulty if you had given me the  opportunity.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precipitate action of the Government leads one to think that 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afraid that the extreme caution and gradualness with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was moving towards direct action might make world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veer  round to the Congress, as it had already begun doing,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expose the  hollowness of the grounds for the Government’s rejection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  demand. They should surely have waited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authentic report of my speeches  on Friday and on Saturday night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passing of the resolution by the All-India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You would have found in them that I would not  hastily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 action. You should have taken advantage of the interval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foreshadowed in them, and explored every possibility of satisfying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demand.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resolution says: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Government of India have waited patiently in the hope that wiser counsels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might prevail. They have been disappointed in that hope.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wiser counsels here means abandonment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by the Congress. Why should the abandonment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legitimate at all times be hoped for by a Government pledged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guarantee independence to India? Is it a challenge that could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met by immediate repression instead of patient reasoning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demanding party? I venture to suggest that it is a long draft upon the </w:t>
      </w:r>
      <w:r>
        <w:rPr>
          <w:rFonts w:ascii="Times" w:hAnsi="Times" w:eastAsia="Times"/>
          <w:b w:val="0"/>
          <w:i w:val="0"/>
          <w:color w:val="000000"/>
          <w:sz w:val="22"/>
        </w:rPr>
        <w:t>credulity of mankind to say that the acceptance of the demand;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“would plunge India into confusion”. Anyway the summary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rejection of the demand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plunged the nation and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confusion. The Congress was making every effort to identify </w:t>
      </w:r>
      <w:r>
        <w:rPr>
          <w:rFonts w:ascii="Times" w:hAnsi="Times" w:eastAsia="Times"/>
          <w:b w:val="0"/>
          <w:i w:val="0"/>
          <w:color w:val="000000"/>
          <w:sz w:val="22"/>
        </w:rPr>
        <w:t>India with the Allied cause.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Government resolution says: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Governor-General-in-Council has been aware too for some days past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dangerous preparations by the Congress Party for unlawful and in some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cases violent activities, directed among other things to interruption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communications and public utility services, the organization of strikes, tamp-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ering with the loyalty of Government servants, and interference with defence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measures including recruitment.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gross distortion of the reality. Violence was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contemplated at any stage. A definition of what could be included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action has been interpreted in a sinister and subtle </w:t>
      </w:r>
      <w:r>
        <w:rPr>
          <w:rFonts w:ascii="Times" w:hAnsi="Times" w:eastAsia="Times"/>
          <w:b w:val="0"/>
          <w:i w:val="0"/>
          <w:color w:val="000000"/>
          <w:sz w:val="22"/>
        </w:rPr>
        <w:t>manner, as if the Congress was preparing for violent action. Every-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was openly discussed among Congress circles, for nothing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done secretly. And why is it tampering with your loyalty if I ask </w:t>
      </w:r>
      <w:r>
        <w:rPr>
          <w:rFonts w:ascii="Times" w:hAnsi="Times" w:eastAsia="Times"/>
          <w:b w:val="0"/>
          <w:i w:val="0"/>
          <w:color w:val="000000"/>
          <w:sz w:val="22"/>
        </w:rPr>
        <w:t>you to give up a job which is harming the British people?</w:t>
      </w:r>
    </w:p>
    <w:p>
      <w:pPr>
        <w:autoSpaceDN w:val="0"/>
        <w:tabs>
          <w:tab w:pos="550" w:val="left"/>
          <w:tab w:pos="3070" w:val="left"/>
          <w:tab w:pos="3950" w:val="left"/>
          <w:tab w:pos="4470" w:val="left"/>
          <w:tab w:pos="5230" w:val="left"/>
          <w:tab w:pos="56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publishing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the misleading paragraph the Government,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came to know of the “preparations”, should have brought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the parties concerned with the preparations. That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the appropriate course. By their unsupported allegations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they have laid themselves open to the charge of unfair </w:t>
      </w:r>
      <w:r>
        <w:rPr>
          <w:rFonts w:ascii="Times" w:hAnsi="Times" w:eastAsia="Times"/>
          <w:b w:val="0"/>
          <w:i w:val="0"/>
          <w:color w:val="000000"/>
          <w:sz w:val="22"/>
        </w:rPr>
        <w:t>dealing.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movement was intended to evoke in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measure of sacrifice sufficient to compel attention. It was intended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demonstrate what measure of popular support it had. Was it wise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of the day to seek to suppress a popular movement avowedly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Government resolution further says: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Congress is not India’s mouthpiece. Yet in the interests of securing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own dominance and in pursuit of their totalitarian policy its leaders have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consistently impeded efforts made to bring India to full nationhood.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gross libel thus to accuse the oldest national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India. This language lies ill in the mouth of a Government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has, as can be proved from published records, consistently thwarted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national effort for attaining freedom and sought to suppress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by hook or by crook.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India have not condescended to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offer that if simultaneously with the declaration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of India, they could not trust the Congress to form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stable provisional government, they should ask the Muslim League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and that any national government formed by the League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loyally accepted by the Congress. Such an offer is hardly </w:t>
      </w:r>
      <w:r>
        <w:rPr>
          <w:rFonts w:ascii="Times" w:hAnsi="Times" w:eastAsia="Times"/>
          <w:b w:val="0"/>
          <w:i w:val="0"/>
          <w:color w:val="000000"/>
          <w:sz w:val="22"/>
        </w:rPr>
        <w:t>consistent with the charge of totalitarianism against the Congress.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me examine the Government offer: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that as soon as hostilities cease, India shall devise for herself, with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full freedom of decision and on a basis embracing all and not only a single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party, the form of government which she regards as most suited to her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conditions.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this offer any reality about it? All parties have not agreed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Will it be any more possible after the war? And if the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act before independence is in their hands? Parties grow up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mushrooms, for without proving their representative character,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welcome them as they have done in the past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they, the parties, oppose the Congress and its activities, though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do lip homage to independence, frustration is inherent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offer. Hence the logical cry of withdrawal first.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end of the British power and a fundamental change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status of India from bondage to freedom, will the formation </w:t>
      </w:r>
      <w:r>
        <w:rPr>
          <w:rFonts w:ascii="Times" w:hAnsi="Times" w:eastAsia="Times"/>
          <w:b w:val="0"/>
          <w:i w:val="0"/>
          <w:color w:val="000000"/>
          <w:sz w:val="22"/>
        </w:rPr>
        <w:t>of a truly representative government, whether provisional or perm-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anent, be possible. The living burial of the author of the demand has </w:t>
      </w:r>
      <w:r>
        <w:rPr>
          <w:rFonts w:ascii="Times" w:hAnsi="Times" w:eastAsia="Times"/>
          <w:b w:val="0"/>
          <w:i w:val="0"/>
          <w:color w:val="000000"/>
          <w:sz w:val="22"/>
        </w:rPr>
        <w:t>not resolved the deadlock, it has aggravated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Then the resolution proceeds: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suggestion put forward by the Congress Party that the millions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uncertain as to the future are ready, despite the sad lessons of so many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martyr countries, to throw themselves into the arms of the invaders, is one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 Government of India cannot accept as a true representation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feeling of the people of this great country.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about the millions, but I can give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in support of the Congress statement. It is open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not to believe the Congress evidence. No imperial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likes to be told that it is in peril. It is because the Congress is anxious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Great Britain to avoid the fate that has overtaken other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that it asks her to shed imperialism voluntarily by declaring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independent. The Congress has not approached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any but the friendliest motives. Congress seeks to kill imperialism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for the sake of the British people and humanity as for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Notwithstanding assertions to the contrary, I maintain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no interests of its own, apart from that of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>India and the world.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passage from the peroration in the resolution is </w:t>
      </w:r>
      <w:r>
        <w:rPr>
          <w:rFonts w:ascii="Times" w:hAnsi="Times" w:eastAsia="Times"/>
          <w:b w:val="0"/>
          <w:i w:val="0"/>
          <w:color w:val="000000"/>
          <w:sz w:val="22"/>
        </w:rPr>
        <w:t>interesting:</w:t>
      </w:r>
    </w:p>
    <w:p>
      <w:pPr>
        <w:autoSpaceDN w:val="0"/>
        <w:autoSpaceDE w:val="0"/>
        <w:widowControl/>
        <w:spacing w:line="240" w:lineRule="exact" w:before="8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on them lies the task of defending India, of maintaining India’s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capacity to wage war, of safeguarding India’s interests, of holding the balance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the different sections of her people without fear or favour.</w:t>
      </w:r>
    </w:p>
    <w:p>
      <w:pPr>
        <w:autoSpaceDN w:val="0"/>
        <w:autoSpaceDE w:val="0"/>
        <w:widowControl/>
        <w:spacing w:line="280" w:lineRule="exact" w:before="3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I can say is that it is a mockery of truth after the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Malaya, Singapore and Burma. It is sad to find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claiming to hold the “balance” between the parties for which it </w:t>
      </w:r>
      <w:r>
        <w:rPr>
          <w:rFonts w:ascii="Times" w:hAnsi="Times" w:eastAsia="Times"/>
          <w:b w:val="0"/>
          <w:i w:val="0"/>
          <w:color w:val="000000"/>
          <w:sz w:val="22"/>
        </w:rPr>
        <w:t>is itself demonstrably responsible.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more. The declared cause is common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 and us. To put it in the most concrete terms,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protection of the freedom of China and Russia.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think that the freedom of India is not necessary for winning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cause. I think exactly the opposite. I have taken Jawaharlal Nehru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my measuring rod. His personal contacts make him feel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the misery of the impending ruin of China and Russia than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can—and may I say than even you can. In that misery he tried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his old quarrel with imperialism. He dreads much more than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 success of Fascism and Nazism. I have argued with him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together. He fought against my position with a passion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words to describe. But the logic of facts overwhelmed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yielded when he saw clearly that without the freedom of India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other two was in great jeopardy. Surely you are wrong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imprisoned such a powerful friend and ally. If notwithstanding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common cause, the Government’s answer to the Congress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hasty repression, they will not wonder if I draw the inference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so much the Allied cause that weighed with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as the unexpressed determination to cling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India as an indispensable part of the imperial policy.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determination led to the rejection of the Congress demand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precipitated repression. The present mutual slaughter on a scale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before known to history is suffocating enough.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 of truth accompanying the butchery and enforced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falsity of which the resolution is reeking adds strength to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position.</w:t>
      </w:r>
    </w:p>
    <w:p>
      <w:pPr>
        <w:autoSpaceDN w:val="0"/>
        <w:autoSpaceDE w:val="0"/>
        <w:widowControl/>
        <w:spacing w:line="28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causes me deep pain to have to send you this long letter.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much I dislike your action, I remain the same friend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known me. I would still plead for reconsideration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of India’s whole policy. Do not disregard the pleading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one who claims to be a sincere friend of the British people. Heaven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guide you!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5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1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Transfer of Power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Vol. II, pp. 702-5; also </w:t>
      </w:r>
      <w:r>
        <w:rPr>
          <w:rFonts w:ascii="Times" w:hAnsi="Times" w:eastAsia="Times"/>
          <w:b w:val="0"/>
          <w:i/>
          <w:color w:val="000000"/>
          <w:sz w:val="18"/>
        </w:rPr>
        <w:t>Gandhiji’s Correspondence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with the Government, 1942-44</w:t>
      </w:r>
      <w:r>
        <w:rPr>
          <w:rFonts w:ascii="Times" w:hAnsi="Times" w:eastAsia="Times"/>
          <w:b w:val="0"/>
          <w:i w:val="0"/>
          <w:color w:val="000000"/>
          <w:sz w:val="18"/>
        </w:rPr>
        <w:t>, pp. 12-6</w:t>
      </w:r>
    </w:p>
    <w:p>
      <w:pPr>
        <w:autoSpaceDN w:val="0"/>
        <w:autoSpaceDE w:val="0"/>
        <w:widowControl/>
        <w:spacing w:line="292" w:lineRule="exact" w:before="362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213. TELEGRAM TO CHIMANLAL N. SHAH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10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1942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HIMANLAL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ASHRAM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autoSpaceDN w:val="0"/>
        <w:tabs>
          <w:tab w:pos="1210" w:val="left"/>
          <w:tab w:pos="1970" w:val="left"/>
          <w:tab w:pos="3210" w:val="left"/>
          <w:tab w:pos="4030" w:val="left"/>
          <w:tab w:pos="4630" w:val="left"/>
          <w:tab w:pos="6030" w:val="left"/>
        </w:tabs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MAHADEV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SUDDENLY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INDICATION.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SLEPT </w:t>
      </w:r>
    </w:p>
    <w:p>
      <w:pPr>
        <w:autoSpaceDN w:val="0"/>
        <w:tabs>
          <w:tab w:pos="850" w:val="left"/>
          <w:tab w:pos="1630" w:val="left"/>
          <w:tab w:pos="2910" w:val="left"/>
          <w:tab w:pos="3650" w:val="left"/>
          <w:tab w:pos="4950" w:val="left"/>
          <w:tab w:pos="60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WELL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BREAKFAST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WALKED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</w:p>
    <w:p>
      <w:pPr>
        <w:autoSpaceDN w:val="0"/>
        <w:tabs>
          <w:tab w:pos="650" w:val="left"/>
          <w:tab w:pos="1770" w:val="left"/>
          <w:tab w:pos="2510" w:val="left"/>
          <w:tab w:pos="3650" w:val="left"/>
          <w:tab w:pos="4350" w:val="left"/>
          <w:tab w:pos="5070" w:val="left"/>
          <w:tab w:pos="59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SUSHILA.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JAIL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DOCTORS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COULD </w:t>
      </w:r>
    </w:p>
    <w:p>
      <w:pPr>
        <w:autoSpaceDN w:val="0"/>
        <w:tabs>
          <w:tab w:pos="710" w:val="left"/>
          <w:tab w:pos="1450" w:val="left"/>
          <w:tab w:pos="2190" w:val="left"/>
          <w:tab w:pos="3210" w:val="left"/>
          <w:tab w:pos="4590" w:val="left"/>
          <w:tab w:pos="5670" w:val="left"/>
          <w:tab w:pos="64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OTHERWISE.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SUSHILA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</w:p>
    <w:p>
      <w:pPr>
        <w:autoSpaceDN w:val="0"/>
        <w:tabs>
          <w:tab w:pos="1170" w:val="left"/>
          <w:tab w:pos="2170" w:val="left"/>
          <w:tab w:pos="3150" w:val="left"/>
          <w:tab w:pos="4190" w:val="left"/>
          <w:tab w:pos="57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BATHED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BODY.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BODY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PEACEFULLY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COVERED</w:t>
      </w:r>
    </w:p>
    <w:p>
      <w:pPr>
        <w:autoSpaceDN w:val="0"/>
        <w:tabs>
          <w:tab w:pos="830" w:val="left"/>
          <w:tab w:pos="1990" w:val="left"/>
          <w:tab w:pos="3430" w:val="left"/>
          <w:tab w:pos="4590" w:val="left"/>
          <w:tab w:pos="5670" w:val="left"/>
          <w:tab w:pos="64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FLOWERS,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INCENSE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BURNING.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SUSHILA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</w:p>
    <w:p>
      <w:pPr>
        <w:autoSpaceDN w:val="0"/>
        <w:tabs>
          <w:tab w:pos="1230" w:val="left"/>
          <w:tab w:pos="2130" w:val="left"/>
          <w:tab w:pos="3430" w:val="left"/>
          <w:tab w:pos="4210" w:val="left"/>
          <w:tab w:pos="5090" w:val="left"/>
          <w:tab w:pos="61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RECITING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GITA.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MAHADEV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YOGI’S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</w:p>
    <w:p>
      <w:pPr>
        <w:autoSpaceDN w:val="0"/>
        <w:tabs>
          <w:tab w:pos="1230" w:val="left"/>
          <w:tab w:pos="2230" w:val="left"/>
          <w:tab w:pos="3030" w:val="left"/>
          <w:tab w:pos="4050" w:val="left"/>
          <w:tab w:pos="4590" w:val="left"/>
          <w:tab w:pos="5050" w:val="left"/>
          <w:tab w:pos="5810" w:val="left"/>
        </w:tabs>
        <w:autoSpaceDE w:val="0"/>
        <w:widowControl/>
        <w:spacing w:line="22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PATRIOT’S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DEATH.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DURGA,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BABLA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SUSHILA </w:t>
      </w:r>
    </w:p>
    <w:p>
      <w:pPr>
        <w:autoSpaceDN w:val="0"/>
        <w:tabs>
          <w:tab w:pos="550" w:val="left"/>
          <w:tab w:pos="1550" w:val="left"/>
          <w:tab w:pos="2730" w:val="left"/>
          <w:tab w:pos="3510" w:val="left"/>
          <w:tab w:pos="4130" w:val="left"/>
          <w:tab w:pos="5210" w:val="left"/>
          <w:tab w:pos="59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SORROW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ALLOWED.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JOY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NOBLE</w:t>
      </w:r>
    </w:p>
    <w:p>
      <w:pPr>
        <w:autoSpaceDN w:val="0"/>
        <w:tabs>
          <w:tab w:pos="1070" w:val="left"/>
          <w:tab w:pos="2490" w:val="left"/>
          <w:tab w:pos="3590" w:val="left"/>
          <w:tab w:pos="4550" w:val="left"/>
          <w:tab w:pos="5530" w:val="left"/>
          <w:tab w:pos="62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DEATH.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CREMATION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PLACE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ME. </w:t>
      </w:r>
    </w:p>
    <w:p>
      <w:pPr>
        <w:autoSpaceDN w:val="0"/>
        <w:tabs>
          <w:tab w:pos="930" w:val="left"/>
          <w:tab w:pos="1730" w:val="left"/>
          <w:tab w:pos="2690" w:val="left"/>
          <w:tab w:pos="3710" w:val="left"/>
          <w:tab w:pos="4710" w:val="left"/>
          <w:tab w:pos="57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KEEP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ASHES.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ADVISE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DURGA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ASHRAM, </w:t>
      </w:r>
    </w:p>
    <w:p>
      <w:pPr>
        <w:autoSpaceDN w:val="0"/>
        <w:autoSpaceDE w:val="0"/>
        <w:widowControl/>
        <w:spacing w:line="212" w:lineRule="exact" w:before="28" w:after="1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BUT     SHE     MAY     GO    TO    HER    PEOPLE     IF     SHE     MUST.  HOPE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41"/>
        <w:gridCol w:w="941"/>
        <w:gridCol w:w="941"/>
        <w:gridCol w:w="941"/>
        <w:gridCol w:w="941"/>
        <w:gridCol w:w="941"/>
        <w:gridCol w:w="941"/>
      </w:tblGrid>
      <w:tr>
        <w:trPr>
          <w:trHeight w:hRule="exact" w:val="240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BABLA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BRAVE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PREPARE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HIMSELF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FILL      MAHADEV’S      PLACE      WORTHILY.      LOVE.</w:t>
      </w:r>
    </w:p>
    <w:p>
      <w:pPr>
        <w:autoSpaceDN w:val="0"/>
        <w:autoSpaceDE w:val="0"/>
        <w:widowControl/>
        <w:spacing w:line="266" w:lineRule="exact" w:before="66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File No. 3/21/42, Vol. I. Courtesy: National Archives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India; also </w:t>
      </w: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1942-44,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5</w:t>
      </w:r>
    </w:p>
    <w:p>
      <w:pPr>
        <w:autoSpaceDN w:val="0"/>
        <w:autoSpaceDE w:val="0"/>
        <w:widowControl/>
        <w:spacing w:line="240" w:lineRule="exact" w:before="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Viceroy replying on August 22 said that he feared “it would not be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possible for me either to accept the criticism which you advance of the resolution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Governor-General in council, or your request that the whole policy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India should be reconsidered.”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authorities posted this as a letter;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Secretary, Home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Department, Government of Bombay”, 27-8-1942.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Narayan Desai, Mahadev Desai’s son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34" w:right="133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214. A NOTE</w:t>
      </w:r>
    </w:p>
    <w:p>
      <w:pPr>
        <w:autoSpaceDN w:val="0"/>
        <w:autoSpaceDE w:val="0"/>
        <w:widowControl/>
        <w:spacing w:line="294" w:lineRule="exact" w:before="4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August 15, 1942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make an announcement that the programme is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inmates of the Ashram and those connected with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fasting, recitation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hymns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Vedas and prayer. Then those who knew Mahadev should speak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life of the departed for five minutes each. This will stretch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time a little. This is not a public meeting and so is not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general public. This programme is not intended for a public </w:t>
      </w:r>
      <w:r>
        <w:rPr>
          <w:rFonts w:ascii="Times" w:hAnsi="Times" w:eastAsia="Times"/>
          <w:b w:val="0"/>
          <w:i w:val="0"/>
          <w:color w:val="000000"/>
          <w:sz w:val="22"/>
        </w:rPr>
        <w:t>gathering. Do what you think right and inform people accordingly.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C. W. 11324</w:t>
      </w:r>
    </w:p>
    <w:p>
      <w:pPr>
        <w:autoSpaceDN w:val="0"/>
        <w:autoSpaceDE w:val="0"/>
        <w:widowControl/>
        <w:spacing w:line="292" w:lineRule="exact" w:before="362" w:after="0"/>
        <w:ind w:left="0" w:right="211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215. PREFACE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benefit of the readers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(South Africa),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a few articles under the heading “Guide to Health” in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year 1906.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These were later published in book form.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that it was known to the Indian public. But copies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in India. The late Swami Akhandanand asked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to publish an Indian edition. The enterprise proved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popular. The book was translated into several Indian languages.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translation also appeared. This reached the West, and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translated into several European languages. The result was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became the most popular of all my writings. I have never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understand the reason for this popularity. I had written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casually, and I did not attach much importance to them.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the reason for the popularity is to be sought in the fact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looked upon the problem of health from a novel point of view, </w:t>
      </w:r>
      <w:r>
        <w:rPr>
          <w:rFonts w:ascii="Times" w:hAnsi="Times" w:eastAsia="Times"/>
          <w:b w:val="0"/>
          <w:i w:val="0"/>
          <w:color w:val="000000"/>
          <w:sz w:val="22"/>
        </w:rPr>
        <w:t>somewhat different from the orthodox methods adopted by doctors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contents; Mahadev Desai died on August 15, 1942.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“A Word by the Publisher”, in the source, Jivanji D. Desai explains: “The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original was written in Gujarati and Gandhiji got it translated into Hindustani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by Dr. Sushila Nayyar under his own guidance. He also went through both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translations to give them the final touches. The reader can therefore take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translation as Gandhiji’s own rendering.” The item here is placed according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>date on which the last chapter of the book was revised by Gandhiji.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The articles were serialized under the title “General Knowledge about Health”</w:t>
      </w:r>
      <w:r>
        <w:rPr>
          <w:rFonts w:ascii="Times" w:hAnsi="Times" w:eastAsia="Times"/>
          <w:b w:val="0"/>
          <w:i w:val="0"/>
          <w:color w:val="000000"/>
          <w:sz w:val="18"/>
        </w:rPr>
        <w:t>in 1913. They appeared in thirty-three instalments from January 4 to August 16.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vaidyas. Whether my presumption is correct or not, many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pressing me to publish a new edition, putting forth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to date. I have never been able to revise the original.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had the time for it. The present enforced rest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offers me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and I am taking advantage of it. I have not even got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with me. The experience of so many years cannot but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its mark upon my thought. But those who have read 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will notice that there is no fundamental difference between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ideas of today and those of 1906. But my mind is responsive.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whatever change the reader may find will, I hope, be in the </w:t>
      </w:r>
      <w:r>
        <w:rPr>
          <w:rFonts w:ascii="Times" w:hAnsi="Times" w:eastAsia="Times"/>
          <w:b w:val="0"/>
          <w:i w:val="0"/>
          <w:color w:val="000000"/>
          <w:sz w:val="22"/>
        </w:rPr>
        <w:t>nature of a progress.</w:t>
      </w:r>
    </w:p>
    <w:p>
      <w:pPr>
        <w:autoSpaceDN w:val="0"/>
        <w:autoSpaceDE w:val="0"/>
        <w:widowControl/>
        <w:spacing w:line="260" w:lineRule="exact" w:before="40" w:after="308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giving a new name: “Key to Health”. Anyone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observes the rules of health mentioned in this book will find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got in it a real key to unlock the gates leading him to health.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need to knock at the doors of doctors or vaidyas from day to </w:t>
      </w:r>
      <w:r>
        <w:rPr>
          <w:rFonts w:ascii="Times" w:hAnsi="Times" w:eastAsia="Times"/>
          <w:b w:val="0"/>
          <w:i w:val="0"/>
          <w:color w:val="000000"/>
          <w:sz w:val="22"/>
        </w:rPr>
        <w:t>day.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96" w:lineRule="exact" w:before="0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ALACE</w:t>
      </w:r>
      <w:r>
        <w:rPr>
          <w:rFonts w:ascii="Times" w:hAnsi="Times" w:eastAsia="Times"/>
          <w:b w:val="0"/>
          <w:i w:val="0"/>
          <w:color w:val="000000"/>
          <w:sz w:val="20"/>
        </w:rPr>
        <w:t>, Y</w:t>
      </w:r>
      <w:r>
        <w:rPr>
          <w:rFonts w:ascii="Times" w:hAnsi="Times" w:eastAsia="Times"/>
          <w:b w:val="0"/>
          <w:i w:val="0"/>
          <w:color w:val="000000"/>
          <w:sz w:val="16"/>
        </w:rPr>
        <w:t>ERAVDA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27, 1942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Key to Health</w:t>
      </w:r>
    </w:p>
    <w:p>
      <w:pPr>
        <w:sectPr>
          <w:type w:val="continuous"/>
          <w:pgSz w:w="9360" w:h="12960"/>
          <w:pgMar w:top="524" w:right="1412" w:bottom="358" w:left="1440" w:header="720" w:footer="720" w:gutter="0"/>
          <w:cols w:num="2" w:equalWidth="0">
            <w:col w:w="3936" w:space="0"/>
            <w:col w:w="257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256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2" w:bottom="358" w:left="1440" w:header="720" w:footer="720" w:gutter="0"/>
          <w:cols w:num="2" w:equalWidth="0">
            <w:col w:w="3936" w:space="0"/>
            <w:col w:w="2571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7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216. LETTER TO SECRETARY, HOME DEPARTMENT,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GOVERNMENT   OF BOMBAY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 TO  THE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OVERNMENT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EPARTMENT</w:t>
      </w:r>
    </w:p>
    <w:p>
      <w:pPr>
        <w:autoSpaceDN w:val="0"/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40" w:lineRule="exact" w:before="9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Government orders about the writing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by the security prisoners, it seems that the Government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for over thirty-five years, I have ceased to live family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been living what has been called Ashram life in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persons who have more or less shared my views. Of these </w:t>
      </w:r>
      <w:r>
        <w:rPr>
          <w:rFonts w:ascii="Times" w:hAnsi="Times" w:eastAsia="Times"/>
          <w:b w:val="0"/>
          <w:i w:val="0"/>
          <w:color w:val="000000"/>
          <w:sz w:val="22"/>
        </w:rPr>
        <w:t>Mahadev Desai, whom I have just lost, was an associate beyond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In the Aga Khan’s Palace, Poona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type w:val="continuous"/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compare. His wife and only son have lived with me for years sharing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life. If I cannot write to the widow and her son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members of the deceased’s family living in the Ashram,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interest in writing to anyone else. Nor can I be confined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about personal and domestic matters. If I am permitted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at all, I must give instructions about many matters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entrusted to the deceased. These have no connection with politics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the least part of my activities. I am directing the affairs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A.I.S.A. and kindred associations. Sevagram Ashram itself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activities of a social, educational and humanitarian character.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able to receive letters about these activities and write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There is the Andrews Memorial Fund. There is a large sum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lying at my disposal. I should be able to give instructions about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disposal. To this end I must be in correspondence with the people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Santiniketan. Pyarelal Nayyar who was co-secretary with Mahadev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Desai, and whose company as also that of my wife was offered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of my arrest, has not yet been sent. I have asked the I.G.P.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his whereabouts. I can get no information about him, nor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Vallabhbhai Patel who was under my care for the control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intestinal trouble. If I may not correspond with them about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and welfare, again the permission granted can have no meaning </w:t>
      </w:r>
      <w:r>
        <w:rPr>
          <w:rFonts w:ascii="Times" w:hAnsi="Times" w:eastAsia="Times"/>
          <w:b w:val="0"/>
          <w:i w:val="0"/>
          <w:color w:val="000000"/>
          <w:sz w:val="22"/>
        </w:rPr>
        <w:t>for me.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even if the Government cannot extend the facilities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correspondence in terms of this letter, they will appreciate my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difficulty.</w:t>
      </w:r>
    </w:p>
    <w:p>
      <w:pPr>
        <w:autoSpaceDN w:val="0"/>
        <w:autoSpaceDE w:val="0"/>
        <w:widowControl/>
        <w:spacing w:line="220" w:lineRule="exact" w:before="66" w:after="0"/>
        <w:ind w:left="0" w:right="4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6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1942-44, </w:t>
      </w:r>
      <w:r>
        <w:rPr>
          <w:rFonts w:ascii="Times" w:hAnsi="Times" w:eastAsia="Times"/>
          <w:b w:val="0"/>
          <w:i w:val="0"/>
          <w:color w:val="000000"/>
          <w:sz w:val="18"/>
        </w:rPr>
        <w:t>pp. 3-4</w:t>
      </w:r>
    </w:p>
    <w:p>
      <w:pPr>
        <w:autoSpaceDN w:val="0"/>
        <w:tabs>
          <w:tab w:pos="1710" w:val="left"/>
        </w:tabs>
        <w:autoSpaceDE w:val="0"/>
        <w:widowControl/>
        <w:spacing w:line="240" w:lineRule="exact" w:before="294" w:after="646"/>
        <w:ind w:left="7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217. LETTER TO SECRETARY, HOME DEPARTMENT,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GOVERNMENT OF BOMBAY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EPTT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OVT</w:t>
      </w:r>
      <w:r>
        <w:rPr>
          <w:rFonts w:ascii="Times" w:hAnsi="Times" w:eastAsia="Times"/>
          <w:b w:val="0"/>
          <w:i w:val="0"/>
          <w:color w:val="000000"/>
          <w:sz w:val="20"/>
        </w:rPr>
        <w:t>.,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 w:num="2" w:equalWidth="0">
            <w:col w:w="3388" w:space="0"/>
            <w:col w:w="3128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1068"/>
        <w:ind w:left="1242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September 19, 1942</w:t>
      </w:r>
    </w:p>
    <w:p>
      <w:pPr>
        <w:sectPr>
          <w:type w:val="nextColumn"/>
          <w:pgSz w:w="9360" w:h="12960"/>
          <w:pgMar w:top="514" w:right="1404" w:bottom="478" w:left="1440" w:header="720" w:footer="720" w:gutter="0"/>
          <w:cols w:num="2" w:equalWidth="0">
            <w:col w:w="3388" w:space="0"/>
            <w:col w:w="312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Khan Bahadur Kateley kindly handed me yesterday the letters </w:t>
      </w:r>
      <w:r>
        <w:rPr>
          <w:rFonts w:ascii="Times" w:hAnsi="Times" w:eastAsia="Times"/>
          <w:b w:val="0"/>
          <w:i w:val="0"/>
          <w:color w:val="000000"/>
          <w:sz w:val="22"/>
        </w:rPr>
        <w:t>written by late Shri Mahadev Desai’s wife and son. At the time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handing me the letters, Khan Bahadur told me that he has to explain </w:t>
      </w:r>
      <w:r>
        <w:rPr>
          <w:rFonts w:ascii="Times" w:hAnsi="Times" w:eastAsia="Times"/>
          <w:b w:val="0"/>
          <w:i w:val="0"/>
          <w:color w:val="000000"/>
          <w:sz w:val="22"/>
        </w:rPr>
        <w:t>to me the delay caused in sending my “letter”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could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no explanation. I missed even a formal expression of regret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inordinate delay. There appears to have been in the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Secretariat a disregard of the feelings of a bereaved wife and bereaved </w:t>
      </w:r>
      <w:r>
        <w:rPr>
          <w:rFonts w:ascii="Times" w:hAnsi="Times" w:eastAsia="Times"/>
          <w:b w:val="0"/>
          <w:i w:val="0"/>
          <w:color w:val="000000"/>
          <w:sz w:val="22"/>
        </w:rPr>
        <w:t>son.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these letters I gather that what was on the face of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telegram, and was handed to the I.G.P. with the request that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as an express telegraphic message was posted as a letter.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be informed why the telegraphic message was posted as a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remind the Government that I am without any reply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of 27-8-42? The widow and her son are instances in point.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but be comforted to receive letters from my wife and me. But </w:t>
      </w:r>
      <w:r>
        <w:rPr>
          <w:rFonts w:ascii="Times" w:hAnsi="Times" w:eastAsia="Times"/>
          <w:b w:val="0"/>
          <w:i w:val="0"/>
          <w:color w:val="000000"/>
          <w:sz w:val="22"/>
        </w:rPr>
        <w:t>under the prohibitory orders we may not write to them.</w:t>
      </w:r>
    </w:p>
    <w:p>
      <w:pPr>
        <w:autoSpaceDN w:val="0"/>
        <w:autoSpaceDE w:val="0"/>
        <w:widowControl/>
        <w:spacing w:line="220" w:lineRule="exact" w:before="66" w:after="0"/>
        <w:ind w:left="0" w:right="2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</w:t>
      </w:r>
    </w:p>
    <w:p>
      <w:pPr>
        <w:autoSpaceDN w:val="0"/>
        <w:autoSpaceDE w:val="0"/>
        <w:widowControl/>
        <w:spacing w:line="220" w:lineRule="exact" w:before="60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etc., </w:t>
      </w:r>
    </w:p>
    <w:p>
      <w:pPr>
        <w:autoSpaceDN w:val="0"/>
        <w:autoSpaceDE w:val="0"/>
        <w:widowControl/>
        <w:spacing w:line="220" w:lineRule="exact" w:before="8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(Security Prisoner)</w:t>
      </w:r>
    </w:p>
    <w:p>
      <w:pPr>
        <w:autoSpaceDN w:val="0"/>
        <w:autoSpaceDE w:val="0"/>
        <w:widowControl/>
        <w:spacing w:line="266" w:lineRule="exact" w:before="22" w:after="0"/>
        <w:ind w:left="0" w:right="1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7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1942-44,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6</w:t>
      </w:r>
    </w:p>
    <w:p>
      <w:pPr>
        <w:autoSpaceDN w:val="0"/>
        <w:tabs>
          <w:tab w:pos="1890" w:val="left"/>
        </w:tabs>
        <w:autoSpaceDE w:val="0"/>
        <w:widowControl/>
        <w:spacing w:line="240" w:lineRule="exact" w:before="394" w:after="0"/>
        <w:ind w:left="7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218. LETTER TO SECRETARY, HOME DEPARTMENT,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GOVERNMENT OF INDIA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September 23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>, 1942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0" w:lineRule="exact" w:before="40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EPARTMENT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the chorus of approval sung by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Councillors and others of the present Government policy in dealing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Congress, I venture to assert that, had the Government but </w:t>
      </w:r>
      <w:r>
        <w:rPr>
          <w:rFonts w:ascii="Times" w:hAnsi="Times" w:eastAsia="Times"/>
          <w:b w:val="0"/>
          <w:i w:val="0"/>
          <w:color w:val="000000"/>
          <w:sz w:val="22"/>
        </w:rPr>
        <w:t>awaited my contemplated letter to His Excellency the Viceroy and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Chimanlal N. Shah”, 15-8-1942.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“Letter to Secretary, Home Department, Government of India”, 19-1-1943,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by mistake referred to this letter as of September 21 which led to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confusion in the House of Commons. Amery clarified that it was “referred to in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Gandhi’s letter of January 19, though incorrectly, as the letter of September 21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consequently so described in the correspondence given to the Press in London”.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Hence also the error in </w:t>
      </w:r>
      <w:r>
        <w:rPr>
          <w:rFonts w:ascii="Times" w:hAnsi="Times" w:eastAsia="Times"/>
          <w:b w:val="0"/>
          <w:i/>
          <w:color w:val="000000"/>
          <w:sz w:val="18"/>
        </w:rPr>
        <w:t>The Transfer of Power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carries the date as September 21.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thereafter, no calamity would have overtaken the country.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deplorable destruction would have most certainly been </w:t>
      </w:r>
      <w:r>
        <w:rPr>
          <w:rFonts w:ascii="Times" w:hAnsi="Times" w:eastAsia="Times"/>
          <w:b w:val="0"/>
          <w:i w:val="0"/>
          <w:color w:val="000000"/>
          <w:sz w:val="22"/>
        </w:rPr>
        <w:t>avoided.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all that has been said to the contrary, I claim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policy still remains unequivocally non-violent.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wholesale arrest of the Congress leaders seems to have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wild with rage to the point of losing self-control. I feel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not the Congress, are responsible for the destruction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taken place. The only right course for the Government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be to release the Congress leaders, withdraw all repressive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 and explore ways and means of conciliation. Surely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 ample resources to deal with any overt act of </w:t>
      </w:r>
      <w:r>
        <w:rPr>
          <w:rFonts w:ascii="Times" w:hAnsi="Times" w:eastAsia="Times"/>
          <w:b w:val="0"/>
          <w:i w:val="0"/>
          <w:color w:val="000000"/>
          <w:sz w:val="22"/>
        </w:rPr>
        <w:t>violence. Repression can only breed discontent and bitterness.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am permitted to receive newspapers, I feel that I owe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to give my reaction to the sad happenings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If the Government think that as a prisoner I have no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such communications, they have but to say so and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 the mistake.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3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1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etc.,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Gandhiji’s Correspondence with the Government, 1942-44, </w:t>
      </w:r>
      <w:r>
        <w:rPr>
          <w:rFonts w:ascii="Times" w:hAnsi="Times" w:eastAsia="Times"/>
          <w:b w:val="0"/>
          <w:i w:val="0"/>
          <w:color w:val="000000"/>
          <w:sz w:val="18"/>
        </w:rPr>
        <w:t>pp. 16-7;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Transfer of Power,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pp. 1002-3</w:t>
      </w:r>
    </w:p>
    <w:p>
      <w:pPr>
        <w:autoSpaceDN w:val="0"/>
        <w:autoSpaceDE w:val="0"/>
        <w:widowControl/>
        <w:spacing w:line="220" w:lineRule="exact" w:before="24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did not send any formal reply to this letter,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acknowledged orally. It was also not included in Gandhiji’s correspondence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Viceroy as released to the Press. This gave rise to a widespread feeling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had suppressed the letter expressing Gandhiji’s disapproval of acts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violence. Rajagopalachari, in a statement on March 9, 1943, deplored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suppression of this letter and Sorensen, on June 24, 1943, asked in the House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Commons why no reference had been made to it either by the Viceroy or the Secretary </w:t>
      </w:r>
      <w:r>
        <w:rPr>
          <w:rFonts w:ascii="Times" w:hAnsi="Times" w:eastAsia="Times"/>
          <w:b w:val="0"/>
          <w:i w:val="0"/>
          <w:color w:val="000000"/>
          <w:sz w:val="18"/>
        </w:rPr>
        <w:t>of State.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1710" w:val="left"/>
        </w:tabs>
        <w:autoSpaceDE w:val="0"/>
        <w:widowControl/>
        <w:spacing w:line="260" w:lineRule="exact" w:before="32" w:after="0"/>
        <w:ind w:left="770" w:right="144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219. LETTER TO SECRETARY, HOME DEPARTMENT,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GOVERNMENT OF BOMBAY</w:t>
      </w:r>
    </w:p>
    <w:p>
      <w:pPr>
        <w:autoSpaceDN w:val="0"/>
        <w:autoSpaceDE w:val="0"/>
        <w:widowControl/>
        <w:spacing w:line="270" w:lineRule="exact" w:before="10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September 26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, 1942</w:t>
      </w:r>
    </w:p>
    <w:p>
      <w:pPr>
        <w:autoSpaceDN w:val="0"/>
        <w:autoSpaceDE w:val="0"/>
        <w:widowControl/>
        <w:spacing w:line="260" w:lineRule="exact" w:before="56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EPARTMENT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22nd September, I beg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cannot exercise the privilege extended by the Government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not refer in my letters even to non-political matters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>in my letter of 27th August, 1942.</w:t>
      </w:r>
    </w:p>
    <w:p>
      <w:pPr>
        <w:autoSpaceDN w:val="0"/>
        <w:autoSpaceDE w:val="0"/>
        <w:widowControl/>
        <w:spacing w:line="220" w:lineRule="exact" w:before="46" w:after="0"/>
        <w:ind w:left="0" w:right="3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I am,</w:t>
      </w:r>
    </w:p>
    <w:p>
      <w:pPr>
        <w:autoSpaceDN w:val="0"/>
        <w:autoSpaceDE w:val="0"/>
        <w:widowControl/>
        <w:spacing w:line="220" w:lineRule="exact" w:before="40" w:after="0"/>
        <w:ind w:left="0" w:right="2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etc.,</w:t>
      </w:r>
    </w:p>
    <w:p>
      <w:pPr>
        <w:autoSpaceDN w:val="0"/>
        <w:autoSpaceDE w:val="0"/>
        <w:widowControl/>
        <w:spacing w:line="266" w:lineRule="exact" w:before="22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C.W. 10366;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Gandhiji’s Correspondence with the </w:t>
      </w:r>
      <w:r>
        <w:rPr>
          <w:rFonts w:ascii="Times" w:hAnsi="Times" w:eastAsia="Times"/>
          <w:b w:val="0"/>
          <w:i/>
          <w:color w:val="000000"/>
          <w:sz w:val="18"/>
        </w:rPr>
        <w:t>Government, 1942-44</w:t>
      </w:r>
      <w:r>
        <w:rPr>
          <w:rFonts w:ascii="Times" w:hAnsi="Times" w:eastAsia="Times"/>
          <w:b w:val="0"/>
          <w:i w:val="0"/>
          <w:color w:val="000000"/>
          <w:sz w:val="18"/>
        </w:rPr>
        <w:t>, p. 5</w:t>
      </w:r>
    </w:p>
    <w:p>
      <w:pPr>
        <w:autoSpaceDN w:val="0"/>
        <w:tabs>
          <w:tab w:pos="1710" w:val="left"/>
        </w:tabs>
        <w:autoSpaceDE w:val="0"/>
        <w:widowControl/>
        <w:spacing w:line="240" w:lineRule="exact" w:before="274" w:after="0"/>
        <w:ind w:left="770" w:right="144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220. LETTER TO SECRETARY, HOME DEPARTMENT,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GOVERNMENT OF BOMBAY</w:t>
      </w:r>
    </w:p>
    <w:p>
      <w:pPr>
        <w:autoSpaceDN w:val="0"/>
        <w:autoSpaceDE w:val="0"/>
        <w:widowControl/>
        <w:spacing w:line="244" w:lineRule="exact" w:before="128" w:after="0"/>
        <w:ind w:left="4752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26, 1942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OVERNMENT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EPARTMENT</w:t>
      </w:r>
      <w:r>
        <w:rPr>
          <w:rFonts w:ascii="Times" w:hAnsi="Times" w:eastAsia="Times"/>
          <w:b w:val="0"/>
          <w:i w:val="0"/>
          <w:color w:val="000000"/>
          <w:sz w:val="20"/>
        </w:rPr>
        <w:t>)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enclose herewith a cutting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22"/>
        </w:rPr>
        <w:t>The Bombay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Chronicle </w:t>
      </w:r>
      <w:r>
        <w:rPr>
          <w:rFonts w:ascii="Times" w:hAnsi="Times" w:eastAsia="Times"/>
          <w:b w:val="0"/>
          <w:i w:val="0"/>
          <w:color w:val="000000"/>
          <w:sz w:val="22"/>
        </w:rPr>
        <w:t>dated  24th instant. I shall be obliged if I am told whether the fear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has September 25. However </w:t>
      </w:r>
      <w:r>
        <w:rPr>
          <w:rFonts w:ascii="Times" w:hAnsi="Times" w:eastAsia="Times"/>
          <w:b w:val="0"/>
          <w:i w:val="0"/>
          <w:color w:val="000000"/>
          <w:sz w:val="18"/>
        </w:rPr>
        <w:t>the photostat has September 26.</w:t>
      </w:r>
    </w:p>
    <w:p>
      <w:pPr>
        <w:autoSpaceDN w:val="0"/>
        <w:autoSpaceDE w:val="0"/>
        <w:widowControl/>
        <w:spacing w:line="220" w:lineRule="exact" w:before="2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the addressee had asked Gandhiji to furnish a list of the inmates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Sevagram Ashram with whom he wished to correspond on personal and domestic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matters only. But in response to Gandhiji’s request that he should be allowed to write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receive letters on certain other matters he was informed that this could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>allowed.</w:t>
      </w:r>
    </w:p>
    <w:p>
      <w:pPr>
        <w:autoSpaceDN w:val="0"/>
        <w:autoSpaceDE w:val="0"/>
        <w:widowControl/>
        <w:spacing w:line="220" w:lineRule="exact" w:before="2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reported the seizure of the Navajivan Press and feared the destruction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old  files of the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publications. The Bombay Government replied on 5th of </w:t>
      </w:r>
      <w:r>
        <w:rPr>
          <w:rFonts w:ascii="Times" w:hAnsi="Times" w:eastAsia="Times"/>
          <w:b w:val="0"/>
          <w:i w:val="0"/>
          <w:color w:val="000000"/>
          <w:sz w:val="18"/>
        </w:rPr>
        <w:t>November  that the old files had actually been destroyed.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72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by the  writer of the note in question is justified and if it is, </w:t>
      </w:r>
      <w:r>
        <w:rPr>
          <w:rFonts w:ascii="Times" w:hAnsi="Times" w:eastAsia="Times"/>
          <w:b w:val="0"/>
          <w:i w:val="0"/>
          <w:color w:val="000000"/>
          <w:sz w:val="22"/>
        </w:rPr>
        <w:t>to what extent.</w:t>
      </w:r>
    </w:p>
    <w:p>
      <w:pPr>
        <w:autoSpaceDN w:val="0"/>
        <w:autoSpaceDE w:val="0"/>
        <w:widowControl/>
        <w:spacing w:line="220" w:lineRule="exact" w:before="86" w:after="0"/>
        <w:ind w:left="0" w:right="5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I am,</w:t>
      </w:r>
    </w:p>
    <w:p>
      <w:pPr>
        <w:autoSpaceDN w:val="0"/>
        <w:autoSpaceDE w:val="0"/>
        <w:widowControl/>
        <w:spacing w:line="220" w:lineRule="exact" w:before="40" w:after="0"/>
        <w:ind w:left="0" w:right="4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etc.,</w:t>
      </w:r>
    </w:p>
    <w:p>
      <w:pPr>
        <w:autoSpaceDN w:val="0"/>
        <w:autoSpaceDE w:val="0"/>
        <w:widowControl/>
        <w:spacing w:line="266" w:lineRule="exact" w:before="42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1942-44,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7</w:t>
      </w:r>
    </w:p>
    <w:p>
      <w:pPr>
        <w:autoSpaceDN w:val="0"/>
        <w:autoSpaceDE w:val="0"/>
        <w:widowControl/>
        <w:spacing w:line="292" w:lineRule="exact" w:before="362" w:after="0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221. LETTER TO LORD LINLITHGOW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 LINLITHGOW,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read about the sad but heroic death of Hon’ble Peter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Wood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 action. Will you please convey to Lord Halifax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congratulations as well as condolences on the sad bereavement?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66" w:after="0"/>
        <w:ind w:left="0" w:right="4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I am,</w:t>
      </w:r>
    </w:p>
    <w:p>
      <w:pPr>
        <w:autoSpaceDN w:val="0"/>
        <w:autoSpaceDE w:val="0"/>
        <w:widowControl/>
        <w:spacing w:line="220" w:lineRule="exact" w:before="60" w:after="0"/>
        <w:ind w:left="0" w:right="2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etc.,</w:t>
      </w:r>
    </w:p>
    <w:p>
      <w:pPr>
        <w:autoSpaceDN w:val="0"/>
        <w:autoSpaceDE w:val="0"/>
        <w:widowControl/>
        <w:spacing w:line="266" w:lineRule="exact" w:before="22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TheTransfer of Power</w:t>
      </w:r>
      <w:r>
        <w:rPr>
          <w:rFonts w:ascii="Times" w:hAnsi="Times" w:eastAsia="Times"/>
          <w:b w:val="0"/>
          <w:i w:val="0"/>
          <w:color w:val="000000"/>
          <w:sz w:val="18"/>
        </w:rPr>
        <w:t>, Vol. III, p. 209</w:t>
      </w:r>
    </w:p>
    <w:p>
      <w:pPr>
        <w:autoSpaceDN w:val="0"/>
        <w:autoSpaceDE w:val="0"/>
        <w:widowControl/>
        <w:spacing w:line="240" w:lineRule="exact" w:before="394" w:after="0"/>
        <w:ind w:left="144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222. TELEGRAM TO SECRETARY, HOME DEPARTMENT, </w:t>
      </w:r>
      <w:r>
        <w:rPr>
          <w:rFonts w:ascii="Times" w:hAnsi="Times" w:eastAsia="Times"/>
          <w:b w:val="0"/>
          <w:i/>
          <w:color w:val="000000"/>
          <w:sz w:val="24"/>
        </w:rPr>
        <w:t>GOVERNMENT OF BOMBAY</w:t>
      </w:r>
    </w:p>
    <w:p>
      <w:pPr>
        <w:autoSpaceDN w:val="0"/>
        <w:tabs>
          <w:tab w:pos="4410" w:val="left"/>
        </w:tabs>
        <w:autoSpaceDE w:val="0"/>
        <w:widowControl/>
        <w:spacing w:line="270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Express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November 24, 1942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EPARTMENT</w:t>
      </w:r>
    </w:p>
    <w:p>
      <w:pPr>
        <w:autoSpaceDN w:val="0"/>
        <w:autoSpaceDE w:val="0"/>
        <w:widowControl/>
        <w:spacing w:line="266" w:lineRule="exact" w:before="34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OVERNMENT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>
        <w:trPr>
          <w:trHeight w:hRule="exact" w:val="28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PROFESSOR 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BHANSALI,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ONE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TIME </w:t>
            </w:r>
          </w:p>
        </w:tc>
        <w:tc>
          <w:tcPr>
            <w:tcW w:type="dxa" w:w="1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FELLOW </w:t>
            </w:r>
          </w:p>
        </w:tc>
        <w:tc>
          <w:tcPr>
            <w:tcW w:type="dxa" w:w="1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ELPHINSTONE</w:t>
            </w:r>
          </w:p>
        </w:tc>
      </w:tr>
      <w:tr>
        <w:trPr>
          <w:trHeight w:hRule="exact" w:val="26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COLLEGE,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LEFT </w:t>
            </w:r>
          </w:p>
        </w:tc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COLLEGE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1920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89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JOINED </w:t>
            </w:r>
          </w:p>
        </w:tc>
        <w:tc>
          <w:tcPr>
            <w:tcW w:type="dxa" w:w="9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ASHRAM</w:t>
            </w:r>
          </w:p>
        </w:tc>
      </w:tr>
      <w:tr>
        <w:trPr>
          <w:trHeight w:hRule="exact" w:val="30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SABARMATI.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REPORTED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DAILY </w:t>
            </w:r>
          </w:p>
        </w:tc>
        <w:tc>
          <w:tcPr>
            <w:tcW w:type="dxa" w:w="89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PRESS </w:t>
            </w:r>
          </w:p>
        </w:tc>
        <w:tc>
          <w:tcPr>
            <w:tcW w:type="dxa" w:w="5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3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Son of Lord Halifax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a note in the source Lord Linlithgow acknowledged this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November 14, adding that he would at once forward the letter to Lord Halifax.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this on November 16 when writing to Amery he said: “I have had from Gandhi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manuscript letter forwarding a letter of sympathy to Edward Halifax on his son’s death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action and I am sending it so that it can go on to Halifax by this bag.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characteristic of the Mahatma in more ways than one.”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Transfer of Power, </w:t>
      </w:r>
      <w:r>
        <w:rPr>
          <w:rFonts w:ascii="Times" w:hAnsi="Times" w:eastAsia="Times"/>
          <w:b w:val="0"/>
          <w:i w:val="0"/>
          <w:color w:val="000000"/>
          <w:sz w:val="18"/>
        </w:rPr>
        <w:t>Vol.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III, p. 268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6"/>
        <w:ind w:left="0" w:right="0"/>
      </w:pPr>
    </w:p>
    <w:p>
      <w:pPr>
        <w:autoSpaceDN w:val="0"/>
        <w:tabs>
          <w:tab w:pos="690" w:val="left"/>
          <w:tab w:pos="1210" w:val="left"/>
          <w:tab w:pos="2450" w:val="left"/>
          <w:tab w:pos="3510" w:val="left"/>
          <w:tab w:pos="4430" w:val="left"/>
          <w:tab w:pos="581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FASTING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SEVAGRAM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ASHRAM</w:t>
      </w:r>
    </w:p>
    <w:p>
      <w:pPr>
        <w:autoSpaceDN w:val="0"/>
        <w:tabs>
          <w:tab w:pos="1090" w:val="left"/>
          <w:tab w:pos="1870" w:val="left"/>
          <w:tab w:pos="2970" w:val="left"/>
          <w:tab w:pos="3970" w:val="left"/>
          <w:tab w:pos="5130" w:val="left"/>
          <w:tab w:pos="61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WARDHA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ALLEGED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CHIMUR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EXCESSES.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LIKE</w:t>
      </w:r>
    </w:p>
    <w:p>
      <w:pPr>
        <w:autoSpaceDN w:val="0"/>
        <w:tabs>
          <w:tab w:pos="1350" w:val="left"/>
          <w:tab w:pos="2410" w:val="left"/>
          <w:tab w:pos="3990" w:val="left"/>
          <w:tab w:pos="523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ESTABLISH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DIRECT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TELEGRAPHIC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HIM</w:t>
      </w:r>
    </w:p>
    <w:p>
      <w:pPr>
        <w:autoSpaceDN w:val="0"/>
        <w:tabs>
          <w:tab w:pos="1110" w:val="left"/>
          <w:tab w:pos="2830" w:val="left"/>
          <w:tab w:pos="3450" w:val="left"/>
          <w:tab w:pos="4970" w:val="left"/>
          <w:tab w:pos="58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THROUGH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SUPERINTENDENT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ASCERTAINING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FASTING</w:t>
      </w:r>
    </w:p>
    <w:p>
      <w:pPr>
        <w:autoSpaceDN w:val="0"/>
        <w:tabs>
          <w:tab w:pos="670" w:val="left"/>
          <w:tab w:pos="2030" w:val="left"/>
          <w:tab w:pos="2490" w:val="left"/>
          <w:tab w:pos="3510" w:val="left"/>
          <w:tab w:pos="4310" w:val="left"/>
          <w:tab w:pos="495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CONDITION.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DISSUADE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HIM</w:t>
      </w:r>
    </w:p>
    <w:p>
      <w:pPr>
        <w:autoSpaceDN w:val="0"/>
        <w:tabs>
          <w:tab w:pos="490" w:val="left"/>
          <w:tab w:pos="910" w:val="left"/>
          <w:tab w:pos="1650" w:val="left"/>
          <w:tab w:pos="2270" w:val="left"/>
          <w:tab w:pos="3010" w:val="left"/>
          <w:tab w:pos="4170" w:val="left"/>
          <w:tab w:pos="5590" w:val="left"/>
          <w:tab w:pos="60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MORALLY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UNJUSTIFIED.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MAKE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THIS      REQUEST      FOR      HUMANITY’S      SAKE.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Gandhiji’s Correspondence with the Government 1942-44, </w:t>
      </w:r>
      <w:r>
        <w:rPr>
          <w:rFonts w:ascii="Times" w:hAnsi="Times" w:eastAsia="Times"/>
          <w:b w:val="0"/>
          <w:i w:val="0"/>
          <w:color w:val="000000"/>
          <w:sz w:val="18"/>
        </w:rPr>
        <w:t>p. 10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Also File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No. 3/21/42, Vol I. Courtesy: National Archives of India.</w:t>
      </w:r>
    </w:p>
    <w:p>
      <w:pPr>
        <w:autoSpaceDN w:val="0"/>
        <w:autoSpaceDE w:val="0"/>
        <w:widowControl/>
        <w:spacing w:line="292" w:lineRule="exact" w:before="36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223. LETTER TO INSPECTOR GENERAL OF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PRISONS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1942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NSPECTOR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OF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RESIDENCY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8.45 a.m. yesterday I sent you the text of an express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telegram to the Secretary, Bombay Government, Home Department,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about Professor Bhansali who is reported to be fasting. As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Professor seems to have been fasting since 11th instant according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Hindu </w:t>
      </w:r>
      <w:r>
        <w:rPr>
          <w:rFonts w:ascii="Times" w:hAnsi="Times" w:eastAsia="Times"/>
          <w:b w:val="0"/>
          <w:i w:val="0"/>
          <w:color w:val="000000"/>
          <w:sz w:val="22"/>
        </w:rPr>
        <w:t>of Madras and since last Wednesday according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>am naturally filled with anxiety. Time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such cases is the greatest factor. I shall therefore be obliged if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could convey by telephone or wire my request to the Bombay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Government for an urgent reply in regard to my wire.</w:t>
      </w:r>
    </w:p>
    <w:p>
      <w:pPr>
        <w:autoSpaceDN w:val="0"/>
        <w:autoSpaceDE w:val="0"/>
        <w:widowControl/>
        <w:spacing w:line="220" w:lineRule="exact" w:before="86" w:after="0"/>
        <w:ind w:left="0" w:right="2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66" w:lineRule="exact" w:before="4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1942-44</w:t>
      </w:r>
      <w:r>
        <w:rPr>
          <w:rFonts w:ascii="Times" w:hAnsi="Times" w:eastAsia="Times"/>
          <w:b w:val="0"/>
          <w:i w:val="0"/>
          <w:color w:val="000000"/>
          <w:sz w:val="18"/>
        </w:rPr>
        <w:t>, p. 10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G. P. Bhansali began his fast on or about November 12, demanding inquiry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into the outrages committed by British and Indian troops and police men at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 of Chimur.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Transfer of Power, </w:t>
      </w:r>
      <w:r>
        <w:rPr>
          <w:rFonts w:ascii="Times" w:hAnsi="Times" w:eastAsia="Times"/>
          <w:b w:val="0"/>
          <w:i w:val="0"/>
          <w:color w:val="000000"/>
          <w:sz w:val="18"/>
        </w:rPr>
        <w:t>Vol. III, p. 440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Government refused Gandhiji’s request to be allowed to communicate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Bhansali. Linlithgow, in a cable to Amery on January 11, said he had no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intention of agreeing to an enquiry and if Bhansali wanted to die, “I am perfectly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to let him die.”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(The Transfer of Power, </w:t>
      </w:r>
      <w:r>
        <w:rPr>
          <w:rFonts w:ascii="Times" w:hAnsi="Times" w:eastAsia="Times"/>
          <w:b w:val="0"/>
          <w:i w:val="0"/>
          <w:color w:val="000000"/>
          <w:sz w:val="18"/>
        </w:rPr>
        <w:t>Vol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III, p. 483) Bhansali broke 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fast on January 12, 1943.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58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40" w:lineRule="exact" w:before="52" w:after="566"/>
        <w:ind w:left="870" w:right="144" w:hanging="2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224.  LETTER TO ADDITIONAL SECRETARY, HOME </w:t>
      </w:r>
      <w:r>
        <w:rPr>
          <w:rFonts w:ascii="Times" w:hAnsi="Times" w:eastAsia="Times"/>
          <w:b w:val="0"/>
          <w:i/>
          <w:color w:val="000000"/>
          <w:sz w:val="24"/>
        </w:rPr>
        <w:t>DEPARTMENT, GOVERNMENT OF BOMBAY</w:t>
      </w:r>
    </w:p>
    <w:p>
      <w:pPr>
        <w:sectPr>
          <w:pgSz w:w="9360" w:h="12960"/>
          <w:pgMar w:top="51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DDITIONAL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(D. H. )</w:t>
      </w:r>
    </w:p>
    <w:p>
      <w:pPr>
        <w:sectPr>
          <w:type w:val="continuous"/>
          <w:pgSz w:w="9360" w:h="12960"/>
          <w:pgMar w:top="516" w:right="1350" w:bottom="478" w:left="1440" w:header="720" w:footer="720" w:gutter="0"/>
          <w:cols w:num="2" w:equalWidth="0">
            <w:col w:w="4002" w:space="0"/>
            <w:col w:w="2567" w:space="0"/>
          </w:cols>
          <w:docGrid w:linePitch="360"/>
        </w:sectPr>
      </w:pPr>
    </w:p>
    <w:p>
      <w:pPr>
        <w:autoSpaceDN w:val="0"/>
        <w:autoSpaceDE w:val="0"/>
        <w:widowControl/>
        <w:spacing w:line="204" w:lineRule="exact" w:before="62" w:after="552"/>
        <w:ind w:left="788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December 4, 1942</w:t>
      </w:r>
    </w:p>
    <w:p>
      <w:pPr>
        <w:sectPr>
          <w:type w:val="nextColumn"/>
          <w:pgSz w:w="9360" w:h="12960"/>
          <w:pgMar w:top="516" w:right="1350" w:bottom="478" w:left="1440" w:header="720" w:footer="720" w:gutter="0"/>
          <w:cols w:num="2" w:equalWidth="0">
            <w:col w:w="4002" w:space="0"/>
            <w:col w:w="2567" w:space="0"/>
          </w:cols>
          <w:docGrid w:linePitch="360"/>
        </w:sectPr>
      </w:pPr>
    </w:p>
    <w:p>
      <w:pPr>
        <w:autoSpaceDN w:val="0"/>
        <w:tabs>
          <w:tab w:pos="550" w:val="left"/>
          <w:tab w:pos="1850" w:val="left"/>
          <w:tab w:pos="3550" w:val="left"/>
        </w:tabs>
        <w:autoSpaceDE w:val="0"/>
        <w:widowControl/>
        <w:spacing w:line="24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acknowledge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30th ultimo received by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afternoon (3rd instant). I note with deep regret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telegraphic message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regard to a dear co-worker, whose life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in jeopardy, should have been answered by a letter which </w:t>
      </w:r>
      <w:r>
        <w:rPr>
          <w:rFonts w:ascii="Times" w:hAnsi="Times" w:eastAsia="Times"/>
          <w:b w:val="0"/>
          <w:i w:val="0"/>
          <w:color w:val="000000"/>
          <w:sz w:val="22"/>
        </w:rPr>
        <w:t>reached me ten days after the despatch of my message !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for the Government rejection of my request.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the legitimacy and even necessity of fasting under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I am unable to advise abandonment of Prof. Bhansali’s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fast, unless I know that he has no justifying reason for it.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report is to be believed, there seems to be legitimate </w:t>
      </w:r>
      <w:r>
        <w:rPr>
          <w:rFonts w:ascii="Times" w:hAnsi="Times" w:eastAsia="Times"/>
          <w:b w:val="0"/>
          <w:i w:val="0"/>
          <w:color w:val="000000"/>
          <w:sz w:val="22"/>
        </w:rPr>
        <w:t>ground for his fast and I must be content to lose my friend, if I must.</w:t>
      </w:r>
    </w:p>
    <w:p>
      <w:pPr>
        <w:autoSpaceDN w:val="0"/>
        <w:tabs>
          <w:tab w:pos="5250" w:val="left"/>
          <w:tab w:pos="5530" w:val="left"/>
        </w:tabs>
        <w:autoSpaceDE w:val="0"/>
        <w:widowControl/>
        <w:spacing w:line="242" w:lineRule="exact" w:before="24" w:after="0"/>
        <w:ind w:left="55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I am, etc.,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Correspondence with the Government, 1942-44, p. 11</w:t>
      </w:r>
    </w:p>
    <w:p>
      <w:pPr>
        <w:autoSpaceDN w:val="0"/>
        <w:autoSpaceDE w:val="0"/>
        <w:widowControl/>
        <w:spacing w:line="292" w:lineRule="exact" w:before="242" w:after="0"/>
        <w:ind w:left="0" w:right="17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225. KEY TO HEALTH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December18, 1942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2710" w:val="left"/>
          <w:tab w:pos="3270" w:val="left"/>
        </w:tabs>
        <w:autoSpaceDE w:val="0"/>
        <w:widowControl/>
        <w:spacing w:line="244" w:lineRule="exact" w:before="34" w:after="0"/>
        <w:ind w:left="55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 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ODY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It is necessary to understand the meaning of the word health,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the addressee had said, “Government is unable to sanction your request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allowed to communicate with him. If, however, you desire to advise him,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humanitarian reasons, to abandon his fast, this Government will make arrangements </w:t>
      </w:r>
      <w:r>
        <w:rPr>
          <w:rFonts w:ascii="Times" w:hAnsi="Times" w:eastAsia="Times"/>
          <w:b w:val="0"/>
          <w:i w:val="0"/>
          <w:color w:val="000000"/>
          <w:sz w:val="18"/>
        </w:rPr>
        <w:t>to communicate your advice to him.”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Secretary, Home Department Government of Bombay”, 24-</w:t>
      </w:r>
      <w:r>
        <w:rPr>
          <w:rFonts w:ascii="Times" w:hAnsi="Times" w:eastAsia="Times"/>
          <w:b w:val="0"/>
          <w:i w:val="0"/>
          <w:color w:val="000000"/>
          <w:sz w:val="18"/>
        </w:rPr>
        <w:t>11-1942.</w:t>
      </w:r>
    </w:p>
    <w:p>
      <w:pPr>
        <w:autoSpaceDN w:val="0"/>
        <w:autoSpaceDE w:val="0"/>
        <w:widowControl/>
        <w:spacing w:line="220" w:lineRule="exact" w:before="2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“A Word by the Publisher”, in the source, Jivanji D. Desai explains: “The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original was written in Gujarati, and Gandhiji got it translated into Hindustani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by Dr. Sushila Nayyar under his own guidance. He also went through both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translations to give them the final touches. The reader can therefore take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translation as Gandhiji’s own rendering.” The item here is placed according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 on which the last chapter of the book was revised by Gandhiji. For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Preface to this,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“Preface”, 27-8-1942.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and the subsequent date-lines are reproduced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Arogyani Chavi,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18"/>
        </w:rPr>
        <w:t>Gujarati original.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before entering upon a description of the human body. ‘In health’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body ease. He is a healthy man whose body is free from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diseases; he carries on his normal activities without fatigue.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should be able with ease to walk ten to twelve miles a day,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ordinary physical labour without getting tired. He can digest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simple food. His mind and his senses are in a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harmony and poise. This definition does not include prize fighters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such like. A man with extraordinary physical strength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healthy. He has merely developed his musculature, </w:t>
      </w:r>
      <w:r>
        <w:rPr>
          <w:rFonts w:ascii="Times" w:hAnsi="Times" w:eastAsia="Times"/>
          <w:b w:val="0"/>
          <w:i w:val="0"/>
          <w:color w:val="000000"/>
          <w:sz w:val="22"/>
        </w:rPr>
        <w:t>possibly at the expense of something else.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to have enough knowledge of the human body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expected to attain the above standard of health.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alone knows what kind of education was prevalent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ancient times. Research workers on the subject may be able to tell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something, but only something, about it. But all of us have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modern education in this country. It has no relation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our everyday life. Thus it leaves us almost utterly ignorant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body. Our knowledge of our own village and our fields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shares a similar fate. We are taught, on the other hand, much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that have no bearing on our daily life. I do not mean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knowledge is of no use. But everything has its own place.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first know enough of our own body, our own house, our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its surroundings, the crops that grow there and its history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 to anything else. General knowledge broad-based on this </w:t>
      </w:r>
      <w:r>
        <w:rPr>
          <w:rFonts w:ascii="Times" w:hAnsi="Times" w:eastAsia="Times"/>
          <w:b w:val="0"/>
          <w:i w:val="0"/>
          <w:color w:val="000000"/>
          <w:sz w:val="22"/>
        </w:rPr>
        <w:t>primary knowledge alone can enrich life.</w:t>
      </w:r>
    </w:p>
    <w:p>
      <w:pPr>
        <w:autoSpaceDN w:val="0"/>
        <w:autoSpaceDE w:val="0"/>
        <w:widowControl/>
        <w:spacing w:line="270" w:lineRule="exact" w:before="8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1942</w:t>
      </w:r>
    </w:p>
    <w:p>
      <w:pPr>
        <w:autoSpaceDN w:val="0"/>
        <w:autoSpaceDE w:val="0"/>
        <w:widowControl/>
        <w:spacing w:line="280" w:lineRule="exact" w:before="12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human body is composed of what the ancient philosophers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described as the five elements. These are earth, water, ether, light </w:t>
      </w:r>
      <w:r>
        <w:rPr>
          <w:rFonts w:ascii="Times" w:hAnsi="Times" w:eastAsia="Times"/>
          <w:b w:val="0"/>
          <w:i w:val="0"/>
          <w:color w:val="000000"/>
          <w:sz w:val="22"/>
        </w:rPr>
        <w:t>and air.</w:t>
      </w:r>
    </w:p>
    <w:p>
      <w:pPr>
        <w:autoSpaceDN w:val="0"/>
        <w:autoSpaceDE w:val="0"/>
        <w:widowControl/>
        <w:spacing w:line="260" w:lineRule="exact" w:before="4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human activity is carried on by means of the mind aided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ten senses. These are the five senses of action, i.e., hands, feet,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mouth, anus  and  the genitals, and the five senses of perception,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sense of touch through the skin, of smell through the nose, of taste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tongue, of seeing through the eyes and of hearing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ears. Thinking is the function of the mind and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called it the eleventh sense. In health all the senses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mind act in perfect co-ordination.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Arogyani Chavi </w:t>
      </w:r>
      <w:r>
        <w:rPr>
          <w:rFonts w:ascii="Times" w:hAnsi="Times" w:eastAsia="Times"/>
          <w:b w:val="0"/>
          <w:i w:val="0"/>
          <w:color w:val="000000"/>
          <w:sz w:val="18"/>
        </w:rPr>
        <w:t>adds: “Few enjoy such good health.”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14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inner working of the human machine is wonderful.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body is the universe in miniature. That which cannot be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body is not to be found in the universe. Hence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philosopher’s formula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the universe within reflects the universe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without. It follows therefore that if our knowledge of our own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perfect, we would know the universe. But even the very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doctors and hakims and vaids have not been able to acquire 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presumptuous for a layman to aspire to it. No one has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an instrument which can give us any information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mind. Scientists have given attractive descriptions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going on within and without the body, but no one can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sets the wheel going. Who can explain the why and wherefore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or foretell its time? In short, after infinite reading and writing, </w:t>
      </w:r>
      <w:r>
        <w:rPr>
          <w:rFonts w:ascii="Times" w:hAnsi="Times" w:eastAsia="Times"/>
          <w:b w:val="0"/>
          <w:i w:val="0"/>
          <w:color w:val="000000"/>
          <w:sz w:val="22"/>
        </w:rPr>
        <w:t>after infinite experience, man has come to know how little he knows.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happy working of the human machine depends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harmonious activity of the various component parts. If all these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 orderly manner, the machine runs smoothly. If even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parts is out of order, it comes to a stop. For instance,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digestion is out of order, the whole body becomes slack. Therefore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takes indigestion and constipation lightly does not know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B 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rules of health. These two are the root causes of innumerable </w:t>
      </w:r>
      <w:r>
        <w:rPr>
          <w:rFonts w:ascii="Times" w:hAnsi="Times" w:eastAsia="Times"/>
          <w:b w:val="0"/>
          <w:i w:val="0"/>
          <w:color w:val="000000"/>
          <w:sz w:val="22"/>
        </w:rPr>
        <w:t>ailments.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August 30, 1942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that demands our attention next is: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use of the human body? Everything in the world can be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abused. This applies to the body also. We abuse it when we 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selfish purposes, for self-indulgence or in order to harm another.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put to its right use if we exercise self-restraint and dedicate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to the service of the whole world. The human soul is a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universal spirit of God. When all our activity is directed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realization of this link, the body becomes a temple worthy for the </w:t>
      </w:r>
      <w:r>
        <w:rPr>
          <w:rFonts w:ascii="Times" w:hAnsi="Times" w:eastAsia="Times"/>
          <w:b w:val="0"/>
          <w:i w:val="0"/>
          <w:color w:val="000000"/>
          <w:sz w:val="22"/>
        </w:rPr>
        <w:t>spirit to live in.</w:t>
      </w:r>
    </w:p>
    <w:p>
      <w:pPr>
        <w:autoSpaceDN w:val="0"/>
        <w:autoSpaceDE w:val="0"/>
        <w:widowControl/>
        <w:spacing w:line="260" w:lineRule="exact" w:before="40" w:after="594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has been described as a mine of dirt. Looked at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perspective, there is no exaggeration in this statement.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was nothing else but this, there could be no point in taking such </w:t>
      </w:r>
      <w:r>
        <w:rPr>
          <w:rFonts w:ascii="Times" w:hAnsi="Times" w:eastAsia="Times"/>
          <w:b w:val="0"/>
          <w:i w:val="0"/>
          <w:color w:val="000000"/>
          <w:sz w:val="22"/>
        </w:rPr>
        <w:t>pains to look after it. But if this so-called mine of dirt can be put to its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686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226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0"/>
              </w:rPr>
              <w:t xml:space="preserve">1 </w:t>
            </w:r>
            <w:r>
              <w:drawing>
                <wp:inline xmlns:a="http://schemas.openxmlformats.org/drawingml/2006/main" xmlns:pic="http://schemas.openxmlformats.org/drawingml/2006/picture">
                  <wp:extent cx="914400" cy="127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54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use, it becomes our first duty to cleanse it and keep it in a 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condition. The mines of precious stones and gold also have the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ordinary earth on the surface. The knowledge that there are gold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precious stones underneath, induces men to spend millions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 scientific brains in order to get at what lies in those mines.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we cannot take too much pains over keeping in a fit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 the temple of the spirit—the human body.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 came into the world in order to pay off the debt owed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it, that is to say, in order to serve God and (or through)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creation. Keeping this point of view before him, man acts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guardian of his body. It becomes his duty to take such care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as to enable it to practise the ideal of service to the best of its </w:t>
      </w:r>
      <w:r>
        <w:rPr>
          <w:rFonts w:ascii="Times" w:hAnsi="Times" w:eastAsia="Times"/>
          <w:b w:val="0"/>
          <w:i w:val="0"/>
          <w:color w:val="000000"/>
          <w:sz w:val="22"/>
        </w:rPr>
        <w:t>ability.</w:t>
      </w:r>
    </w:p>
    <w:p>
      <w:pPr>
        <w:autoSpaceDN w:val="0"/>
        <w:autoSpaceDE w:val="0"/>
        <w:widowControl/>
        <w:spacing w:line="270" w:lineRule="exact" w:before="2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1942</w:t>
      </w:r>
    </w:p>
    <w:p>
      <w:pPr>
        <w:autoSpaceDN w:val="0"/>
        <w:autoSpaceDE w:val="0"/>
        <w:widowControl/>
        <w:spacing w:line="294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IR</w:t>
      </w:r>
    </w:p>
    <w:p>
      <w:pPr>
        <w:autoSpaceDN w:val="0"/>
        <w:autoSpaceDE w:val="0"/>
        <w:widowControl/>
        <w:spacing w:line="260" w:lineRule="exact" w:before="12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can live without air as one can without water for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and without food much longer. Therefore, nature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surrounded us with air on all sides so that we can get it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>effort.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take in air through the nose into our lungs. The lungs act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sort of bellows. The atmospheric air which we breathe in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life-giving substance—a gas known as oxygen. The air that we breathe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contains poisonous gases. These can kill us if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allowed to spread out and get diluted by the atmospheric </w:t>
      </w:r>
      <w:r>
        <w:rPr>
          <w:rFonts w:ascii="Times" w:hAnsi="Times" w:eastAsia="Times"/>
          <w:b w:val="0"/>
          <w:i w:val="0"/>
          <w:color w:val="000000"/>
          <w:sz w:val="22"/>
        </w:rPr>
        <w:t>air. Hence the necessity of proper ventilation.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air comes into close contact with blood in the lungs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purifies it. Many people do not know the art of breathing.  This defect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prevents an adequate purification of their blood. Some people breathe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mouth instead of through the nose. This is a bad habit.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has so designed the nose that it acts as a sort of filter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in-going air and also warms it. In mouth-breathers the atmospheric 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reaches the lungs without the preliminary filtration or warming.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 therefore that those who do not know how to breathe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breathing exercises. They are as easy to learn as they are useful.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wish to go into a discussion of the various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asanas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postures.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mean to say that these are not important or useful. But I do </w:t>
      </w:r>
      <w:r>
        <w:rPr>
          <w:rFonts w:ascii="Times" w:hAnsi="Times" w:eastAsia="Times"/>
          <w:b w:val="0"/>
          <w:i w:val="0"/>
          <w:color w:val="000000"/>
          <w:sz w:val="22"/>
        </w:rPr>
        <w:t>wish to emphasize that a well-regulated life outweighs the advantage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studying and practising elaborate postures or exercises.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comfortable posture that ensures breathing through the nose and free </w:t>
      </w:r>
      <w:r>
        <w:rPr>
          <w:rFonts w:ascii="Times" w:hAnsi="Times" w:eastAsia="Times"/>
          <w:b w:val="0"/>
          <w:i w:val="0"/>
          <w:color w:val="000000"/>
          <w:sz w:val="22"/>
        </w:rPr>
        <w:t>chest expansion is enough for our purpose.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keep the mouth tightly closed, the breathing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carried out by the nose. Just as we wash our mouth every morning,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nose should also be cleaned. Clean water, cold or lukewarm,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agent for that purpose. It should be taken in a cup or in the palm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hand and drawn up through the nostrils. It is possible to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water up through one nostril, the other remaining closed,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expel it through the other by opening it and closing the former.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should be carried out gently so as to avoid discomfort.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cleanse the back portion of the nose known as nasopharynx, </w:t>
      </w:r>
      <w:r>
        <w:rPr>
          <w:rFonts w:ascii="Times" w:hAnsi="Times" w:eastAsia="Times"/>
          <w:b w:val="0"/>
          <w:i w:val="0"/>
          <w:color w:val="000000"/>
          <w:sz w:val="22"/>
        </w:rPr>
        <w:t>water should be brought out by the mouth or even swallowed.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see that the air that we breathe in is fresh. It is good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the habit of sleeping in the open under the stars. The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catching a chill should be dismissed from the mind. Cold can be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by plenty of covering. This covering should not extend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neck. If cold is felt on the head, it can be covered with a separate </w:t>
      </w:r>
      <w:r>
        <w:rPr>
          <w:rFonts w:ascii="Times" w:hAnsi="Times" w:eastAsia="Times"/>
          <w:b w:val="0"/>
          <w:i w:val="0"/>
          <w:color w:val="000000"/>
          <w:sz w:val="22"/>
        </w:rPr>
        <w:t>piece of cloth. The opening of the respiratory passage—the nose—</w:t>
      </w:r>
      <w:r>
        <w:rPr>
          <w:rFonts w:ascii="Times" w:hAnsi="Times" w:eastAsia="Times"/>
          <w:b w:val="0"/>
          <w:i w:val="0"/>
          <w:color w:val="000000"/>
          <w:sz w:val="22"/>
        </w:rPr>
        <w:t>should never be covered up.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 clothes should be changed for loose night clothes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retiring. As a matter of fact no clothes are necessary at night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one sleeps covered with a sheet. Tight-fitting clothes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avoided even during the day.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atmospheric air around us is not always pure, neither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in every country. The choice of the country does not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 in our hands but the choice of a suitable house in a suitable locality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rest with us to some extent. The general rule should be to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locality which is not too congested and insist upon the house being </w:t>
      </w:r>
      <w:r>
        <w:rPr>
          <w:rFonts w:ascii="Times" w:hAnsi="Times" w:eastAsia="Times"/>
          <w:b w:val="0"/>
          <w:i w:val="0"/>
          <w:color w:val="000000"/>
          <w:sz w:val="22"/>
        </w:rPr>
        <w:t>well-lighted and well-ventilated.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September 1, 1942</w:t>
      </w:r>
    </w:p>
    <w:p>
      <w:pPr>
        <w:autoSpaceDN w:val="0"/>
        <w:autoSpaceDE w:val="0"/>
        <w:widowControl/>
        <w:spacing w:line="294" w:lineRule="exact" w:before="88" w:after="0"/>
        <w:ind w:left="0" w:right="29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ATER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Next to air, water is a necessity of life. We cannot live without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more than a few days, just as without air we cannot live for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 few minutes. Therefore, as in the case of air, nature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us with ample amount of water. Man cannot live on barren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where there is no water. Vast tracts of desert land such as Sahara </w:t>
      </w:r>
      <w:r>
        <w:rPr>
          <w:rFonts w:ascii="Times" w:hAnsi="Times" w:eastAsia="Times"/>
          <w:b w:val="0"/>
          <w:i w:val="0"/>
          <w:color w:val="000000"/>
          <w:sz w:val="22"/>
        </w:rPr>
        <w:t>lie utterly uninhabited.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keep healthy, everyone should take 5 lb. of water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liquid food in 24 hours. Drinking-water must be pure. In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it is difficult to get pure water. There is always risk in drinking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water. The water of shallow wells, and even deep wells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staircase leading down to the water level, should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unfit for drinking purposes. The difficulty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appearance and even the taste of water are no guide to its purity.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which appears perfectly harmless to look at and to taste can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poison. The old custom of not drinking from an unknown well or </w:t>
      </w:r>
      <w:r>
        <w:rPr>
          <w:rFonts w:ascii="Times" w:hAnsi="Times" w:eastAsia="Times"/>
          <w:b w:val="0"/>
          <w:i w:val="0"/>
          <w:color w:val="000000"/>
          <w:sz w:val="22"/>
        </w:rPr>
        <w:t>from a stranger’s house is worth copying.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Bengal almost every house has a cutcha tank attached 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rule the water of these is unfit for drinking purposes. River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is frequently not fit for drinking, particularly where the river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for navigation or where it passes by a big city and receives its </w:t>
      </w:r>
      <w:r>
        <w:rPr>
          <w:rFonts w:ascii="Times" w:hAnsi="Times" w:eastAsia="Times"/>
          <w:b w:val="0"/>
          <w:i w:val="0"/>
          <w:color w:val="000000"/>
          <w:sz w:val="22"/>
        </w:rPr>
        <w:t>drainage and sewage water.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what I have said, I know there are millions of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to drink what I have described as impure water.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that their example is worthy of being copied.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provided us with sufficient reserve of vitality. But for that,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long ago disappeared from the face of the earth because </w:t>
      </w:r>
      <w:r>
        <w:rPr>
          <w:rFonts w:ascii="Times" w:hAnsi="Times" w:eastAsia="Times"/>
          <w:b w:val="0"/>
          <w:i w:val="0"/>
          <w:color w:val="000000"/>
          <w:sz w:val="22"/>
        </w:rPr>
        <w:t>of his own mistakes and transgressions of the rules of health.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2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we are concerned merely with the role of water with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Wherever we are doubtful about the purity of water,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boiled before drinking. In practice it amounts to this that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carry his drinking-water with him. Many orthodox Hindus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do not drink water whilst travelling on account of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prejudices. Surely the enlightened can do for the sake of health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unenlightened do in the name of religion.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September 2, 1942</w:t>
      </w:r>
    </w:p>
    <w:p>
      <w:pPr>
        <w:autoSpaceDN w:val="0"/>
        <w:autoSpaceDE w:val="0"/>
        <w:widowControl/>
        <w:spacing w:line="266" w:lineRule="exact" w:before="1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4. F</w:t>
      </w:r>
      <w:r>
        <w:rPr>
          <w:rFonts w:ascii="Times" w:hAnsi="Times" w:eastAsia="Times"/>
          <w:b w:val="0"/>
          <w:i w:val="0"/>
          <w:color w:val="000000"/>
          <w:sz w:val="16"/>
        </w:rPr>
        <w:t>OOD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it is true that man cannot live without air and water, the </w:t>
      </w:r>
      <w:r>
        <w:rPr>
          <w:rFonts w:ascii="Times" w:hAnsi="Times" w:eastAsia="Times"/>
          <w:b w:val="0"/>
          <w:i w:val="0"/>
          <w:color w:val="000000"/>
          <w:sz w:val="22"/>
        </w:rPr>
        <w:t>thing that nourishes the body is food. Hence the saying, food is life.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Food can be divided into three categories: vegetarian, flesh and</w:t>
      </w:r>
    </w:p>
    <w:p>
      <w:pPr>
        <w:autoSpaceDN w:val="0"/>
        <w:autoSpaceDE w:val="0"/>
        <w:widowControl/>
        <w:spacing w:line="220" w:lineRule="exact" w:before="3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Arogyani Chavi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adds: “The custom of straining water deserves mention. Dirt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in this way removed from the water though not the microscopic germs. For that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to boil the water. The cloth used for straining water should always be clean. There </w:t>
      </w:r>
      <w:r>
        <w:rPr>
          <w:rFonts w:ascii="Times" w:hAnsi="Times" w:eastAsia="Times"/>
          <w:b w:val="0"/>
          <w:i w:val="0"/>
          <w:color w:val="000000"/>
          <w:sz w:val="18"/>
        </w:rPr>
        <w:t>should not be any holes in it.”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mixed.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Flesh foods include fowl and fish. Milk is an animal product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cannot by any means be included in a strictly vegetarian diet.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serves the purpose of meat to a very large extent. In medical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classified as animal food. A layman does not consider milk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 food. On the other hand, eggs are regarded by the layman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flesh food. In reality, they are not. Nowadays sterile eggs are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produced. The hen is not allowed to see the cock and yet it lays eggs.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sterile egg never develops into a chick. Therefore he who can take </w:t>
      </w:r>
      <w:r>
        <w:rPr>
          <w:rFonts w:ascii="Times" w:hAnsi="Times" w:eastAsia="Times"/>
          <w:b w:val="0"/>
          <w:i w:val="0"/>
          <w:color w:val="000000"/>
          <w:sz w:val="22"/>
        </w:rPr>
        <w:t>milk should have no objection to taking sterile eggs.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opinion is mostly in favour of mixed diet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growing school, which is strongly of the opinion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anatomical and physiological evidence is in favour of man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vegetarian. His teeth, his stomach, intestines, etc., seem to prove that </w:t>
      </w:r>
      <w:r>
        <w:rPr>
          <w:rFonts w:ascii="Times" w:hAnsi="Times" w:eastAsia="Times"/>
          <w:b w:val="0"/>
          <w:i w:val="0"/>
          <w:color w:val="000000"/>
          <w:sz w:val="22"/>
        </w:rPr>
        <w:t>nature has meant man to be a vegetarian.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 diet, besides grains, pulses, edible roots, tubers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leaves, includes fruits, both fresh and dry. Dry fruit includes nuts like </w:t>
      </w:r>
      <w:r>
        <w:rPr>
          <w:rFonts w:ascii="Times" w:hAnsi="Times" w:eastAsia="Times"/>
          <w:b w:val="0"/>
          <w:i w:val="0"/>
          <w:color w:val="000000"/>
          <w:sz w:val="22"/>
        </w:rPr>
        <w:t>almond, pistachio, walnut, etc.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always been in favour of pure vegetarian diet.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has taught me that in order to keep perfectly fit, vegetarian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 must include milk and milk products such as curds, butter, ghee,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This is a significant departure from my original idea. I excluded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and ghee from my diet for six years. At that time I felt none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for the denial. But in the year 1918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as a result of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ignorance, I was laid up with severe dysentery. I was reduced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skeleton, but I stubbornly refused to take any medicine and with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stubbornness refused to take milk or buttermilk. But I could not build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my body and pick up sufficient strength to leave the bed.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 vow of not taking milk. A medical friend suggested that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taking the vow, I could have had in mind only the milk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 and buffalo, why should the vow prevent me from taking goat’s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milk? My wife supported him and I yielded.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Truly speaking,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given up milk, though at the time of taking the vow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 and the buffalo were in mind, milk should be taboo. All animal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milks have practically the same composition, though the proportion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components varies in each case. So I may be said to have kept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Arogyani Chavi </w:t>
      </w:r>
      <w:r>
        <w:rPr>
          <w:rFonts w:ascii="Times" w:hAnsi="Times" w:eastAsia="Times"/>
          <w:b w:val="0"/>
          <w:i w:val="0"/>
          <w:color w:val="000000"/>
          <w:sz w:val="18"/>
        </w:rPr>
        <w:t>adds: “Countless people take mixed diet.”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source, however, has “1917”;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Maganlal Gandhi”, on or </w:t>
      </w:r>
      <w:r>
        <w:rPr>
          <w:rFonts w:ascii="Times" w:hAnsi="Times" w:eastAsia="Times"/>
          <w:b w:val="0"/>
          <w:i w:val="0"/>
          <w:color w:val="000000"/>
          <w:sz w:val="18"/>
        </w:rPr>
        <w:t>about 14-8-1918.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Maganlal Gandhi”, 10-1-1919.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the letter, not the spirit of the vow. Be that as it may, goat’s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was produced immediately and I drank it. It seemed to bring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life. I picked up rapidly and was soon able to leave the bed.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this and several similar experiences, I have been forced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the necessity of adding milk to the strict vegetarian diet.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convinced that in the vast vegetable kingdom there must be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kind, which, while supplying those necessary substances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derive from milk and meat, is free from their drawbacks, ethical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there are definite drawbacks in taking milk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meat. In order to get meat we have to kill. And we are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any other milk except the mother’s milk in our infancy.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and above the moral drawback, there are others, purely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 of health. Both milk and meat bring with them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defects of the animal from which they are derived. Domesticated cattle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hardly ever perfectly healthy. Just like man, cattle suffer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innumerable diseases. Several of these are overlooked even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 are subjected to periodical medical examinations. Besides,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examination of all the cattle in India seems to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feat, at any rate for the present. I am conducting a dairy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Sevagram Ashram. I can easily get help from medical friends.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say with certainty that all the cattle in the Sevagram Dairy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healthy. On the contrary, a cow that had been considered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by everybody was found to be suffering from tuberculosis.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this diagnosis was made, the milk of that cow had been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 in the Ashram. The Ashram also takes milk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farmers in the neighbourhood. Their cattle have not been medically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examined. It is difficult to determine whether a particular specimen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is safe for consumption or not. We have to rest content with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safety as boiling of the milk can assure us of. If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boast of fool-proof medical examination of its cattle, and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of the safety of its dairy products, the situation elsewhere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be much better. What applies to the milch cattle applies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greater extent to the animals slaughtered for meat. As a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rule, man just depends upon luck to escape from such risks. 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seem to worry much about his health. He considers himself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safe in his medical fortress in the shape of doctors, vaids and </w:t>
      </w:r>
      <w:r>
        <w:rPr>
          <w:rFonts w:ascii="Times" w:hAnsi="Times" w:eastAsia="Times"/>
          <w:b w:val="0"/>
          <w:i w:val="0"/>
          <w:color w:val="000000"/>
          <w:sz w:val="22"/>
        </w:rPr>
        <w:t>hakims. His main worry and concern is how to get wealth and position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Arogyani Chavi </w:t>
      </w:r>
      <w:r>
        <w:rPr>
          <w:rFonts w:ascii="Times" w:hAnsi="Times" w:eastAsia="Times"/>
          <w:b w:val="0"/>
          <w:i w:val="0"/>
          <w:color w:val="000000"/>
          <w:sz w:val="18"/>
        </w:rPr>
        <w:t>adds: “But this discovery is yet to come,”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04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society. This worry overshadows all the rest. Therefore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selfless scientist does not, as a result of patient research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a vegetable substitute for milk and meat, man will go on </w:t>
      </w:r>
      <w:r>
        <w:rPr>
          <w:rFonts w:ascii="Times" w:hAnsi="Times" w:eastAsia="Times"/>
          <w:b w:val="0"/>
          <w:i w:val="0"/>
          <w:color w:val="000000"/>
          <w:sz w:val="22"/>
        </w:rPr>
        <w:t>taking meat and milk.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let us consider mixed diet. Man requires food which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tissue-building substances to provide for the growth and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and tear of the body. It should also contain something which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energy, fat, certain salts and roughage to help the excretion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 matter. Tissue-building substances are known as proteins.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obtained from milk, meat, eggs, pulses and nuts. The proteins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contained in milk and meat, in others words the animal proteins,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easily digestible and assimilable, are much more valuable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 proteins. Milk is superior to meat. The medicos tell 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cases where meat cannot be digested, milk is digested quite easily.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vegetarians milk, being the only source of animal proteins,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important article of diet. The proteins in raw eggs are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>to be the most easily digestible of all proteins.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everybody cannot afford to drink milk or eat eggs. Nor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available in every place. I would like to mention here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fact with regard to milk. Contrary to the popular belief,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skimmed milk is a very valuable article of diet. There are times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proves even more useful than whole milk. The chief function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is to supply animal proteins for tissue-building and tissue-repair.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Skimming, while it partially removes the fats, does not affect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proteins at all. Moreover the available skimming instruments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all the fat from milk. Neither is there any likelihood of such </w:t>
      </w:r>
      <w:r>
        <w:rPr>
          <w:rFonts w:ascii="Times" w:hAnsi="Times" w:eastAsia="Times"/>
          <w:b w:val="0"/>
          <w:i w:val="0"/>
          <w:color w:val="000000"/>
          <w:sz w:val="22"/>
        </w:rPr>
        <w:t>an instrument being constructed.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1942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requires other things besides milk, whole or skimmed.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give the second place to cereals—wheat, rice,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juwar, bajri,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used as the staple diet. Different cereals are used as staple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provinces of India. In many places, more than one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cereals are eaten at the same time; for instance, small quantities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wheat,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bajri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rice are often served together just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taste. This mixture is not necessary for the nourishment of the 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makes  it difficult to regulate the quantity of food intake, and puts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extra strain upon digestion. As all these varieties supply starch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mainly, it is better to take one only at a time. Wheat may well be </w:t>
      </w:r>
      <w:r>
        <w:rPr>
          <w:rFonts w:ascii="Times" w:hAnsi="Times" w:eastAsia="Times"/>
          <w:b w:val="0"/>
          <w:i w:val="0"/>
          <w:color w:val="000000"/>
          <w:sz w:val="22"/>
        </w:rPr>
        <w:t>described as the king among cereals. If we glance at the world map,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find that wheat occupies the first place. From the point of view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health, if we can get wheat, rice and other cereals become unnecessary.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wheat is not available and </w:t>
      </w:r>
      <w:r>
        <w:rPr>
          <w:rFonts w:ascii="Times" w:hAnsi="Times" w:eastAsia="Times"/>
          <w:b w:val="0"/>
          <w:i/>
          <w:color w:val="000000"/>
          <w:sz w:val="22"/>
        </w:rPr>
        <w:t>juwar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etc., cannot be taken on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>dislike or difficulty in digesting them, rice has to be resorted to.</w:t>
      </w:r>
    </w:p>
    <w:p>
      <w:pPr>
        <w:autoSpaceDN w:val="0"/>
        <w:autoSpaceDE w:val="0"/>
        <w:widowControl/>
        <w:spacing w:line="270" w:lineRule="exact" w:before="2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6, 1942</w:t>
      </w:r>
    </w:p>
    <w:p>
      <w:pPr>
        <w:autoSpaceDN w:val="0"/>
        <w:autoSpaceDE w:val="0"/>
        <w:widowControl/>
        <w:spacing w:line="260" w:lineRule="exact" w:before="8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cereals should be properly cleansed, ground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grinding-stone, and the resulting flour used as it is. Sieving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flour should be avoided. It is likely to remove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bhusi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pericarp which is a rich source of salts and vitamins, both of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valuable from the point of view of nutrition. The pericarp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supplies roughage, which helps the action of the bowels. Rice grain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very delicate, nature has provided it with an outer covering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epicarp. This is not edible. In order to remove this inedible portion,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rice has to be pounded. Pounding should be just sufficient to remove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epicarp or the outer skin of the rice grain. But machine-pounding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removes the outer skin, but also polishes the rice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removing its pericarp. The explanation of the popularity of polished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rice lies in the fact that polishing helps preservation. The pericarp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sweet and unless it is removed, rice is easily attacked by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organisms. Polished rice and wheat without its pericarp, supply us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pure starch. Important constituents of the cereals are lost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removal of the pericarp. The pericarp of rice is sold as rice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polishings. This and the pericarp of wheat can be cooked and eaten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themselves. They can be also made into chapatis or cakes.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that rice chapatis may be more easily digestible than whole </w:t>
      </w:r>
      <w:r>
        <w:rPr>
          <w:rFonts w:ascii="Times" w:hAnsi="Times" w:eastAsia="Times"/>
          <w:b w:val="0"/>
          <w:i w:val="0"/>
          <w:color w:val="000000"/>
          <w:sz w:val="22"/>
        </w:rPr>
        <w:t>rice and in this form a lesser quantity may result in full satisfaction.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in the habit of dipping each morsel of the chapati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 or dal gravy before eating it. The result is that most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swallow their food without proper mastication. Mastication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step in the process of digestion, especially that of starch.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Digestion of starch begins on its coming into contact with saliva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mouth. Mastication ensures a thorough mixing of food with saliva.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starchy foods should be eaten in a relatively dry form,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results in a greater flow of saliva and also necessitates their </w:t>
      </w:r>
      <w:r>
        <w:rPr>
          <w:rFonts w:ascii="Times" w:hAnsi="Times" w:eastAsia="Times"/>
          <w:b w:val="0"/>
          <w:i w:val="0"/>
          <w:color w:val="000000"/>
          <w:sz w:val="22"/>
        </w:rPr>
        <w:t>thorough mastication.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After the starch-supplying cereals come the protein-supplying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Arogyani Chavi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adds: “In Konkan, poor people use rice flour for making </w:t>
      </w:r>
      <w:r>
        <w:rPr>
          <w:rFonts w:ascii="Times" w:hAnsi="Times" w:eastAsia="Times"/>
          <w:b w:val="0"/>
          <w:i w:val="0"/>
          <w:color w:val="000000"/>
          <w:sz w:val="18"/>
        </w:rPr>
        <w:t>chpatis.”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pulses—beans, lentils, etc. Almost everybody seems to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pulses are an essential constituent of diet. Even meat-eaters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pulses. It is easy to understand that those who have to do hard manual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who cannot afford to drink milk, cannot do without pulses.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can say without any hesitation whatsoever that those who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sedentary occupations as, for instance, clerks, businessmen, lawyers,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doctors, teachers and those who are not too poor to buy milk,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pulses. Pulses are generally considered to be difficult to digest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are eaten in a much smaller quantity than cereals.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varieties of pulses, peas, gram and haricot beans are considered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masoor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(lentils) the least difficult to digest.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and fruits should come third on our list. One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them to be cheap and easily available in India. But it is not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generally considered to be delicacies meant for the 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In the villages fresh vegetables are a rarity and in most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is also not available. This shortage of greens and fruit is a slur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administration of India. The villagers can grow plenty of green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if they wish to. The question of fruit cannot be solved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easily. The land legislation is bad from the villagers’ standpoint. But I </w:t>
      </w:r>
      <w:r>
        <w:rPr>
          <w:rFonts w:ascii="Times" w:hAnsi="Times" w:eastAsia="Times"/>
          <w:b w:val="0"/>
          <w:i w:val="0"/>
          <w:color w:val="000000"/>
          <w:sz w:val="22"/>
        </w:rPr>
        <w:t>am transgressing.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fresh vegetables, a fair amount of leafy vegetables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taken every day. I do not include potatoes, sweet potatoes,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suran,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which supply starch mainly, among vegetables.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down in the same category as starch-supplying cereals. A 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helping of ordinary fresh vegetables is advisable. Certain varieties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cucumber, tomatoes, mustard cress and other tender leaves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be cooked. They should be washed properly and then eaten </w:t>
      </w:r>
      <w:r>
        <w:rPr>
          <w:rFonts w:ascii="Times" w:hAnsi="Times" w:eastAsia="Times"/>
          <w:b w:val="0"/>
          <w:i w:val="0"/>
          <w:color w:val="000000"/>
          <w:sz w:val="22"/>
        </w:rPr>
        <w:t>raw in small quantities.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fruits, our daily diet should include the available fruits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season, e.g., mangoes,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jambu,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guavas, grapes, papaws, limes—sweet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sour—oranges,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mosambi,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should all be used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season. The best time for taking fruit is early in the morning.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breakfast of fruit and milk should give full satisfaction.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take an early lunch may well have a breakfast of fruit only.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Banana is a good fruit. But as it is very rich in starch, it takes the </w:t>
      </w:r>
      <w:r>
        <w:rPr>
          <w:rFonts w:ascii="Times" w:hAnsi="Times" w:eastAsia="Times"/>
          <w:b w:val="0"/>
          <w:i w:val="0"/>
          <w:color w:val="000000"/>
          <w:sz w:val="22"/>
        </w:rPr>
        <w:t>place of bread. Milk, banana and leafy vegetable make a perfect meal.</w:t>
      </w:r>
    </w:p>
    <w:p>
      <w:pPr>
        <w:autoSpaceDN w:val="0"/>
        <w:autoSpaceDE w:val="0"/>
        <w:widowControl/>
        <w:spacing w:line="220" w:lineRule="exact" w:before="30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Arogyani Chavi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adds: “It is quite obvious that non-vegetarians do not need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dal at all. They eat it just for the taste. Whole pulses soaked in water overnight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tola </w:t>
      </w:r>
      <w:r>
        <w:rPr>
          <w:rFonts w:ascii="Times" w:hAnsi="Times" w:eastAsia="Times"/>
          <w:b w:val="0"/>
          <w:i w:val="0"/>
          <w:color w:val="000000"/>
          <w:sz w:val="18"/>
        </w:rPr>
        <w:t>of them chewed after they sprout, are beneficial.”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certain amount of fat is also necessary. This can be had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of ghee or oil. If ghee can be had, oil becomes unnecessary.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digest and is not so nourishing as pure ghee. An ounce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half of ghee per head per day should be considered ample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the needs of the body. Whole milk also is a source of ghee.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cannot afford it should take enough oil to supply the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fat. Among oils, sweet oil, groundnut oil and coconut oil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given preference. Oil must be fresh. If available, it is better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handpressed oil. Oil and ghee sold in the bazaar are generally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useless. It is a matter of great sorrow and shame. But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honesty has not become an integral part of business morals,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legislation or through education, the individuals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procure the pure article with patience and diligence. One should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satisfied to take what one can get, irrespective of its quality. It is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to do without ghee and oil altogether rather than to eat rancid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oil and adulterated ghee. As in the case of fats, a certain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sugar is also necessary. Although sweet fruits supply plenty of sugar,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harm in taking one to one and a half ounces of sugar,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brown or white, in the day. If one cannot get sweet fruits, sugar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necessity. But the undue prominence given to sweet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 is wrong. City folk eat too much of sweet things.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puddings, milk sweets and sweets of other kinds are consumed in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quantities. They are all unnecessary and are harmful except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in very small quantities. It may be said without any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exaggeration that to partake of sweetmeats and other delicacies,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where the millions do not even get an ordinary full meal, is </w:t>
      </w:r>
      <w:r>
        <w:rPr>
          <w:rFonts w:ascii="Times" w:hAnsi="Times" w:eastAsia="Times"/>
          <w:b w:val="0"/>
          <w:i w:val="0"/>
          <w:color w:val="000000"/>
          <w:sz w:val="22"/>
        </w:rPr>
        <w:t>equivalent to robbery.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applies to sweets applies with equal force to ghee and oil.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to eat food fried in ghee or oil. To use up ghee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</w:t>
      </w:r>
      <w:r>
        <w:rPr>
          <w:rFonts w:ascii="Times" w:hAnsi="Times" w:eastAsia="Times"/>
          <w:b w:val="0"/>
          <w:i/>
          <w:color w:val="000000"/>
          <w:sz w:val="22"/>
        </w:rPr>
        <w:t>puris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laddus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thoughtless extravagance.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used to such food cannot eat these things at all. For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on their first coming into our country cannot eat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sweets and fried foodstuffs. Those that do eat them, I have often seen,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 ill. Taste is acquired, not born with us. All the delicacies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cannot equal the relish that hunger gives to food. A hungry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will eat a dry piece of bread with the greatest relish, whereas one </w:t>
      </w:r>
      <w:r>
        <w:rPr>
          <w:rFonts w:ascii="Times" w:hAnsi="Times" w:eastAsia="Times"/>
          <w:b w:val="0"/>
          <w:i w:val="0"/>
          <w:color w:val="000000"/>
          <w:sz w:val="22"/>
        </w:rPr>
        <w:t>who is not hungry will refuse the best of sweetmeats.</w:t>
      </w:r>
    </w:p>
    <w:p>
      <w:pPr>
        <w:autoSpaceDN w:val="0"/>
        <w:autoSpaceDE w:val="0"/>
        <w:widowControl/>
        <w:spacing w:line="270" w:lineRule="exact" w:before="2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1942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let us consider how often and how much one should eat.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0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Food should be taken as a matter of duty—even as a medicine—to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 the body, never for the satisfaction of the palate.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pleasurable feeling comes from satisfaction of real hunger.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say that relish is dependent upon hunger and not outside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our wrong habits and artificial way of living, very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know what their system requires. Our parents who bring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this world do not, as a rule, cultivate self-control. Their habits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way of living influence the children to a certain extent.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mother’s food during pregnancy is bound to affect the child.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during childhood the mother pampers the child with all sorts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tasty foods. She gives the child a little bit out of whatever she herself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eating and the child’s digestive system gets a wrong 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its infancy. Habits once formed are difficult to shed.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few who succeed in getting rid of them. But when the realization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 man that he is his own bodyguard and his body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dedicated to service, he desires to learn laws of keeping his body in a </w:t>
      </w:r>
      <w:r>
        <w:rPr>
          <w:rFonts w:ascii="Times" w:hAnsi="Times" w:eastAsia="Times"/>
          <w:b w:val="0"/>
          <w:i w:val="0"/>
          <w:color w:val="000000"/>
          <w:sz w:val="22"/>
        </w:rPr>
        <w:t>fit condition and tries hard to follow them.</w:t>
      </w:r>
    </w:p>
    <w:p>
      <w:pPr>
        <w:autoSpaceDN w:val="0"/>
        <w:autoSpaceDE w:val="0"/>
        <w:widowControl/>
        <w:spacing w:line="270" w:lineRule="exact" w:before="2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1942</w:t>
      </w:r>
    </w:p>
    <w:p>
      <w:pPr>
        <w:autoSpaceDN w:val="0"/>
        <w:autoSpaceDE w:val="0"/>
        <w:widowControl/>
        <w:spacing w:line="260" w:lineRule="exact" w:before="8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now reached a point where we can lay down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of various foods required by a man of sedentary habits, which </w:t>
      </w:r>
      <w:r>
        <w:rPr>
          <w:rFonts w:ascii="Times" w:hAnsi="Times" w:eastAsia="Times"/>
          <w:b w:val="0"/>
          <w:i w:val="0"/>
          <w:color w:val="000000"/>
          <w:sz w:val="22"/>
        </w:rPr>
        <w:t>most men and women who will read these pages are.</w:t>
      </w:r>
    </w:p>
    <w:p>
      <w:pPr>
        <w:autoSpaceDN w:val="0"/>
        <w:tabs>
          <w:tab w:pos="49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Cow’s milk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 lb.</w:t>
      </w:r>
    </w:p>
    <w:p>
      <w:pPr>
        <w:autoSpaceDN w:val="0"/>
        <w:tabs>
          <w:tab w:pos="495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Cereals (wheat, rice,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bajri)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 oz.</w:t>
      </w:r>
    </w:p>
    <w:p>
      <w:pPr>
        <w:autoSpaceDN w:val="0"/>
        <w:tabs>
          <w:tab w:pos="495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leafy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 oz.</w:t>
      </w:r>
    </w:p>
    <w:p>
      <w:pPr>
        <w:autoSpaceDN w:val="0"/>
        <w:tabs>
          <w:tab w:pos="4950" w:val="left"/>
        </w:tabs>
        <w:autoSpaceDE w:val="0"/>
        <w:widowControl/>
        <w:spacing w:line="294" w:lineRule="exact" w:before="6" w:after="0"/>
        <w:ind w:left="83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,, others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 oz.</w:t>
      </w:r>
    </w:p>
    <w:p>
      <w:pPr>
        <w:autoSpaceDN w:val="0"/>
        <w:tabs>
          <w:tab w:pos="4950" w:val="left"/>
        </w:tabs>
        <w:autoSpaceDE w:val="0"/>
        <w:widowControl/>
        <w:spacing w:line="294" w:lineRule="exact" w:before="6" w:after="0"/>
        <w:ind w:left="82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,, raw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 oz.</w:t>
      </w:r>
    </w:p>
    <w:p>
      <w:pPr>
        <w:autoSpaceDN w:val="0"/>
        <w:tabs>
          <w:tab w:pos="483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Ghee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  <w:r>
        <w:rPr>
          <w:rFonts w:ascii="Times" w:hAnsi="Times" w:eastAsia="Times"/>
          <w:b w:val="0"/>
          <w:i w:val="0"/>
          <w:color w:val="000000"/>
          <w:sz w:val="24"/>
        </w:rPr>
        <w:t>_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oz.</w:t>
      </w:r>
    </w:p>
    <w:p>
      <w:pPr>
        <w:autoSpaceDN w:val="0"/>
        <w:tabs>
          <w:tab w:pos="495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 butter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 oz.</w:t>
      </w:r>
    </w:p>
    <w:p>
      <w:pPr>
        <w:autoSpaceDN w:val="0"/>
        <w:tabs>
          <w:tab w:pos="483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white sugar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  <w:r>
        <w:rPr>
          <w:rFonts w:ascii="Times" w:hAnsi="Times" w:eastAsia="Times"/>
          <w:b w:val="0"/>
          <w:i w:val="0"/>
          <w:color w:val="000000"/>
          <w:sz w:val="24"/>
        </w:rPr>
        <w:t>_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oz.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Fresh fruit according to one’s taste and purse. In any case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to take two sour limes a day. The juice should be squeezed and </w:t>
      </w:r>
      <w:r>
        <w:rPr>
          <w:rFonts w:ascii="Times" w:hAnsi="Times" w:eastAsia="Times"/>
          <w:b w:val="0"/>
          <w:i w:val="0"/>
          <w:color w:val="000000"/>
          <w:sz w:val="22"/>
        </w:rPr>
        <w:t>taken with vegetables or in water, cold or hot.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weights are of raw stuff. I have not put down the </w:t>
      </w:r>
      <w:r>
        <w:rPr>
          <w:rFonts w:ascii="Times" w:hAnsi="Times" w:eastAsia="Times"/>
          <w:b w:val="0"/>
          <w:i w:val="0"/>
          <w:color w:val="000000"/>
          <w:sz w:val="22"/>
        </w:rPr>
        <w:t>amount of salt. It should be added afterwards according to taste.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how often should one eat? Many people take two meals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The general rule is to take three meals: breakfast early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and before going out to work, dinner at midday and supper </w:t>
      </w:r>
      <w:r>
        <w:rPr>
          <w:rFonts w:ascii="Times" w:hAnsi="Times" w:eastAsia="Times"/>
          <w:b w:val="0"/>
          <w:i w:val="0"/>
          <w:color w:val="000000"/>
          <w:sz w:val="22"/>
        </w:rPr>
        <w:t>in the evening or later. There is no necessity to have more than three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meals. In the cities some people keep on nibbling from time to time. </w:t>
      </w:r>
      <w:r>
        <w:rPr>
          <w:rFonts w:ascii="Times" w:hAnsi="Times" w:eastAsia="Times"/>
          <w:b w:val="0"/>
          <w:i w:val="0"/>
          <w:color w:val="000000"/>
          <w:sz w:val="22"/>
        </w:rPr>
        <w:t>This habit is harmful. The digestive apparatus requires rest.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5. C</w:t>
      </w:r>
      <w:r>
        <w:rPr>
          <w:rFonts w:ascii="Times" w:hAnsi="Times" w:eastAsia="Times"/>
          <w:b w:val="0"/>
          <w:i w:val="0"/>
          <w:color w:val="000000"/>
          <w:sz w:val="16"/>
        </w:rPr>
        <w:t>ONDIMENTS</w:t>
      </w:r>
    </w:p>
    <w:p>
      <w:pPr>
        <w:autoSpaceDN w:val="0"/>
        <w:autoSpaceDE w:val="0"/>
        <w:widowControl/>
        <w:spacing w:line="280" w:lineRule="exact" w:before="14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said anything about condiments in the last chapter.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salt may be rightly counted as the king among condiments.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people cannot eat their food without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body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salts, and common salt is one of them. These salts occur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in the various foodstuffs but when food is cooked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unscientific way, e.g., throwing away the water in which rice, potatoes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other vegetables have been boiled, the supply becomes inadequate.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deficiency then has to be made up by a separate addition of salts.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common salt is one of the most essential salts for the body,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in the last chapter that it might be supplemented in small </w:t>
      </w:r>
      <w:r>
        <w:rPr>
          <w:rFonts w:ascii="Times" w:hAnsi="Times" w:eastAsia="Times"/>
          <w:b w:val="0"/>
          <w:i w:val="0"/>
          <w:color w:val="000000"/>
          <w:sz w:val="22"/>
        </w:rPr>
        <w:t>quantities.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several condiments are not required by the body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rule, e.g., chillies, fresh or dry, pepper, turmeric, coriander,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caraway, mustard,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methi,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asafoetida, etc. These are taken just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of the palate. My opinion, based on my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fifty years, is that not one of these is needed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healthy. Those whose digestion has become very feeble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take these things as medicines for a certain length of time,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necessary. But one should make it a point to avoid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for the satisfaction of the palate. All condiments, even salt, destroy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natural flavour of vegetables and cereals, etc. Those whose palate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become vitiated enjoy the natural flavour of the foodstuffs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more than after the addition of salt or other condiments.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 have said that salt should be taken when necessary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adjunct. As for chillies, they burn the mouth and irritate the stomach.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not in the habit of taking chillies cannot bear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beginning. I have seen several cases of sore mouth caused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of chillies. I know of one case who was very fond of chillies,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 excessive use resulted in his premature death. The Negro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will not touch condiments. He cannot bear the colour of </w:t>
      </w:r>
      <w:r>
        <w:rPr>
          <w:rFonts w:ascii="Times" w:hAnsi="Times" w:eastAsia="Times"/>
          <w:b w:val="0"/>
          <w:i w:val="0"/>
          <w:color w:val="000000"/>
          <w:sz w:val="22"/>
        </w:rPr>
        <w:t>turmeric in his food. In the same way, Englishmen also do not readily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Arogyani Chavi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adds: “That is why it is also called </w:t>
      </w:r>
      <w:r>
        <w:rPr>
          <w:rFonts w:ascii="Times" w:hAnsi="Times" w:eastAsia="Times"/>
          <w:b w:val="0"/>
          <w:i/>
          <w:color w:val="000000"/>
          <w:sz w:val="18"/>
        </w:rPr>
        <w:t>sabras”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 to our condiments.</w:t>
      </w:r>
    </w:p>
    <w:p>
      <w:pPr>
        <w:autoSpaceDN w:val="0"/>
        <w:autoSpaceDE w:val="0"/>
        <w:widowControl/>
        <w:spacing w:line="266" w:lineRule="exact" w:before="88" w:after="0"/>
        <w:ind w:left="0" w:right="20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6. T</w:t>
      </w:r>
      <w:r>
        <w:rPr>
          <w:rFonts w:ascii="Times" w:hAnsi="Times" w:eastAsia="Times"/>
          <w:b w:val="0"/>
          <w:i w:val="0"/>
          <w:color w:val="000000"/>
          <w:sz w:val="16"/>
        </w:rPr>
        <w:t>EA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OFFEE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OCOA</w:t>
      </w:r>
    </w:p>
    <w:p>
      <w:pPr>
        <w:autoSpaceDN w:val="0"/>
        <w:autoSpaceDE w:val="0"/>
        <w:widowControl/>
        <w:spacing w:line="26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None of these is required by the body. The use of tea is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originated in China. It has a special use in that country. As a rule,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cannot rely on the purity of drinking water in China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it must be boiled before use to ensure safety. Some clever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Chinaman discovered a grass called tea which when added to boiling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in a very small quantity gave it a golden colour. The colour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appear unless the water was really boiling. Thus the grass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infallible test for seeing when a given quantity of water was boiled.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the test is used is to put the tea leaves in a strainer and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boiling water pass through the strainer. If the water is boiling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 a golden colour. Another quality of tea leaves is said to be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impart a delicate flavour to the water.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1942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Tea prepared as above is harmless. But the tea that is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and taken has not only nothing to recommend it,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harmful. The leaves contain tannin which is harmful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body. Tannin is generally used in the Tanneries to harden leather.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taken internally it produces a similar effect upon the mucous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lining of the stomach and intestine. This impairs digestion and causes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dyspepsia. It is said that in England innumerable women suffer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ailments on account of their habit of drinking tea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tannin. Habitual tea-drinkers begin to feel restless if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get their cup at the usual time. In my opinion, the usefulness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tea, if any, consists in the fact that it supplies a warm sweet drink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some milk. The same purpose may well be served by taking </w:t>
      </w:r>
      <w:r>
        <w:rPr>
          <w:rFonts w:ascii="Times" w:hAnsi="Times" w:eastAsia="Times"/>
          <w:b w:val="0"/>
          <w:i w:val="0"/>
          <w:color w:val="000000"/>
          <w:sz w:val="22"/>
        </w:rPr>
        <w:t>boiled hot water mixed with a little milk and sugar.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said about tea applies more or less to coffee also.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a popular saying about coffee in Hindustani which says,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‘Coffee allays cough and relieves flatulence, but it impairs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sexual vigour and makes the blood watery, so that there are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disadvantages against its two advantages.’ I do not know how far the </w:t>
      </w:r>
      <w:r>
        <w:rPr>
          <w:rFonts w:ascii="Times" w:hAnsi="Times" w:eastAsia="Times"/>
          <w:b w:val="0"/>
          <w:i w:val="0"/>
          <w:color w:val="000000"/>
          <w:sz w:val="22"/>
        </w:rPr>
        <w:t>saying is justified.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1942</w:t>
      </w:r>
    </w:p>
    <w:p>
      <w:pPr>
        <w:autoSpaceDN w:val="0"/>
        <w:autoSpaceDE w:val="0"/>
        <w:widowControl/>
        <w:spacing w:line="26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hold similar opinion with regard to cocoa. Those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digestion works normally, do not require the help of tea, coffee or </w:t>
      </w:r>
      <w:r>
        <w:rPr>
          <w:rFonts w:ascii="Times" w:hAnsi="Times" w:eastAsia="Times"/>
          <w:b w:val="0"/>
          <w:i w:val="0"/>
          <w:color w:val="000000"/>
          <w:sz w:val="22"/>
        </w:rPr>
        <w:t>cocoa. A healthy man can get all the satisfaction that he needs out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food. I have freely partaken of all the three. I used to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one ailment or another while I was using them. By giving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I have lost nothing, and have benefited a good deal. I can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satisfaction from a clear vegetable soup that I used to derive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tea, etc. Hot water, honey and lemon make a healthy nourishing </w:t>
      </w:r>
      <w:r>
        <w:rPr>
          <w:rFonts w:ascii="Times" w:hAnsi="Times" w:eastAsia="Times"/>
          <w:b w:val="0"/>
          <w:i w:val="0"/>
          <w:color w:val="000000"/>
          <w:sz w:val="22"/>
        </w:rPr>
        <w:t>drink, which can well substitute tea or coffee.</w:t>
      </w:r>
    </w:p>
    <w:p>
      <w:pPr>
        <w:autoSpaceDN w:val="0"/>
        <w:autoSpaceDE w:val="0"/>
        <w:widowControl/>
        <w:spacing w:line="270" w:lineRule="exact" w:before="2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1942</w:t>
      </w:r>
    </w:p>
    <w:p>
      <w:pPr>
        <w:autoSpaceDN w:val="0"/>
        <w:autoSpaceDE w:val="0"/>
        <w:widowControl/>
        <w:spacing w:line="266" w:lineRule="exact" w:before="130" w:after="0"/>
        <w:ind w:left="0" w:right="26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7. I</w:t>
      </w:r>
      <w:r>
        <w:rPr>
          <w:rFonts w:ascii="Times" w:hAnsi="Times" w:eastAsia="Times"/>
          <w:b w:val="0"/>
          <w:i w:val="0"/>
          <w:color w:val="000000"/>
          <w:sz w:val="16"/>
        </w:rPr>
        <w:t>NTOXICANTS</w:t>
      </w:r>
    </w:p>
    <w:p>
      <w:pPr>
        <w:autoSpaceDN w:val="0"/>
        <w:autoSpaceDE w:val="0"/>
        <w:widowControl/>
        <w:spacing w:line="260" w:lineRule="exact" w:before="106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intoxicants used in India might be taken as the following: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alcohol,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bhang, ganja,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tobacco and opium. Alcohol or liquor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includes the country-made liquor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arak,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the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quantities of liquor imported from foreign countries. All these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strictly prohibited. Alcohol makes a man forget himself and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effects last, he becomes utterly incapable of doing anything useful.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take to drinking ruin themselves and their people. They </w:t>
      </w:r>
      <w:r>
        <w:rPr>
          <w:rFonts w:ascii="Times" w:hAnsi="Times" w:eastAsia="Times"/>
          <w:b w:val="0"/>
          <w:i w:val="0"/>
          <w:color w:val="000000"/>
          <w:sz w:val="22"/>
        </w:rPr>
        <w:t>lose all sense of decency and propriety.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school who favour limited and regulated consumption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alcohol and believe it to be useful. I have not found any weight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argument. Even if we accept their view for a moment,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to face the fact that innumerable human beings cannot be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discipline. Therefore it becomes our duty to prohibit alcoholic </w:t>
      </w:r>
      <w:r>
        <w:rPr>
          <w:rFonts w:ascii="Times" w:hAnsi="Times" w:eastAsia="Times"/>
          <w:b w:val="0"/>
          <w:i w:val="0"/>
          <w:color w:val="000000"/>
          <w:sz w:val="22"/>
        </w:rPr>
        <w:t>drinks even if it were only for the sake of this vast majority.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 have strongly supported the use of toddy. They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toddy is an intoxicant, it is also a food and even helps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digest other foodstuffs. I have carefully examined this argument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read a fair amount of literature pertaining to this subject.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 witness of the terrible straits to which toddy reduces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and therefore I have come to the conclusion that it can have no </w:t>
      </w:r>
      <w:r>
        <w:rPr>
          <w:rFonts w:ascii="Times" w:hAnsi="Times" w:eastAsia="Times"/>
          <w:b w:val="0"/>
          <w:i w:val="0"/>
          <w:color w:val="000000"/>
          <w:sz w:val="22"/>
        </w:rPr>
        <w:t>place in man’s food.</w:t>
      </w:r>
    </w:p>
    <w:p>
      <w:pPr>
        <w:autoSpaceDN w:val="0"/>
        <w:autoSpaceDE w:val="0"/>
        <w:widowControl/>
        <w:spacing w:line="270" w:lineRule="exact" w:before="2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9, 1942</w:t>
      </w:r>
    </w:p>
    <w:p>
      <w:pPr>
        <w:autoSpaceDN w:val="0"/>
        <w:autoSpaceDE w:val="0"/>
        <w:widowControl/>
        <w:spacing w:line="260" w:lineRule="exact" w:before="8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advantages attributed to toddy are all available from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foodstuffs. Toddy is made out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khajuri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juice. Fresh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khajuri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an intoxicant. It is known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nira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Hindustani and many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cured of their constipation as a result of drinking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nira.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it myself though it did not act as a laxative with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that it had the same food value as sugar-cane juice. If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drinks a glass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nira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morning instead of drinking tea, etc., he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need anything else for breakfast. As in the case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sugar-cane juice, palm juice can be boiled to make palm jaggery.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Khajuri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variety of palm tree. Several varieties of palm 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spontaneously in our country. All of them yield drinkable juice.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nira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gets fermented very quickly, it has to be used up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on the spot. Since this condition is difficult to fulfil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to a limited extent, in practice, the best use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nira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convert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into palm jaggery. Palm jaggery can well replace sugar-cane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jaggery. In fact some people prefer it to the latter. One advantage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palm jaggery over sugar-cane jaggery is that it is less sweet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one can eat more of it. The All-India Village 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has done a great deal to popularize palm jaggery,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remains to be done. If the palms that are used for making toddy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used for making jaggery, India will never lack sugar and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able to get good jaggery for very little money. Palm jaggery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converted into molasses and refined sugar. But the jaggery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more useful than refined sugar. The salts present in the jaggery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lost in the process of refining. Just as refined wheat flour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polished rice lose some of their nutritive value because of the loss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pericarp, refined sugar also loses some of the nutritive value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jaggery. One may generalize that all foodstuffs are richer if taken in </w:t>
      </w:r>
      <w:r>
        <w:rPr>
          <w:rFonts w:ascii="Times" w:hAnsi="Times" w:eastAsia="Times"/>
          <w:b w:val="0"/>
          <w:i w:val="0"/>
          <w:color w:val="000000"/>
          <w:sz w:val="22"/>
        </w:rPr>
        <w:t>their natural state as far as possible.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 of toddy, I naturally began to talk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nira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from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went on to the topic of jaggery. But let us return to liquor for the </w:t>
      </w:r>
      <w:r>
        <w:rPr>
          <w:rFonts w:ascii="Times" w:hAnsi="Times" w:eastAsia="Times"/>
          <w:b w:val="0"/>
          <w:i w:val="0"/>
          <w:color w:val="000000"/>
          <w:sz w:val="22"/>
        </w:rPr>
        <w:t>moment.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None of the public workers perhaps have the same bitter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the evils of drinks as I have had. In South Africa,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Indians going there as indentured labourers were addicted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drinking. The law there did not in my time permit Indians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 to their houses except under a medical certificate. They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the drinking booths and drink as much as they liked.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had fallen victims to this evil habit. I have seen them in a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pathetic condition. One who has seen those scenes near the public bars </w:t>
      </w:r>
      <w:r>
        <w:rPr>
          <w:rFonts w:ascii="Times" w:hAnsi="Times" w:eastAsia="Times"/>
          <w:b w:val="0"/>
          <w:i w:val="0"/>
          <w:color w:val="000000"/>
          <w:sz w:val="22"/>
        </w:rPr>
        <w:t>will never support drinking.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Negroes were not given to drinking originally. Liquor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said to have simply ruined them. Large numbers of Negro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are seen to waste all their earnings in drinking so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>lives become devoid of any grace.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about Englishmen? I have seen respectable </w:t>
      </w:r>
      <w:r>
        <w:rPr>
          <w:rFonts w:ascii="Times" w:hAnsi="Times" w:eastAsia="Times"/>
          <w:b w:val="0"/>
          <w:i w:val="0"/>
          <w:color w:val="000000"/>
          <w:sz w:val="22"/>
        </w:rPr>
        <w:t>Englishmen falling in the gutter under the effect of alcohol. There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exaggeration in this statement. During the war many Englishmen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leave the Transvaal. Some of them were taken in my home.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them was an engineer and a good man in every way, when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effects of alcohol. He was a theosophist. Unfortunately,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addicted to drink and lost all control over himself when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drunk. He tried hard to give up the habit but as far as I know he never </w:t>
      </w:r>
      <w:r>
        <w:rPr>
          <w:rFonts w:ascii="Times" w:hAnsi="Times" w:eastAsia="Times"/>
          <w:b w:val="0"/>
          <w:i w:val="0"/>
          <w:color w:val="000000"/>
          <w:sz w:val="22"/>
        </w:rPr>
        <w:t>succeeded.</w:t>
      </w:r>
    </w:p>
    <w:p>
      <w:pPr>
        <w:autoSpaceDN w:val="0"/>
        <w:autoSpaceDE w:val="0"/>
        <w:widowControl/>
        <w:spacing w:line="270" w:lineRule="exact" w:before="2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1942</w:t>
      </w:r>
    </w:p>
    <w:p>
      <w:pPr>
        <w:autoSpaceDN w:val="0"/>
        <w:autoSpaceDE w:val="0"/>
        <w:widowControl/>
        <w:spacing w:line="26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return from South Africa to India I had a similar painful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the evils of drink. Several Princes have been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ruined by liquor. What applies to them applies more or less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 rich youth. The condition of labour as a result of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alcohol is also pitiable. That as a result of such bitter experiences,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a staunch opponent of alcohol will not surprise the </w:t>
      </w:r>
      <w:r>
        <w:rPr>
          <w:rFonts w:ascii="Times" w:hAnsi="Times" w:eastAsia="Times"/>
          <w:b w:val="0"/>
          <w:i w:val="0"/>
          <w:color w:val="000000"/>
          <w:sz w:val="22"/>
        </w:rPr>
        <w:t>readers.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nutshell, alcohol ruins one physically, morally, intellectually </w:t>
      </w:r>
      <w:r>
        <w:rPr>
          <w:rFonts w:ascii="Times" w:hAnsi="Times" w:eastAsia="Times"/>
          <w:b w:val="0"/>
          <w:i w:val="0"/>
          <w:color w:val="000000"/>
          <w:sz w:val="22"/>
        </w:rPr>
        <w:t>and economically.</w:t>
      </w:r>
    </w:p>
    <w:p>
      <w:pPr>
        <w:autoSpaceDN w:val="0"/>
        <w:autoSpaceDE w:val="0"/>
        <w:widowControl/>
        <w:spacing w:line="266" w:lineRule="exact" w:before="88" w:after="0"/>
        <w:ind w:left="0" w:right="25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8. O</w:t>
      </w:r>
      <w:r>
        <w:rPr>
          <w:rFonts w:ascii="Times" w:hAnsi="Times" w:eastAsia="Times"/>
          <w:b w:val="0"/>
          <w:i w:val="0"/>
          <w:color w:val="000000"/>
          <w:sz w:val="16"/>
        </w:rPr>
        <w:t>PIUM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criticism levelled against alcohol applies equally to opium,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 two are very different in their action. Under the effects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alcohol a person becomes a rowdy, whereas opium makes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addict dull and lazy. He becomes even drowsy and incapable of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useful. The evil effects of alcohol strike the eye every 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those of opium are not so glaring. Anyone wishing to see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devastating effect should go to Assam or Orissa. Thousands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fallen victims to this intoxicant in those provinces. They give one the </w:t>
      </w:r>
      <w:r>
        <w:rPr>
          <w:rFonts w:ascii="Times" w:hAnsi="Times" w:eastAsia="Times"/>
          <w:b w:val="0"/>
          <w:i w:val="0"/>
          <w:color w:val="000000"/>
          <w:sz w:val="22"/>
        </w:rPr>
        <w:t>impression of living on the verge of death.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China is said to have suffered the most from the evils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opium. The Chinese possess a better physique than the Indians.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Chinese addicted to opium look miserable and more dead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alive. An opium addict will stoop to anything in order to procure his </w:t>
      </w:r>
      <w:r>
        <w:rPr>
          <w:rFonts w:ascii="Times" w:hAnsi="Times" w:eastAsia="Times"/>
          <w:b w:val="0"/>
          <w:i w:val="0"/>
          <w:color w:val="000000"/>
          <w:sz w:val="22"/>
        </w:rPr>
        <w:t>dose of opium.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years ago, what is known as the Opium War took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China and Great Britain. China did not wish to buy opium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India. But the English wanted to impose it on China. India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to blame, in that several Indians had taken opium contracts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The trade paid well and the treasury received crores of rupees </w:t>
      </w:r>
      <w:r>
        <w:rPr>
          <w:rFonts w:ascii="Times" w:hAnsi="Times" w:eastAsia="Times"/>
          <w:b w:val="0"/>
          <w:i w:val="0"/>
          <w:color w:val="000000"/>
          <w:sz w:val="22"/>
        </w:rPr>
        <w:t>as opium revenue. This was obviously an immoral trade and yet it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went on flourishing. Finally, as a result of a mighty agitation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England, it was stopped. A thing of this type, which simply ruins </w:t>
      </w:r>
      <w:r>
        <w:rPr>
          <w:rFonts w:ascii="Times" w:hAnsi="Times" w:eastAsia="Times"/>
          <w:b w:val="0"/>
          <w:i w:val="0"/>
          <w:color w:val="000000"/>
          <w:sz w:val="22"/>
        </w:rPr>
        <w:t>people, should not be tolerated for a single minute.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October 11, 1942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having had my say on opium as an intoxicant,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 its place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Materia Medica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incontestable. It is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without this drug as a medical agent. But that can be no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using it as an intoxicant. Opium is a well known poison and its use </w:t>
      </w:r>
      <w:r>
        <w:rPr>
          <w:rFonts w:ascii="Times" w:hAnsi="Times" w:eastAsia="Times"/>
          <w:b w:val="0"/>
          <w:i w:val="0"/>
          <w:color w:val="000000"/>
          <w:sz w:val="22"/>
        </w:rPr>
        <w:t>as an intoxicant should be strictly prohibited.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9. T</w:t>
      </w:r>
      <w:r>
        <w:rPr>
          <w:rFonts w:ascii="Times" w:hAnsi="Times" w:eastAsia="Times"/>
          <w:b w:val="0"/>
          <w:i w:val="0"/>
          <w:color w:val="000000"/>
          <w:sz w:val="16"/>
        </w:rPr>
        <w:t>OBACCO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Tobacco has simply worked havoc among mankind.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caught in its tangle, it is rare to find anyone get out again.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tobacco is prevalent all over the world in one form or another. Tolstoy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called it the worst of all intoxicants. This verdict of that great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command our attention and respect. He had freely indulged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tobacco and alcohol in his early days and was familiar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harmful effects of both. I must admit, however, that in spite of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talk about the evils of tobacco with the same authority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as in the case of alcohol and opium. But I can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I am not aware of a single advantage accruing from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tobacco. Smoking is an expensive habit. I know of an Englishman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used to spend five pounds, i.e., seventy-five rupees on tobacco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month. His monthly earnings were twenty-five pounds, that is, </w:t>
      </w:r>
      <w:r>
        <w:rPr>
          <w:rFonts w:ascii="Times" w:hAnsi="Times" w:eastAsia="Times"/>
          <w:b w:val="0"/>
          <w:i w:val="0"/>
          <w:color w:val="000000"/>
          <w:sz w:val="22"/>
        </w:rPr>
        <w:t>he smoked away one-fifth of his monthly income !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Tobacco-smokers become callous and careless of others’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feelings. Non-smokers generally cannot bear the smell of tobacco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smoke, but one often comes across people in railway trains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tramways who just go on smoking, heedless of the feelings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neighbours. Smoking causes salivation and most smokers have no </w:t>
      </w:r>
      <w:r>
        <w:rPr>
          <w:rFonts w:ascii="Times" w:hAnsi="Times" w:eastAsia="Times"/>
          <w:b w:val="0"/>
          <w:i w:val="0"/>
          <w:color w:val="000000"/>
          <w:sz w:val="22"/>
        </w:rPr>
        <w:t>hesitation in spitting anywhere.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Tobacco-smokers’ mouths emit a foul smell. Probably tobacco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kills the finer feelings and perhaps it is to this end that men take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smoking. There is no doubt that tobacco is an intoxicant and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its effect one forgets one’s worries and misfortunes.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Tolstoy’s characters had to do a ghastly deed. Tolstoy makes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liquor at first. The man was to murder someone.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effects of liquor, he hesitated to do so. Lost in thought he lights a </w:t>
      </w:r>
      <w:r>
        <w:rPr>
          <w:rFonts w:ascii="Times" w:hAnsi="Times" w:eastAsia="Times"/>
          <w:b w:val="0"/>
          <w:i w:val="0"/>
          <w:color w:val="000000"/>
          <w:sz w:val="22"/>
        </w:rPr>
        <w:t>cigar and begins to smoke. As he watched the smoke curling up 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exclaimed, ‘What a coward I am! When it is my duty to commit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murder, why should I hesitate to do so? Get up, go ahead and do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job.’ Thus his wavering mind finally decided to commit it. I know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is not very convincing. All smokers are not bad men.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millions of  smokers seem to live ordinary straightforward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lives. All the same the thoughtful should ponder over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quotation. What Tolstoy perhaps means is that the smoker keeps on </w:t>
      </w:r>
      <w:r>
        <w:rPr>
          <w:rFonts w:ascii="Times" w:hAnsi="Times" w:eastAsia="Times"/>
          <w:b w:val="0"/>
          <w:i w:val="0"/>
          <w:color w:val="000000"/>
          <w:sz w:val="22"/>
        </w:rPr>
        <w:t>committing minor crimes which generally pass unnoticed.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India, people use tobacco for smoking, snuffing and also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chewing. Some believe that snuff produces a beneficial effect,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use it under the advice of vaids and hakims. I think that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 A healthy man should never have such requirements.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chewing tobacco, it is the dirtiest of the three ways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tobacco is used. I have always maintained that its usefulness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figment of the imagination. I have found no reason to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opinion. There is a popular saying in Gujarati which says, ‘All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are equally guilty—the smoker fills his house with smoke, the </w:t>
      </w:r>
      <w:r>
        <w:rPr>
          <w:rFonts w:ascii="Times" w:hAnsi="Times" w:eastAsia="Times"/>
          <w:b w:val="0"/>
          <w:i w:val="0"/>
          <w:color w:val="000000"/>
          <w:sz w:val="22"/>
        </w:rPr>
        <w:t>chewer dirties every corner and the snuffer his clothes.’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Tobacco-chewers, if they are sensible, keep a spittoon at hand.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vast majority spit on the floor, in the corners and on the walls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unabashed. The smoker fills his house with the smoke and runs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 of its catching fire, and he who takes snuff soils his clothes.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any who keep handkerchiefs and thus save their clothes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soiling, they are exceptions that prove the general rule. Lovers of (or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seekers after) health, if they are slaves to any of these evil habits,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resolutely get out of the slavery. Several people are addicted to 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or all the three of these habits. They do not appear loathsome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But if we think over it calmly, there is nothing becoming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blowing off smoke or keeping the mouth stuffed with tobacco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the whole day long or opening the snuff-box and </w:t>
      </w:r>
      <w:r>
        <w:rPr>
          <w:rFonts w:ascii="Times" w:hAnsi="Times" w:eastAsia="Times"/>
          <w:b w:val="0"/>
          <w:i w:val="0"/>
          <w:color w:val="000000"/>
          <w:sz w:val="22"/>
        </w:rPr>
        <w:t>taking snuff every now and then. All the three are most dirty habits.</w:t>
      </w:r>
    </w:p>
    <w:p>
      <w:pPr>
        <w:autoSpaceDN w:val="0"/>
        <w:autoSpaceDE w:val="0"/>
        <w:widowControl/>
        <w:spacing w:line="266" w:lineRule="exact" w:before="88" w:after="0"/>
        <w:ind w:left="0" w:right="20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10. B</w:t>
      </w:r>
      <w:r>
        <w:rPr>
          <w:rFonts w:ascii="Times" w:hAnsi="Times" w:eastAsia="Times"/>
          <w:b w:val="0"/>
          <w:i w:val="0"/>
          <w:color w:val="000000"/>
          <w:sz w:val="16"/>
        </w:rPr>
        <w:t>RAHMACHARYA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literally means that mode of life which leads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realization of God. That realization is impossible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practising self-restraint. Self-restraint means restraint of all the senses.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ordinarily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to mean control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sexual organs and prevention of seminal discharge through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over the sexual instinct and the sexual organs. This becomes </w:t>
      </w:r>
      <w:r>
        <w:rPr>
          <w:rFonts w:ascii="Times" w:hAnsi="Times" w:eastAsia="Times"/>
          <w:b w:val="0"/>
          <w:i w:val="0"/>
          <w:color w:val="000000"/>
          <w:sz w:val="22"/>
        </w:rPr>
        <w:t>natural for the man who exercises self-restraint all round. It is only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observance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natural to one that he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 derives the greatest benefit from it. Such a person should be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anger and kindred passions. The so-called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generally comes across behave as if their one occupation in life </w:t>
      </w:r>
      <w:r>
        <w:rPr>
          <w:rFonts w:ascii="Times" w:hAnsi="Times" w:eastAsia="Times"/>
          <w:b w:val="0"/>
          <w:i w:val="0"/>
          <w:color w:val="000000"/>
          <w:sz w:val="22"/>
        </w:rPr>
        <w:t>was the display of bad temper.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notices that these people disregard the ordinary rules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merely aim at and expect to prevent seminal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discharges. They fail to achieve their object. Some of them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insane while others betray a sickly appearance.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prevent the discharge and if they succeed in restraining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from sexual intercourse, they think they have attained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needed. Now mere abstention from sexual intercourse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termed </w:t>
      </w:r>
      <w:r>
        <w:rPr>
          <w:rFonts w:ascii="Times" w:hAnsi="Times" w:eastAsia="Times"/>
          <w:b w:val="0"/>
          <w:i/>
          <w:color w:val="000000"/>
          <w:sz w:val="22"/>
        </w:rPr>
        <w:t>brahmacharya.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 desire for intercourse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one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said to have attained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burnt away the sexual desire in its entirety may be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attained control over his sexual organs. The absence of seminal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discharges is a straightforward result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There is something very striking about a full-fledged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speech, his thought, and his actions, all bespeak </w:t>
      </w:r>
      <w:r>
        <w:rPr>
          <w:rFonts w:ascii="Times" w:hAnsi="Times" w:eastAsia="Times"/>
          <w:b w:val="0"/>
          <w:i w:val="0"/>
          <w:color w:val="000000"/>
          <w:sz w:val="22"/>
        </w:rPr>
        <w:t>possession of vital force.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flee from the company of women.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may not hanker after it nor may he avoid it even when it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rendering of necessary service. For him the distinction between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almost disappears. No one should distort my words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an argument in favour of licentiousness. What I mean to say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man, whose sexual desire has been burnt up, ceases to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between men and women. It must be so. His conception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beauty alters. He will not look at the external form. He or she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is beautiful will be beautiful in his eyes. Therefore, the sight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woman called beautiful will not ruffle or excite him. Even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sexual organs will begin to look different. In other words, such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so controlled his sexual instinct that he never gets erections.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become impotent for lack of the necessary secretions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sexual glands. But these secretions in his case are sublimated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vital force pervading his whole being. It is said that an impotent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free from the sexual desire. Some of my correspondents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this group tell me that they desire erection but they fail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it and yet have seminal discharges. Such men have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impotent or are on the way to become so for loss of the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secretions. This is a pitiable state. But the cultivated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impotency of the man, whose sexual desire has been burnt up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sexual secretions are being converted into vital force, is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different. It is to be desired by everybody. It is true that such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 </w:t>
      </w:r>
      <w:r>
        <w:rPr>
          <w:rFonts w:ascii="Times" w:hAnsi="Times" w:eastAsia="Times"/>
          <w:b w:val="0"/>
          <w:i w:val="0"/>
          <w:color w:val="000000"/>
          <w:sz w:val="22"/>
        </w:rPr>
        <w:t>is rare to find.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took the vow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1906.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other words,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to become a perfect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36 years ago.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I have attained the full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definition, but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 have made substantial progress towards it. If God wills it,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attain even perfection in this life. Anyway, there is no relaxation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effort nor is there any despondence in me. I do not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thirty-six years too long a period for the effort. The richer the prize,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richer must the effort be. Meanwhile my ideas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stronger. Some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have not reached a stage when they might be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public with advantage. I hope to do so some day,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to my satisfaction. Success might make the attainment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>comparatively easier.</w:t>
      </w:r>
    </w:p>
    <w:p>
      <w:pPr>
        <w:autoSpaceDN w:val="0"/>
        <w:autoSpaceDE w:val="0"/>
        <w:widowControl/>
        <w:spacing w:line="270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1942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which I wish to lay emphasis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 is limited to the conservation of sexual secretions.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glorious fruit of perfect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be had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observance of this limited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 one can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>without reaching the limited variety.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maintenance of perfect health should be considered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utter impossibility without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conservation of the sexual secretions. To countenance wastage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secretion which has the power of creating another human being is,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the least, an indication of gross ignorance. A firm grasp of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semen is meant to be used only for procreation and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self-indulgence, leaves no room whatsoever for indulging in animal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passion. Assimilation of the knowledge that the vital fluid is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for waste should restrain men and women from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crazy over sexual intercourse. Marriage will then come to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significance and the way it is treated at present will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disgusting. Marriage ought to signify a union of hearts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partners. A married couple is worthy of being considered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brahmacharis </w:t>
      </w:r>
      <w:r>
        <w:rPr>
          <w:rFonts w:ascii="Times" w:hAnsi="Times" w:eastAsia="Times"/>
          <w:b w:val="0"/>
          <w:i w:val="0"/>
          <w:color w:val="000000"/>
          <w:sz w:val="22"/>
        </w:rPr>
        <w:t>if they never think of sexual intercourse except for the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</w:t>
      </w:r>
      <w:r>
        <w:rPr>
          <w:rFonts w:ascii="Times" w:hAnsi="Times" w:eastAsia="Times"/>
          <w:b w:val="0"/>
          <w:i/>
          <w:color w:val="000000"/>
          <w:sz w:val="18"/>
        </w:rPr>
        <w:t>An 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—Part III, Chapter VII”.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purposes of procreation. Such an intercourse is not possible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parties desire it. It will never be resorted to in order to satisfy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 without the desire for a child. After intercourse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performed as a matter of duty, the desire to repeat the process </w:t>
      </w:r>
      <w:r>
        <w:rPr>
          <w:rFonts w:ascii="Times" w:hAnsi="Times" w:eastAsia="Times"/>
          <w:b w:val="0"/>
          <w:i w:val="0"/>
          <w:color w:val="000000"/>
          <w:sz w:val="22"/>
        </w:rPr>
        <w:t>should never arise.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am saying may not be taken as copy-book wisdom.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should know that I am writing this after a long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I know that what I am writing contrary to the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But in order to make progress we have often to go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limits of common experience. Great discoveries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only as a result of challenging the common experience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commonly held beliefs. The invention of the simple match-stick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 to the common experience and the discovery of electricity </w:t>
      </w:r>
      <w:r>
        <w:rPr>
          <w:rFonts w:ascii="Times" w:hAnsi="Times" w:eastAsia="Times"/>
          <w:b w:val="0"/>
          <w:i w:val="0"/>
          <w:color w:val="000000"/>
          <w:sz w:val="22"/>
        </w:rPr>
        <w:t>confounded all preconceived notions.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true of physical things is equally true of things spiritual.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early days there was no such thing as marriage.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women, as in the case of animals, mated promiscuously. Self-restraint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unknown. Some advanced men went beyond the rut of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and discovered the law of self-restraint. It is our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investigate the hidden possibilities of the law of self-restraint.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when I say it is the duty of every man and woman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marital relations to the state indicated by me, it is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dismissed as utterly impracticable. If human life is moulded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be, conservation of the vital fluid can become a natural thing </w:t>
      </w:r>
      <w:r>
        <w:rPr>
          <w:rFonts w:ascii="Times" w:hAnsi="Times" w:eastAsia="Times"/>
          <w:b w:val="0"/>
          <w:i w:val="0"/>
          <w:color w:val="000000"/>
          <w:sz w:val="22"/>
        </w:rPr>
        <w:t>for everyone.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sexual glands are all the time secreting the semen.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secretion should be utilized for enhancing one’s mental, physical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energy. He who would learn to utilize it thus will find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very little food to keep his body in a fit condition.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be as capable as any of undertaking physical labour.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exertion will not tire him easily nor will he show the ordinary signs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age. Just as a ripe fruit or an old leaf falls off naturally, so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his time comes pass away with all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faculties intact. Although with the passage of time the effects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wear and tear must be manifest in his body, his intellect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showing signs of decay should show progressive clarity.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all this</w:t>
      </w:r>
    </w:p>
    <w:p>
      <w:pPr>
        <w:autoSpaceDN w:val="0"/>
        <w:autoSpaceDE w:val="0"/>
        <w:widowControl/>
        <w:spacing w:line="220" w:lineRule="exact" w:before="3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Arogyani Chavi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adds: “The lustre on his face should also increase. One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whom this lustre is not seen is to that extent lacking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has not </w:t>
      </w:r>
      <w:r>
        <w:rPr>
          <w:rFonts w:ascii="Times" w:hAnsi="Times" w:eastAsia="Times"/>
          <w:b w:val="0"/>
          <w:i w:val="0"/>
          <w:color w:val="000000"/>
          <w:sz w:val="18"/>
        </w:rPr>
        <w:t>learnt the art of conserving the vital force.”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correct, and I claim that it is, the real key to health lies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conservation of vital energy.</w:t>
      </w:r>
    </w:p>
    <w:p>
      <w:pPr>
        <w:autoSpaceDN w:val="0"/>
        <w:autoSpaceDE w:val="0"/>
        <w:widowControl/>
        <w:spacing w:line="270" w:lineRule="exact" w:before="28" w:after="24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12, 1942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them.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give here the rules for the conservation of vital force, as I know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Sexual desire has its root in one’s thought.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 control over thought is necessary. The way to achieve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this: Never let your mind remain idle. Keep it filled with good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ideas. In other words keep thinking of whatever duty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hand. There need be no worry about it, but think out how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an expert in your department and then put your thoughts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action. There should be no waste of thought.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Japa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(repetition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name) is a great support when idle thoughts haunt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 God in the form you have pictured Him unless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Him as formless. While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japa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on, no other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allowed to enter one’s mind. This is the ideal state.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cannot reach it and all sorts of uninvited thoughts invade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mind, one should not become disheartened.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Namajapa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 faithfully and in the confidence that ultimate victory is </w:t>
      </w:r>
      <w:r>
        <w:rPr>
          <w:rFonts w:ascii="Times" w:hAnsi="Times" w:eastAsia="Times"/>
          <w:b w:val="0"/>
          <w:i w:val="0"/>
          <w:color w:val="000000"/>
          <w:sz w:val="22"/>
        </w:rPr>
        <w:t>bound to follow.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As with our thoughts, so with our reading and talking.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healthy and clean. Erotic literature should be avoided. Idle,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indecent talk leads to indecent action.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obvious that one who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wish to feed his animal passions will avoid occupations which tend </w:t>
      </w:r>
      <w:r>
        <w:rPr>
          <w:rFonts w:ascii="Times" w:hAnsi="Times" w:eastAsia="Times"/>
          <w:b w:val="0"/>
          <w:i w:val="0"/>
          <w:color w:val="000000"/>
          <w:sz w:val="22"/>
        </w:rPr>
        <w:t>to induce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Like the mind, the body must also be kept well and usefully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occupied, so that the fatigue of the day may lead to refreshing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dreamless sleep. As far as possible, work should be in the open.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for some reason or the other cannot undertake physical labour,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make it a point to take regular exercise. In my opinion, a brisk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 in the open is the best form of exercise. During the walk the </w:t>
      </w:r>
      <w:r>
        <w:rPr>
          <w:rFonts w:ascii="Times" w:hAnsi="Times" w:eastAsia="Times"/>
          <w:b w:val="0"/>
          <w:i w:val="0"/>
          <w:color w:val="000000"/>
          <w:sz w:val="22"/>
        </w:rPr>
        <w:t>mouth should be closed and breathing should be done through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Arogyani Chavi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adds: “But man is not occupied all the time. He feels tired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body needs rest. When he does not get sleep, it is possible that such uninvited </w:t>
      </w:r>
      <w:r>
        <w:rPr>
          <w:rFonts w:ascii="Times" w:hAnsi="Times" w:eastAsia="Times"/>
          <w:b w:val="0"/>
          <w:i w:val="0"/>
          <w:color w:val="000000"/>
          <w:sz w:val="18"/>
        </w:rPr>
        <w:t>thoughts invade his mind.”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Arogyani Chavi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adds: “There is a good deal of prurient literature about.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not let one’s attention turn to it. One should read and ponder over noble works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works pertaining to one’s occupation. Arithmetic, etc., have an important place </w:t>
      </w:r>
      <w:r>
        <w:rPr>
          <w:rFonts w:ascii="Times" w:hAnsi="Times" w:eastAsia="Times"/>
          <w:b w:val="0"/>
          <w:i w:val="0"/>
          <w:color w:val="000000"/>
          <w:sz w:val="18"/>
        </w:rPr>
        <w:t>here.”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nose. Sitting or walking, the body must be held erect. To sit or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is a sign of laziness and laziness is the enemy of </w:t>
      </w:r>
      <w:r>
        <w:rPr>
          <w:rFonts w:ascii="Times" w:hAnsi="Times" w:eastAsia="Times"/>
          <w:b w:val="0"/>
          <w:i w:val="0"/>
          <w:color w:val="000000"/>
          <w:sz w:val="22"/>
        </w:rPr>
        <w:t>self-restraint. Yogic exercises—</w:t>
      </w:r>
      <w:r>
        <w:rPr>
          <w:rFonts w:ascii="Times" w:hAnsi="Times" w:eastAsia="Times"/>
          <w:b w:val="0"/>
          <w:i/>
          <w:color w:val="000000"/>
          <w:sz w:val="22"/>
        </w:rPr>
        <w:t>asanas—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also useful. This much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say from my personal experience that one who keeps his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feet, eyes and ears healthily occupied does not have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controlling the animal appetite. Everyone can test this for </w:t>
      </w:r>
      <w:r>
        <w:rPr>
          <w:rFonts w:ascii="Times" w:hAnsi="Times" w:eastAsia="Times"/>
          <w:b w:val="0"/>
          <w:i w:val="0"/>
          <w:color w:val="000000"/>
          <w:sz w:val="22"/>
        </w:rPr>
        <w:t>himself.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A Sanskrit text says that a man becomes what he eats.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glutton who exercises no restraint in eating is a slave to his animal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passions. One who has not been able to control his palate,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control the other senses. If this is true, it is clear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just enough food for the requirements of the body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The diet should be healthy and well-balanced. The body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meant to be treated as a refuse bin holding the foods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palate demands. Food is meant to sustain the body. His body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man as a means of self-realization. Self-realization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realization of God. A person who has made this realization the object </w:t>
      </w:r>
      <w:r>
        <w:rPr>
          <w:rFonts w:ascii="Times" w:hAnsi="Times" w:eastAsia="Times"/>
          <w:b w:val="0"/>
          <w:i w:val="0"/>
          <w:color w:val="000000"/>
          <w:sz w:val="22"/>
        </w:rPr>
        <w:t>of his or her life, will never become a slave to the animal passion.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Man should look upon every woman as his mother, sister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daughter. No one ever entertains impure thoughts with regard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mother, sister or daughter. Similarly woman should look upon every </w:t>
      </w:r>
      <w:r>
        <w:rPr>
          <w:rFonts w:ascii="Times" w:hAnsi="Times" w:eastAsia="Times"/>
          <w:b w:val="0"/>
          <w:i w:val="0"/>
          <w:color w:val="000000"/>
          <w:sz w:val="22"/>
        </w:rPr>
        <w:t>man as her father, brother or son.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more hints than these in my other writings,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all contained in the five given above. Anyone who observes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find it easy to overcome what has been called the greatest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passions. A person who has a real desire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the effort because he or she regards the observance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as impossible or at least within the reach of one in a million.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is a joy in itself. To put it in another way, the joy of possessing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health is not to be compared with any other, and perfect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unattainable by slaves. Slavery to one’s animality is perhaps the </w:t>
      </w:r>
      <w:r>
        <w:rPr>
          <w:rFonts w:ascii="Times" w:hAnsi="Times" w:eastAsia="Times"/>
          <w:b w:val="0"/>
          <w:i w:val="0"/>
          <w:color w:val="000000"/>
          <w:sz w:val="22"/>
        </w:rPr>
        <w:t>worst of all.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words about contraceptives will not be out of place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practice of preventing progeny, by means of artificial methods,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new thing. In the past such methods were practised secretly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crude. Modern society has given them a respectable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made improvements. They have been given a philanthropic garb.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advocates of contraceptives say that sexual desire is a natural </w:t>
      </w:r>
      <w:r>
        <w:rPr>
          <w:rFonts w:ascii="Times" w:hAnsi="Times" w:eastAsia="Times"/>
          <w:b w:val="0"/>
          <w:i w:val="0"/>
          <w:color w:val="000000"/>
          <w:sz w:val="22"/>
        </w:rPr>
        <w:t>instinct. Some call it a blessing. They therefore say that it is 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 to suppress the desire even if it were possible. Birth-control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means of self-restraint is, in their opinion, difficult to practise.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substitute for self-restraint is not prescribed, the health of innumerable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is bound to suffer through frequent pregnancies. They add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births are not regulated, over-population will ensue;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 will be pauperized and their children will be ill-fed, ill-clothed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ill-educated. Therefore, they argue, it is the duty of scientists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devise harmless and effective methods of birth-control. This argument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failed to convince me. The use of contraceptives is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evils of which we have no conception. But the worst danger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use of contraceptives bids fair to kill the desire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self-restraint. In my opinion it is too heavy a price to pay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immediate gain. But this is not the place to argue my point.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would like to pursue this subject further should procure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booklet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Self-restraint v. Self-indulgence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and digest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said therein and then do as their heads and hearts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dictate. Those who have not the desire or the leisure to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booklet will, if they follow my advice, avoid contraceptives as poison.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try their best to exercise self-restraint. They should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such activities as would keep their bodies and minds fully occupied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give a suitable outlet to their energy. It is necessary to have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recreation when one is tired by physical labour.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 single moment of idleness for the devil to creep in.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way, true conjugal love will be established and directed into healthy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channels. Both the partners will make a progressive rise in their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height. The joy of true renunciation once they come to know it,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them from turning to animal enjoyment. Self-deception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stumbling block. Instead of controlling the mind, the fountain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animal desire, men and women involve themselves in the vain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 to avoid the physical act. If there is a determination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the thought and the action, victory is sure to follow. Man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woman is his companion and helpmate in life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means of satisfying his carnal desire. There must be a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perception that the purpose of human creation was wholly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from that of the satisfaction of animal wants.</w:t>
      </w:r>
    </w:p>
    <w:p>
      <w:pPr>
        <w:autoSpaceDN w:val="0"/>
        <w:autoSpaceDE w:val="0"/>
        <w:widowControl/>
        <w:spacing w:line="220" w:lineRule="exact" w:before="50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Containing a collection of Gandhiji’s and Mahadev Desai’s writings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reproduced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Gandhiji’s Prefaces to the second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third editions of the book, 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Preface to Second Edition of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Self Restraint v. Self-</w:t>
      </w:r>
      <w:r>
        <w:rPr>
          <w:rFonts w:ascii="Times" w:hAnsi="Times" w:eastAsia="Times"/>
          <w:b w:val="0"/>
          <w:i/>
          <w:color w:val="000000"/>
          <w:sz w:val="18"/>
        </w:rPr>
        <w:t>Indulgence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24-3-1927, and”Preface to </w:t>
      </w:r>
      <w:r>
        <w:rPr>
          <w:rFonts w:ascii="Times" w:hAnsi="Times" w:eastAsia="Times"/>
          <w:b w:val="0"/>
          <w:i/>
          <w:color w:val="000000"/>
          <w:sz w:val="18"/>
        </w:rPr>
        <w:t>Sel-Restraint v. Self-Indulgence</w:t>
      </w:r>
      <w:r>
        <w:rPr>
          <w:rFonts w:ascii="Times" w:hAnsi="Times" w:eastAsia="Times"/>
          <w:b w:val="0"/>
          <w:i w:val="0"/>
          <w:color w:val="000000"/>
          <w:sz w:val="18"/>
        </w:rPr>
        <w:t>”, 3-8-1928.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0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13, 1942</w:t>
      </w:r>
    </w:p>
    <w:p>
      <w:pPr>
        <w:autoSpaceDN w:val="0"/>
        <w:autoSpaceDE w:val="0"/>
        <w:widowControl/>
        <w:spacing w:line="266" w:lineRule="exact" w:before="130" w:after="0"/>
        <w:ind w:left="0" w:right="26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</w:t>
      </w:r>
    </w:p>
    <w:p>
      <w:pPr>
        <w:autoSpaceDN w:val="0"/>
        <w:autoSpaceDE w:val="0"/>
        <w:widowControl/>
        <w:spacing w:line="266" w:lineRule="exact" w:before="154" w:after="0"/>
        <w:ind w:left="0" w:right="17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NATURAL THERAPEUTICS</w:t>
      </w:r>
    </w:p>
    <w:p>
      <w:pPr>
        <w:autoSpaceDN w:val="0"/>
        <w:autoSpaceDE w:val="0"/>
        <w:widowControl/>
        <w:spacing w:line="266" w:lineRule="exact" w:before="154" w:after="0"/>
        <w:ind w:left="0" w:right="25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1. E</w:t>
      </w:r>
      <w:r>
        <w:rPr>
          <w:rFonts w:ascii="Times" w:hAnsi="Times" w:eastAsia="Times"/>
          <w:b w:val="0"/>
          <w:i w:val="0"/>
          <w:color w:val="000000"/>
          <w:sz w:val="16"/>
        </w:rPr>
        <w:t>ARTH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chapters are written in order to introduce the reader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important branch of therapeutics and tell him how I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these methods in my own life. The subject has been touched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in the foregoing chapters. It will be dealt with in some detail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The science of natural therapeutics is based on a use,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of disease, of the same five elements which constitute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body. To refresh the reader’s memory, these are earth, water,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ether, light and air. It is my effort to point out how they can be </w:t>
      </w:r>
      <w:r>
        <w:rPr>
          <w:rFonts w:ascii="Times" w:hAnsi="Times" w:eastAsia="Times"/>
          <w:b w:val="0"/>
          <w:i w:val="0"/>
          <w:color w:val="000000"/>
          <w:sz w:val="22"/>
        </w:rPr>
        <w:t>utilized for health purposes.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 till the year 1901, although I did not rush to doctors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 happened to get ill, I did use their remedies to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extent. I used to take fruit-salt for constipation. The late Dr. Pranjivan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Mehta who had come to Natal introduced me to certain drugs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general la-ssitude. This led me to read literature on the uses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drugs. Add to this a little more knowledge I gained by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of work I had put in at a cottage hospital in Natal.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enabled me to carry on for sometime, but none of the drugs did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good in the end. Headaches and loss of a sense of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well-being persisted.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very dissatisfied with this state of things </w:t>
      </w:r>
      <w:r>
        <w:rPr>
          <w:rFonts w:ascii="Times" w:hAnsi="Times" w:eastAsia="Times"/>
          <w:b w:val="0"/>
          <w:i w:val="0"/>
          <w:color w:val="000000"/>
          <w:sz w:val="22"/>
        </w:rPr>
        <w:t>and what little faith I had in medicines began to fade.</w:t>
      </w:r>
    </w:p>
    <w:p>
      <w:pPr>
        <w:autoSpaceDN w:val="0"/>
        <w:tabs>
          <w:tab w:pos="550" w:val="left"/>
          <w:tab w:pos="64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through this interval my experiments in dietetics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continued. I had great faith in nature-cure methods, but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to help me with practical guidance in their use. With the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whatever knowledge I could gather by reading a little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nature-cure literature, I tried to treat myself by diet regulation.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 of going out for long walks also stood me in good stead,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to that habit I did not have actually to take to bed. While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managing to keep going somehow, Mr. Polak handed me Just’s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book,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Return to Nature.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did not follow Just’s instructions </w:t>
      </w:r>
      <w:r>
        <w:rPr>
          <w:rFonts w:ascii="Times" w:hAnsi="Times" w:eastAsia="Times"/>
          <w:b w:val="0"/>
          <w:i w:val="0"/>
          <w:color w:val="000000"/>
          <w:sz w:val="22"/>
        </w:rPr>
        <w:t>himself, except that he tried to regulate his diet more or less according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Arogyani Chavi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adds: “So I used to take iron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nux vomica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prescribed by </w:t>
      </w:r>
      <w:r>
        <w:rPr>
          <w:rFonts w:ascii="Times" w:hAnsi="Times" w:eastAsia="Times"/>
          <w:b w:val="0"/>
          <w:i w:val="0"/>
          <w:color w:val="000000"/>
          <w:sz w:val="18"/>
        </w:rPr>
        <w:t>Dr. Pranjivan Mehta.”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Adolf Just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Just’s teaching. But knowing me as he did, he thought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book. Just lays great emphasis on the use of earth. I felt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give it a trial. For constipation, Just advises cold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mud-poultices on the lower abdomen. I made a mud-poultice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mixing clean, dry earth with water, packed it in a piece of thin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kept it on the abdomen throughout the night. The result was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satisfactory. I had a natural well-formed motion the next morning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that day onwards I have hardly ever touched fruit-salt.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Occasionally I feel the need of a purgative and take less than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dessert-spoonful of castor oil early in the morning. The mud-poultice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three inches broad, six inches long and half an inch thick.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claims that mud can cure man bitten by a poisonous snake.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pack wet earth all round the body. I mention this for what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worth. I would like to put down here what I have tested and proved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It is my experience that a mud-poultice applied to the head,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relieves headache in most cases. I have tried it in hundreds of cases.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Headache may be due to several causes, but whatever the cause,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rule, an application of mud-poultice relieves it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>being.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Mud-poultices cure ordinary boils. I have applied mud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discharging abscesses as well. For these cases I prepare the poultice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packing the mud in a clean piece of cloth dipped in potassium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permanganate lotion, and apply it to the abscess after washing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permanganate lotion. In the majority of cases this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in complete cure. I do not remember a single case in which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failed me. Mud application immediately relieves the pain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wasp sting. I have used it in many cases of scorpion sting, though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less success. Scorpions have become a nuisance in Sevagram.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tried all the known treatments for scorpion sting, but none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proved infallible. I can say this that the results of mud application </w:t>
      </w:r>
      <w:r>
        <w:rPr>
          <w:rFonts w:ascii="Times" w:hAnsi="Times" w:eastAsia="Times"/>
          <w:b w:val="0"/>
          <w:i w:val="0"/>
          <w:color w:val="000000"/>
          <w:sz w:val="22"/>
        </w:rPr>
        <w:t>are not inferior to those of any other form of treatment.</w:t>
      </w:r>
    </w:p>
    <w:p>
      <w:pPr>
        <w:autoSpaceDN w:val="0"/>
        <w:autoSpaceDE w:val="0"/>
        <w:widowControl/>
        <w:spacing w:line="270" w:lineRule="exact" w:before="2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1942</w:t>
      </w:r>
    </w:p>
    <w:p>
      <w:pPr>
        <w:autoSpaceDN w:val="0"/>
        <w:autoSpaceDE w:val="0"/>
        <w:widowControl/>
        <w:spacing w:line="260" w:lineRule="exact" w:before="8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high fever, an application of mud-poultice on the head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abdomen is very useful. Although it does not always bring down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temperature, it does invariably soothe the patient and make him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better, so that the patients themselves ask for these applications.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it in several cases of typhoid fever. The fever no doubt runs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course but mud applications seem to relieve restlessness and abate </w:t>
      </w:r>
      <w:r>
        <w:rPr>
          <w:rFonts w:ascii="Times" w:hAnsi="Times" w:eastAsia="Times"/>
          <w:b w:val="0"/>
          <w:i w:val="0"/>
          <w:color w:val="000000"/>
          <w:sz w:val="22"/>
        </w:rPr>
        <w:t>the suffering. We have had about ten cases of typhoid fever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Sevagram with complete recovery in every case, so that the inmates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are no longer afraid of typhoid fever. I have not used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drugs in the treatment of these cases. I have made use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nature-cure methods besides mud-poultices, but about those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own place.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Sevagram we have made free use of hot mud-poultices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substitute for antiphlogistine. A little (mustard) oil and salt is added to </w:t>
      </w:r>
      <w:r>
        <w:rPr>
          <w:rFonts w:ascii="Times" w:hAnsi="Times" w:eastAsia="Times"/>
          <w:b w:val="0"/>
          <w:i w:val="0"/>
          <w:color w:val="000000"/>
          <w:sz w:val="22"/>
        </w:rPr>
        <w:t>the mud and it is heated sufficiently long to ensure sterilization.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told the reader what kind of earth should be used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mud-poultices. In the beginning I used to procure sweetsmelling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clean, red earth. It emits, a delicate smell when it is mixed with water.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kind of earth is not easy to obtain. In a city like Bombay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problem to get any kind of earth. It is safe to use soft alluvial clay,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neither gritty nor sticky. One should never use earth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manured soil. Earth should be dried, pounded and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 fine sieve. If there is any doubt as to its cleanliness,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well heated and thus sterilized. Mud used as a poultice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surface need not be thrown away after use. It can be used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again after drying it in the sun or on fire and pounding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sieving it. I am not aware that mud-poultice made out of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 again and again as described above, is any the less efficacious.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myself used it in this way and did not find it any the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efficacious for repeated use. Some friends who regularly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mud-poultices, tell me that mud from the Jumna banks is particularly </w:t>
      </w:r>
      <w:r>
        <w:rPr>
          <w:rFonts w:ascii="Times" w:hAnsi="Times" w:eastAsia="Times"/>
          <w:b w:val="0"/>
          <w:i w:val="0"/>
          <w:color w:val="000000"/>
          <w:sz w:val="22"/>
        </w:rPr>
        <w:t>good for this purpose.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ATING </w:t>
      </w:r>
      <w:r>
        <w:rPr>
          <w:rFonts w:ascii="Times" w:hAnsi="Times" w:eastAsia="Times"/>
          <w:b w:val="0"/>
          <w:i w:val="0"/>
          <w:color w:val="000000"/>
          <w:sz w:val="22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ARTH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Just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 that clean earth may be eaten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overcome constipation. Five to ten grams is the maximum dose.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rationale is said to be this. Earth is not digested. It acts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roughage and must pass out. The peristalsis thus stimulated pushes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faecal matter as well. I have not tried it myself. Therefore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wish to do so should try it on their own responsibility. I am </w:t>
      </w:r>
      <w:r>
        <w:rPr>
          <w:rFonts w:ascii="Times" w:hAnsi="Times" w:eastAsia="Times"/>
          <w:b w:val="0"/>
          <w:i w:val="0"/>
          <w:color w:val="000000"/>
          <w:sz w:val="22"/>
        </w:rPr>
        <w:t>inclined to think that a trial or two is not likely to harm anyone.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2. W</w:t>
      </w:r>
      <w:r>
        <w:rPr>
          <w:rFonts w:ascii="Times" w:hAnsi="Times" w:eastAsia="Times"/>
          <w:b w:val="0"/>
          <w:i w:val="0"/>
          <w:color w:val="000000"/>
          <w:sz w:val="16"/>
        </w:rPr>
        <w:t>ATER</w:t>
      </w:r>
    </w:p>
    <w:p>
      <w:pPr>
        <w:autoSpaceDN w:val="0"/>
        <w:autoSpaceDE w:val="0"/>
        <w:widowControl/>
        <w:spacing w:line="26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Hydrotherapy is a well-known and ancient form of therapy.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books have been written on the subject, but in my opinion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of hydrotherapy suggested by Kuhne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simple and effective.</w:t>
      </w:r>
    </w:p>
    <w:p>
      <w:pPr>
        <w:autoSpaceDN w:val="0"/>
        <w:autoSpaceDE w:val="0"/>
        <w:widowControl/>
        <w:spacing w:line="220" w:lineRule="exact" w:before="36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Arogyani Chavi,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has “Kuhne”.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Louis Kuhne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Kuhne’s book on nature cure is very popular in India.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translated in several languages of India. Andhra has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Kuhne’s followers. He has written a good deal about diet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well, but here I wish to confine myself to his experiments in </w:t>
      </w:r>
      <w:r>
        <w:rPr>
          <w:rFonts w:ascii="Times" w:hAnsi="Times" w:eastAsia="Times"/>
          <w:b w:val="0"/>
          <w:i w:val="0"/>
          <w:color w:val="000000"/>
          <w:sz w:val="22"/>
        </w:rPr>
        <w:t>hydrotherapy.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Hip-bath and sitz-bath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the most important of Kuhne’s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to hydrotherapy. He has devised a special tub for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one can do without it. Any tub thirty to thirty-six inches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patient’s height generally serves the purpose.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will indicate the proper size. The tub should be filled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 cold water so that it does not overflow when the patient sits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summer the water may be iced, if it is not cold enough to give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 shock to the patient. Generally water kept in earthen jars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overnight answers the purpose. Water can also be cooled by putting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piece of cloth on the surface of the water and then fanning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vigorously. The tub should be kept against the bathroom wall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plank put in the tub to serve as back rest. The patient should sit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tub keeping his feet outside. Portions of the body outside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kept well covered so that the patient does not feel cold.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patient is comfortably seated in the tub, gentle friction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applied to his abdomen with a soft towel. This bath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for five to thirty minutes. When it is over, the body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rubbed dry and the patient put to bed.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Hip-bath brings down the temperature in high fever, and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manner described above, it never does any harm, and may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good. It relieves constipation and improves digestion.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feels fresh and active after it. In cases of constipation, Kuhne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advises a brisk walk for half an hour immediately after the bath. It </w:t>
      </w:r>
      <w:r>
        <w:rPr>
          <w:rFonts w:ascii="Times" w:hAnsi="Times" w:eastAsia="Times"/>
          <w:b w:val="0"/>
          <w:i w:val="0"/>
          <w:color w:val="000000"/>
          <w:sz w:val="22"/>
        </w:rPr>
        <w:t>should never be given on a full stomach.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tried hip-baths on a fairly large scale. They have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efficacious in more than 75 cases out of 100. In cases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hyperpyrexia, if the patient’s condition permits of his being seated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tub, the temperature immediately invariably falls at least by two to </w:t>
      </w:r>
      <w:r>
        <w:rPr>
          <w:rFonts w:ascii="Times" w:hAnsi="Times" w:eastAsia="Times"/>
          <w:b w:val="0"/>
          <w:i w:val="0"/>
          <w:color w:val="000000"/>
          <w:sz w:val="22"/>
        </w:rPr>
        <w:t>three degrees, and the onset of delirium is averted.</w:t>
      </w:r>
    </w:p>
    <w:p>
      <w:pPr>
        <w:autoSpaceDN w:val="0"/>
        <w:autoSpaceDE w:val="0"/>
        <w:widowControl/>
        <w:spacing w:line="270" w:lineRule="exact" w:before="2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15, 1942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7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Arogyani Chavi,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has “friction-bath”,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Arogyani Chavi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adds: “The room where the tub is kept should have sufficient </w:t>
      </w:r>
      <w:r>
        <w:rPr>
          <w:rFonts w:ascii="Times" w:hAnsi="Times" w:eastAsia="Times"/>
          <w:b w:val="0"/>
          <w:i w:val="0"/>
          <w:color w:val="000000"/>
          <w:sz w:val="18"/>
        </w:rPr>
        <w:t>light and proper ventilation.”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rationale of the hip-bath according to Kuhne is this: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apparent cause of fever, the real cause in every case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and the same, i.e., accumulation of waste matter in the intestines.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heat generated by the putrefaction of this waste matter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manifested in the form of fever and several other ailments. Hip-bath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brings down this internal fever so that fever and other ailments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external manifestations thereof subside automatically. How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reasoning is correct, I cannot say. It is for experts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 medical profession have taken up some things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nature-cure methods, on the whole they have given a cold shoulder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naturopathy. In my opinion both the parties are to be blamed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affairs. The medical profession have got into the habit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confining themselves to whatever is included in their own curriculum.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present an attitude of indifference, if not that of contempt,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that lies outside their groove. On the other hand, the nature-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curists nurse a feeling of grievance against the medicos and,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very limited scientific knowledge, they make tall claims.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 the spirit of organization. Each one is self-satisfied and works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instead of all pooling their resources for the advancement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system. No one tries to work out in a scientific spirit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implications and possibilities of the system. No one tries to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>humility (if it is possible to cultivate humility).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said all this in order to belittle the work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naturopaths. As a lay co-worker, I wish them to see things in their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 so that they may make improvements wherever possible.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conviction that so long as some dynamic personality, from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naturopaths themselves, does not come forward with the zeal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missionary, things will continue as they are. Orthodox medicine has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science, medical unions and teaching institutions. It has too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measure of success. The medical profession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put faith, all of a sudden, in things which are yet to be </w:t>
      </w:r>
      <w:r>
        <w:rPr>
          <w:rFonts w:ascii="Times" w:hAnsi="Times" w:eastAsia="Times"/>
          <w:b w:val="0"/>
          <w:i w:val="0"/>
          <w:color w:val="000000"/>
          <w:sz w:val="22"/>
        </w:rPr>
        <w:t>fully tested and scientifically proved.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mean time the public should know that the speciality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nature-cure methods lies in the fact that being natural, they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safely practised by laymen. If a man suffering from headache wets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piece of cloth in cold water and wraps it round his head, it can do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harm. The addition of earth to cold water enhances the utility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cold pack.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about the sitz or friction-bath. The organ of reproduction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34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one of the most sensitive part of the body. There is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illusive about the sensitiveness of the glans penis and the foreskin.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Anyway, I know not how to describe it. Kuhne has made use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for therapeutic purposes. He advises application of gentle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friction to the outer end of the external sexual organ by means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soft wet piece of cloth, while cold water is being poured. In the case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male the glans penis should be covered with the foreskin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applying friction. The method advised by Kuhne is this: A stool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placed in a tub of cold water so that the seat is just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level of water in the tub. The patient should sit on the stool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feet outside the tub and apply gentle friction to the sexual organ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just touches the surface of the water in the tub. This friction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never cause pain. On the contrary the patient should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pleasant and feel rested and peaceful at the end of the bath.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ailment, the sitz-bath makes the patient feel better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being. Kuhne places sitz-baths higher than hip-baths. I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less experience of the former than of the latter. The blame,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think, lies mostly with myself. I have been lax. Those whom I advised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sitz-baths, have not been patient with the experiment, so that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an opinion on the efficacy of these baths, based on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It is worth a trial by everyone. If there is any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finding a tub, it is possible to pour water from a jug or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lota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take the friction-bath. It is bound to make the patient feel 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peaceful. As a general rule people pay scant attention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cleansing of the sexual organ. The friction-bath will easily achieve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end. Unless one is particularly careful, dirt accumulates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foreskin and the glans penis. This must be removed. Insistence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the sexual organ clean and patiently following the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outlined above will make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observance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comparatively easier. It will result in making the local nerve endings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sensitive and unwanted seminal emissions less likely. To say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it is very unclean to allow seminal emissions to occur.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insistence on cleanliness should and will cause a feeling of revulsion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process and make one much more particular than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 in taking all the precautions to avoid them.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dealt with the two Kuhne baths, a few words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wet-sheet packs will not be out of place. It is very useful in pyrexia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insomnia. The method of giving wet-sheet packs is this: 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or four thick broad woollen blankets on a cot and on top of </w:t>
      </w:r>
      <w:r>
        <w:rPr>
          <w:rFonts w:ascii="Times" w:hAnsi="Times" w:eastAsia="Times"/>
          <w:b w:val="0"/>
          <w:i w:val="0"/>
          <w:color w:val="000000"/>
          <w:sz w:val="22"/>
        </w:rPr>
        <w:t>them a thick cotton sheet dipped in cold water with the water wrung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0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out. The patient lies flat on the wet sheet with his head resting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pillow outside the sheet. The wet sheet and the blankets are wrapped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the patient covering the whole body except the head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covered with a damp towel treated after the manner of the wet sheet.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sheet and the blankets are wrapped round the patient,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air cannot get inside. Though the patient feels a gentle shock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first laid in the wet-sheet pack, he finds it pleasant afterwards.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minute or two he begins to feel warm. Unless the fever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chronic, in about five minutes it begins to come down with sweating.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resistant cases I have kept the patient wrapped in the wet-sheet pack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half an hour. This has finally resulted in sweating.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sweating but the patient goes off to sleep. In that case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awakened. The sleep indicates that the wet-sheet pack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produced a soothing effect and he is quite comfortable.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temperature invariably falls at least by one or two degrees as a result </w:t>
      </w:r>
      <w:r>
        <w:rPr>
          <w:rFonts w:ascii="Times" w:hAnsi="Times" w:eastAsia="Times"/>
          <w:b w:val="0"/>
          <w:i w:val="0"/>
          <w:color w:val="000000"/>
          <w:sz w:val="22"/>
        </w:rPr>
        <w:t>of the wet-sheet pack.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over thirty years ago that my second son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suffered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double pneumonia and high fever resulting in delirium. I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friend advising me as to his condition. I would not, much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sorrow, try his prescription. But I tried water cure. I used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in wet-sheet packs when fever shot up very high. After six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 days the temperature went down. So far as I remember I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orange juice also, but nothing else. Typhoid supervened. It lasted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42 days.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was no treatment beyond simple nursing. I gave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and water for food. He had daily sponges. He was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cured and is today the strongest and healthiest of all my four sons.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this much might be said of the treatment that he was none the </w:t>
      </w:r>
      <w:r>
        <w:rPr>
          <w:rFonts w:ascii="Times" w:hAnsi="Times" w:eastAsia="Times"/>
          <w:b w:val="0"/>
          <w:i w:val="0"/>
          <w:color w:val="000000"/>
          <w:sz w:val="22"/>
        </w:rPr>
        <w:t>worse for it.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16, 1942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Wet-sheet packs are also useful in the treatment of prickly heat,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urticaria, other forms of skin irritation, measles, smallpox, etc.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them on a fairly large scale for these ailments. For smallpox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measles cases, I added enough potassium permanganate to the water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it a light pink colour. The sheet used for these patients should </w:t>
      </w:r>
      <w:r>
        <w:rPr>
          <w:rFonts w:ascii="Times" w:hAnsi="Times" w:eastAsia="Times"/>
          <w:b w:val="0"/>
          <w:i w:val="0"/>
          <w:color w:val="000000"/>
          <w:sz w:val="22"/>
        </w:rPr>
        <w:t>afterwards be sterilized by soaking it in boiling water and leaving it in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Manilal Gandhi;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</w:t>
      </w:r>
      <w:r>
        <w:rPr>
          <w:rFonts w:ascii="Times" w:hAnsi="Times" w:eastAsia="Times"/>
          <w:b w:val="0"/>
          <w:i/>
          <w:color w:val="000000"/>
          <w:sz w:val="18"/>
        </w:rPr>
        <w:t>An 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—Part III, Chapter XXII.</w:t>
      </w:r>
    </w:p>
    <w:p>
      <w:pPr>
        <w:autoSpaceDN w:val="0"/>
        <w:autoSpaceDE w:val="0"/>
        <w:widowControl/>
        <w:spacing w:line="220" w:lineRule="exact" w:before="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Arogyani Chavi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adds: “The temperature went up to 103 </w:t>
      </w:r>
      <w:r>
        <w:rPr>
          <w:rFonts w:ascii="Times" w:hAnsi="Times" w:eastAsia="Times"/>
          <w:b w:val="0"/>
          <w:i w:val="0"/>
          <w:color w:val="000000"/>
          <w:sz w:val="10"/>
        </w:rPr>
        <w:t>0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It is possible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memory fails me as to degrees. I gave this treatment against the advice of my </w:t>
      </w:r>
      <w:r>
        <w:rPr>
          <w:rFonts w:ascii="Times" w:hAnsi="Times" w:eastAsia="Times"/>
          <w:b w:val="0"/>
          <w:i w:val="0"/>
          <w:color w:val="000000"/>
          <w:sz w:val="18"/>
        </w:rPr>
        <w:t>doctor friends. I did not give him any medicine.”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till it cools down sufficiently and then washed with soap and water.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cases where circulation has become sluggish, the leg muscles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sore and there is a peculiar ache and feeling of discomfort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legs, an ice massage does a lot of good. This treatment is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in summer months. Massaging a weak patient with ice in </w:t>
      </w:r>
      <w:r>
        <w:rPr>
          <w:rFonts w:ascii="Times" w:hAnsi="Times" w:eastAsia="Times"/>
          <w:b w:val="0"/>
          <w:i w:val="0"/>
          <w:color w:val="000000"/>
          <w:sz w:val="22"/>
        </w:rPr>
        <w:t>winter might prove a risky affair.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 few words about the therapeutics of hot water.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 use of hot water gives relief in many cases. Application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iodine is a very popular remedy for all sorts of injuries and the like.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of hot water will prove equally effective in most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cases. Tincture of iodine is applied on swollen and bruised areas. Hot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fomentations are likely to give equal relief, if not more. Again,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iodine drops are used in cases of earache. Irrigation of the ear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warm water is likely to relieve the pain in most of these cases. The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iodine is attended with certain risks. The patient may have allergy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drug. Iodine mistaken for something else and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internally might prove disastrous. But there is no risk whatever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hot water. Boiling water is as good a disinfectant as tincture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iodine. I do not mean to belittle the usefulness of iodine or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hot water can replace it in all cases. Iodine is one of the few drugs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regard most useful and necessary, but it is an expensive 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cannot afford to buy it and moreover its use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safely entrusted to everybody. But water is available everywhere.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despise its therapeutic value because it is obtained so easily.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common household remedies often proves a godsend </w:t>
      </w:r>
      <w:r>
        <w:rPr>
          <w:rFonts w:ascii="Times" w:hAnsi="Times" w:eastAsia="Times"/>
          <w:b w:val="0"/>
          <w:i w:val="0"/>
          <w:color w:val="000000"/>
          <w:sz w:val="22"/>
        </w:rPr>
        <w:t>in many a crisis.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cases of scorpion-stings where all remedies have failed,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immersion of the part in hot water has been found to relieve the pain </w:t>
      </w:r>
      <w:r>
        <w:rPr>
          <w:rFonts w:ascii="Times" w:hAnsi="Times" w:eastAsia="Times"/>
          <w:b w:val="0"/>
          <w:i w:val="0"/>
          <w:color w:val="000000"/>
          <w:sz w:val="22"/>
        </w:rPr>
        <w:t>to a certain extent.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shivering fit or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rigor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made to subside by putting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buckets of hot boiling water all round the patient who is well wrapped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or by saturating the atmosphere of the room with steam by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device. A rubber hot-water bag is the most useful thing,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be found in every household. A glass bottle with a well-fitting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cork, filled with hot water and wrapped in a piece of cloth, serves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purpose. Care should be taken to choose bottles that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crack on hot water being poured into them.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Steam is a more valuable therapeutic agent. It can be used to </w:t>
      </w:r>
      <w:r>
        <w:rPr>
          <w:rFonts w:ascii="Times" w:hAnsi="Times" w:eastAsia="Times"/>
          <w:b w:val="0"/>
          <w:i w:val="0"/>
          <w:color w:val="000000"/>
          <w:sz w:val="22"/>
        </w:rPr>
        <w:t>make the patient sweat. Steam-baths are most useful in cases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rheumatism and other joint-pains.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17, 1942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easiest as well as the oldest method of taking steambath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this: Spread a blanket or two on a sparsely but tightly woven cot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one or two covered vessels full with boiling water under it.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patient lie flat on the cot and cover him up in such a- way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ends of the covering blankets touch the ground and thus prevent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steam from escaping, and the outside air from getting in.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arranging everything as above, the lid from the vessels containing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boiling water is removed and steam soon gets on to the patient 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blankets. It may be necessary to change the water once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twice. Usually in India people keep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angithi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pots to keep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boiling. This ensures continuous discharge of steam, but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attended with risk of accidents. A single spark might set fire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blankets or to the cot and endanger the patient’s life. Therefore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advisable to use the method described by me even though it might </w:t>
      </w:r>
      <w:r>
        <w:rPr>
          <w:rFonts w:ascii="Times" w:hAnsi="Times" w:eastAsia="Times"/>
          <w:b w:val="0"/>
          <w:i w:val="0"/>
          <w:color w:val="000000"/>
          <w:sz w:val="22"/>
        </w:rPr>
        <w:t>seem slow and tedious.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people add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or other herbs to the water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generating steam. I do not know if such an addition increases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efficiency of steam. The object is to induce sweat and that is attained </w:t>
      </w:r>
      <w:r>
        <w:rPr>
          <w:rFonts w:ascii="Times" w:hAnsi="Times" w:eastAsia="Times"/>
          <w:b w:val="0"/>
          <w:i w:val="0"/>
          <w:color w:val="000000"/>
          <w:sz w:val="22"/>
        </w:rPr>
        <w:t>by mere steam.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cases of cold feet or aching of legs, the patient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sit with his feet and legs immersed up to the knees in as hot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as he can bear. A little mustard powder can be added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water. The foot-bath should not last for more than fifteen minutes.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treatment improves the local circulation and gives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>relief.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cases of common cold and sore throat a steam kettle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 like an ordinary tea kettle with a long nozzle can be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applying steam to the nose or throat. A rubber tube of required </w:t>
      </w:r>
      <w:r>
        <w:rPr>
          <w:rFonts w:ascii="Times" w:hAnsi="Times" w:eastAsia="Times"/>
          <w:b w:val="0"/>
          <w:i w:val="0"/>
          <w:color w:val="000000"/>
          <w:sz w:val="22"/>
        </w:rPr>
        <w:t>length can be attached to any ordinary kettle for this purpose.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3.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KASH </w:t>
      </w:r>
      <w:r>
        <w:rPr>
          <w:rFonts w:ascii="Times" w:hAnsi="Times" w:eastAsia="Times"/>
          <w:b w:val="0"/>
          <w:i w:val="0"/>
          <w:color w:val="000000"/>
          <w:sz w:val="20"/>
        </w:rPr>
        <w:t>(E</w:t>
      </w:r>
      <w:r>
        <w:rPr>
          <w:rFonts w:ascii="Times" w:hAnsi="Times" w:eastAsia="Times"/>
          <w:b w:val="0"/>
          <w:i w:val="0"/>
          <w:color w:val="000000"/>
          <w:sz w:val="16"/>
        </w:rPr>
        <w:t>THER</w:t>
      </w:r>
      <w:r>
        <w:rPr>
          <w:rFonts w:ascii="Times" w:hAnsi="Times" w:eastAsia="Times"/>
          <w:b w:val="0"/>
          <w:i w:val="0"/>
          <w:color w:val="000000"/>
          <w:sz w:val="20"/>
        </w:rPr>
        <w:t>?)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Akash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difficult word to translate as are indeed all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elements so-called.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mere water in the original, nor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vayu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wind,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prithvi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earth,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teja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Akash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ether least of all. </w:t>
      </w:r>
      <w:r>
        <w:rPr>
          <w:rFonts w:ascii="Times" w:hAnsi="Times" w:eastAsia="Times"/>
          <w:b w:val="0"/>
          <w:i w:val="0"/>
          <w:color w:val="000000"/>
          <w:sz w:val="22"/>
        </w:rPr>
        <w:t>Perhaps the nearest equivalent is emptiness taken in its literal sense.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Arogyani Chavi </w:t>
      </w:r>
      <w:r>
        <w:rPr>
          <w:rFonts w:ascii="Times" w:hAnsi="Times" w:eastAsia="Times"/>
          <w:b w:val="0"/>
          <w:i w:val="0"/>
          <w:color w:val="000000"/>
          <w:sz w:val="18"/>
        </w:rPr>
        <w:t>adds: “Steam is very useful for people who are overweight.”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horribly inexpressive of the original. All the five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are as living as life. If, however, we take ether as the nearest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equivalent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akash,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say that we know very little about 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akash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less. Our knowledge of its therapeutic uses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more limited.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Akash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taken for the empty space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 the earth and the atmosphere round it. On a clear day,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up, one sees a beautiful mauve blue canopy which is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akash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sky. So far as we are concerned, this sky or the ether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limitless. We are surrounded by it on every side, and there is no nook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corner without it. Generally we imagine that the sky is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resting upon the high— it is the blue canopy above us. But the sky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above us as below and all around us. We move round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with the earth. Therefore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akash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and everybody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it. It is an envelope whose outermost surface is measureless.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lower strata of 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akash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number of miles are filled with air.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this man would become suffocated in spite of the emptiness.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True, we cannot see the air, but we can feel it when in motion. Sky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ether is the abode of the atmosphere. One can pump out air,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 empty bottle and create a vacuum, but who can pump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vacuum itself?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is </w:t>
      </w:r>
      <w:r>
        <w:rPr>
          <w:rFonts w:ascii="Times" w:hAnsi="Times" w:eastAsia="Times"/>
          <w:b w:val="0"/>
          <w:i/>
          <w:color w:val="000000"/>
          <w:sz w:val="22"/>
        </w:rPr>
        <w:t>akash.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akash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make use of to maintain or to regain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Air being most essential to sustain life, nature has made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omnipresent. But the omnipresence of air is only relative.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limitless in reality. Scientists tell us that after a certain number of miles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the earth there is no air. It is said that earthly creatures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 outside this atmosphere. This statement may or may not be true.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we are concerned with here is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akash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extends beyond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atmosphere. Some day the scientists might prove that what we call </w:t>
      </w:r>
      <w:r>
        <w:rPr>
          <w:rFonts w:ascii="Times" w:hAnsi="Times" w:eastAsia="Times"/>
          <w:b w:val="0"/>
          <w:i w:val="0"/>
          <w:color w:val="000000"/>
          <w:sz w:val="22"/>
        </w:rPr>
        <w:t>ether is also something which fills the empty space—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akash.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discover a new name for the empty space that holds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air nor the ether. Be that as it may, the mystery of this empty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space all around us is most intriguing. We cannot solve it unless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solve the mystery of God Himself. This much might be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we utilize this great element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akash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healthier we will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lesson to be learnt is this, that we should not put any partition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ourselves and the sky—the infinite—which is very near and </w:t>
      </w:r>
      <w:r>
        <w:rPr>
          <w:rFonts w:ascii="Times" w:hAnsi="Times" w:eastAsia="Times"/>
          <w:b w:val="0"/>
          <w:i w:val="0"/>
          <w:color w:val="000000"/>
          <w:sz w:val="22"/>
        </w:rPr>
        <w:t>yet very far away. If our bodies could be in contact with the sky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Arogyani Chavi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adds: “We do fill the sky but because it is infinite any </w:t>
      </w:r>
      <w:r>
        <w:rPr>
          <w:rFonts w:ascii="Times" w:hAnsi="Times" w:eastAsia="Times"/>
          <w:b w:val="0"/>
          <w:i w:val="0"/>
          <w:color w:val="000000"/>
          <w:sz w:val="18"/>
        </w:rPr>
        <w:t>number of people can be accommodated in it.”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0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intervention of houses, roofs and even clothes,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enjoy the maximum amount of health. This is not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everyone. But all can and should accept the validity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and adapt life accordingly. To the extent that we are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the state in practice, we will enjoy contentment and peace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This train of thought taken to the extreme leads us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where even the body becomes an obstacle separating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infinite. To understand this truth is to become indifferent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dissolution of the body. For, to lose oneself in the infinite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oneself. The body thus ceases to be a vehicle for self-indulgence.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will make use of his body for the realization of this unity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infinite. In the course of the attempt he will discover that he is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and one with all the life that surrounds him. This must mean service </w:t>
      </w:r>
      <w:r>
        <w:rPr>
          <w:rFonts w:ascii="Times" w:hAnsi="Times" w:eastAsia="Times"/>
          <w:b w:val="0"/>
          <w:i w:val="0"/>
          <w:color w:val="000000"/>
          <w:sz w:val="22"/>
        </w:rPr>
        <w:t>of mankind and through it finding God.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return from the high flight, this train of thought will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thinker keep his surroundings as open as possible. He will not fill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house with unnecessary furniture, and will use the minimum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 that are necessary. Many houscholds are so packed with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sorts of unnecessary decorations and furniture which one can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do without, that a simple living man will feel suffocated in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surroundings. They are nothing but means of harbouring dust,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bacteria and insects. Here in the house where I am under detention,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quite lost. The heavy furniture, chairs, tables, sofas, bedsteads,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innumerable looking-glasses, all get on my nerves. The expensive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carpets on the floors collect large amount of dust and act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breeding place for insect life. One day the carpet in one of the rooms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taken out for dusting. It was not one man’s work. Six men spent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afternoon in doing the job. They must have removed at least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pounds of dust. When the carpet was put back in its place it had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about it. These carpets cannot be taken out and dusted everyday.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treatment will wear out the carpets and greatly increase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of labour. But this is by the way. What I meant to say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desire to be in tune with the infinite has saved me from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complications in life. It led not merely to simplicity of household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 but all round simplicity in the mode of my life. In a nutshell,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the language of the subject under discussion, I have gone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creating more and more contact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akash.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increase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went improvement in health. I had more contentment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of mind and the desire for belongings almost disappeared. He </w:t>
      </w:r>
      <w:r>
        <w:rPr>
          <w:rFonts w:ascii="Times" w:hAnsi="Times" w:eastAsia="Times"/>
          <w:b w:val="0"/>
          <w:i w:val="0"/>
          <w:color w:val="000000"/>
          <w:sz w:val="22"/>
        </w:rPr>
        <w:t>who will establish contact with the infinite possesses nothing and yet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possesses everything. In the ultimate analysis, man owns that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 make legitimate use and which he can assimilate. If everybody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this rule, there would be room enough for all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neither want nor overcrowding.</w:t>
      </w:r>
    </w:p>
    <w:p>
      <w:pPr>
        <w:autoSpaceDN w:val="0"/>
        <w:autoSpaceDE w:val="0"/>
        <w:widowControl/>
        <w:spacing w:line="270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18, 1942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follows that one should make it a point to sleep in the open.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covering should be used to protect oneself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inclemencies of the weather—against cold and dew. In rainy season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umbrella like roof without walls should be used for keeping the 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For the rest, the starlit blue canopy should form the roof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one opens one’s eyes, one can feast them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everchanging  beautiful panorama of the heavens. One will never 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scene and it will not dazzle or hurt one’s eyes. On the contrary,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have a soothing effect on one. To watch the different starry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constellations floating in their majesty is a feast for the eyes.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establishes contact with the stars as living witnesses to all his thoughts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never allow any evil or impurity to enter his mind and will enjoy </w:t>
      </w:r>
      <w:r>
        <w:rPr>
          <w:rFonts w:ascii="Times" w:hAnsi="Times" w:eastAsia="Times"/>
          <w:b w:val="0"/>
          <w:i w:val="0"/>
          <w:color w:val="000000"/>
          <w:sz w:val="22"/>
        </w:rPr>
        <w:t>peaceful, refreshing sleep.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descend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akash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akash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about us. Thus the skin has millions of pores. If we fill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empty space within these pores, we simply die. Any clogging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pores, therefore, must interfere with the even flow of health.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we must not fill up the digestive tract with unnecessary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foodstuffs. We should eat only as much as we need and no more.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one overeats or eats indigestible things without being aware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An occasional fast, say once a week or once a fortnight, will enable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to keep the balance even. If one is unable to fast for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day, one should miss one or more meals during the day. That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abhors a vacuum is only partially true. Nature constantly demands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vacuum. The vast space surrounding us is a standing testimony of the </w:t>
      </w:r>
      <w:r>
        <w:rPr>
          <w:rFonts w:ascii="Times" w:hAnsi="Times" w:eastAsia="Times"/>
          <w:b w:val="0"/>
          <w:i w:val="0"/>
          <w:color w:val="000000"/>
          <w:sz w:val="22"/>
        </w:rPr>
        <w:t>truth.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4. S</w:t>
      </w:r>
      <w:r>
        <w:rPr>
          <w:rFonts w:ascii="Times" w:hAnsi="Times" w:eastAsia="Times"/>
          <w:b w:val="0"/>
          <w:i w:val="0"/>
          <w:color w:val="000000"/>
          <w:sz w:val="16"/>
        </w:rPr>
        <w:t>UN</w:t>
      </w:r>
    </w:p>
    <w:p>
      <w:pPr>
        <w:autoSpaceDN w:val="0"/>
        <w:autoSpaceDE w:val="0"/>
        <w:widowControl/>
        <w:spacing w:line="26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in the case of the other elements, which have been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dealt with, man cannot do without sunlight. The sun is the source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 and heat. If there was no sun, there would be neither light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warmth. Unfortunately we do not make full use of sunlight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consequently we are unable to enjoy perfect health. Sun-bath is as </w:t>
      </w:r>
      <w:r>
        <w:rPr>
          <w:rFonts w:ascii="Times" w:hAnsi="Times" w:eastAsia="Times"/>
          <w:b w:val="0"/>
          <w:i w:val="0"/>
          <w:color w:val="000000"/>
          <w:sz w:val="22"/>
        </w:rPr>
        <w:t>useful as ordinary water-bath though the two cannot replace one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In cases of debility and slow circulation, exposure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uncovered body to the morning sun acts as an all-round general tonic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accelerates the metabolism. The morning sun has the largest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of ultra-violet rays which are a most effective component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sun’s rays. If the patient feels cold, he should lie in the sun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covered up and gradually expose more and more of his body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gets used to it. One can also take sun-bath pacing up and down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 without any clothes on, in a private enclosure or in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away from public gaze. If such a place is not within easy reach,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just cover up the private parts by tying up a piece of cloth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langoti </w:t>
      </w:r>
      <w:r>
        <w:rPr>
          <w:rFonts w:ascii="Times" w:hAnsi="Times" w:eastAsia="Times"/>
          <w:b w:val="0"/>
          <w:i w:val="0"/>
          <w:color w:val="000000"/>
          <w:sz w:val="22"/>
        </w:rPr>
        <w:t>and expose the rest of the body to the sun.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of many persons who have been benefited by sun-baths.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well-known treatment for tuberculosis. Sun-baths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heliotherapy is no longer confined to the sphere of naturopathy.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 medicine has taken it up from naturopathy and developed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further. In cold countries, special glass buildings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constructed under medical supervision, so that the glass lets in the </w:t>
      </w:r>
      <w:r>
        <w:rPr>
          <w:rFonts w:ascii="Times" w:hAnsi="Times" w:eastAsia="Times"/>
          <w:b w:val="0"/>
          <w:i w:val="0"/>
          <w:color w:val="000000"/>
          <w:sz w:val="22"/>
        </w:rPr>
        <w:t>sun’s rays and at the same time protects patients against the cold.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Sun treatment often results in the cure of intractable ulcers.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sweating, I have made patients lie in the sun at about 11 a.m.,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a little before midday. The experiment has been successful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patients are soon bathed in sweat. In these cases the head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protected from the sun by means of a cold mud-poultice. Banana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any other leaves can be used to cover up the head and face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further help in keeping the head cool and well protected. The </w:t>
      </w:r>
      <w:r>
        <w:rPr>
          <w:rFonts w:ascii="Times" w:hAnsi="Times" w:eastAsia="Times"/>
          <w:b w:val="0"/>
          <w:i w:val="0"/>
          <w:color w:val="000000"/>
          <w:sz w:val="22"/>
        </w:rPr>
        <w:t>head should never be exposed to strong sunlight.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5. A</w:t>
      </w:r>
      <w:r>
        <w:rPr>
          <w:rFonts w:ascii="Times" w:hAnsi="Times" w:eastAsia="Times"/>
          <w:b w:val="0"/>
          <w:i w:val="0"/>
          <w:color w:val="000000"/>
          <w:sz w:val="16"/>
        </w:rPr>
        <w:t>IR</w:t>
      </w:r>
    </w:p>
    <w:p>
      <w:pPr>
        <w:autoSpaceDN w:val="0"/>
        <w:autoSpaceDE w:val="0"/>
        <w:widowControl/>
        <w:spacing w:line="26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fifth element is as important as the four already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foregoing pages. The human body which is composed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elements cannot do without any one of them. Therefore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afraid of air. Generally, wherever our people go, they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devices to keep out the sun and the air and thus jeopardize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If one cultivates the habit of living in the open in the midst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plenty of fresh air, right from childhood, the body will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hardened and one will never suffer from cold in the head and the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ailments. I have said enough about the importance of fresh air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 chapter. There is no occasion, therefore, to repeat here what has </w:t>
      </w:r>
      <w:r>
        <w:rPr>
          <w:rFonts w:ascii="Times" w:hAnsi="Times" w:eastAsia="Times"/>
          <w:b w:val="0"/>
          <w:i w:val="0"/>
          <w:color w:val="000000"/>
          <w:sz w:val="22"/>
        </w:rPr>
        <w:t>already been said.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1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INDEX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94" w:after="0"/>
        <w:ind w:left="0" w:right="26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ART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</w:p>
    <w:p>
      <w:pPr>
        <w:autoSpaceDN w:val="0"/>
        <w:tabs>
          <w:tab w:pos="550" w:val="left"/>
          <w:tab w:pos="1074" w:val="left"/>
          <w:tab w:pos="4170" w:val="left"/>
          <w:tab w:pos="5910" w:val="left"/>
        </w:tabs>
        <w:autoSpaceDE w:val="0"/>
        <w:widowControl/>
        <w:spacing w:line="300" w:lineRule="exact" w:before="66" w:after="0"/>
        <w:ind w:left="1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2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UMAN </w:t>
      </w:r>
      <w:r>
        <w:rPr>
          <w:rFonts w:ascii="Times" w:hAnsi="Times" w:eastAsia="Times"/>
          <w:b w:val="0"/>
          <w:i w:val="0"/>
          <w:color w:val="000000"/>
          <w:sz w:val="22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1-3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human body in health, 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Prize fighters and health, 1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Human activity and the ten senses, 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eleventh sense, 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human body is the universe in miniature, 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working of the human machine,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use of the human body?, 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body—a temple for the spirit to live in, 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body—a mine of dirt, 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Human body—for service, 3</w:t>
      </w:r>
    </w:p>
    <w:p>
      <w:pPr>
        <w:autoSpaceDN w:val="0"/>
        <w:tabs>
          <w:tab w:pos="550" w:val="left"/>
          <w:tab w:pos="1810" w:val="left"/>
          <w:tab w:pos="5910" w:val="left"/>
        </w:tabs>
        <w:autoSpaceDE w:val="0"/>
        <w:widowControl/>
        <w:spacing w:line="316" w:lineRule="exact" w:before="44" w:after="0"/>
        <w:ind w:left="1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3-4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Air, 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Oxygen, 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proper ventilation, 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Breathing through the mouth, 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Breathing through the nose, 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Breathing exercises, 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Cleaning the nose, 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Drawing water through the nostrils, 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Sleeping in the open, 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cover the body, 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 clothes,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air around us, 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choice of a suitable locality, 4</w:t>
      </w:r>
    </w:p>
    <w:p>
      <w:pPr>
        <w:autoSpaceDN w:val="0"/>
        <w:autoSpaceDE w:val="0"/>
        <w:widowControl/>
        <w:spacing w:line="220" w:lineRule="exact" w:before="3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source, this is preceded by “Contents” and is followed by “Preface”.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publisher explains: “This synopsis of the topics discussed in the book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by Gandhiji himself in the original Gujarati. . . . We have thought it proper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include it in the English translation in place of an index at the end. . . .” The page </w:t>
      </w:r>
      <w:r>
        <w:rPr>
          <w:rFonts w:ascii="Times" w:hAnsi="Times" w:eastAsia="Times"/>
          <w:b w:val="0"/>
          <w:i w:val="0"/>
          <w:color w:val="000000"/>
          <w:sz w:val="18"/>
        </w:rPr>
        <w:t>numbers, however, denote the references here.</w:t>
      </w:r>
    </w:p>
    <w:p>
      <w:pPr>
        <w:autoSpaceDN w:val="0"/>
        <w:autoSpaceDE w:val="0"/>
        <w:widowControl/>
        <w:spacing w:line="220" w:lineRule="exact" w:before="2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Arogyani Chavi </w:t>
      </w:r>
      <w:r>
        <w:rPr>
          <w:rFonts w:ascii="Times" w:hAnsi="Times" w:eastAsia="Times"/>
          <w:b w:val="0"/>
          <w:i w:val="0"/>
          <w:color w:val="000000"/>
          <w:sz w:val="18"/>
        </w:rPr>
        <w:t>adds: “Indigestion—constipation”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Arogyani Chavi </w:t>
      </w:r>
      <w:r>
        <w:rPr>
          <w:rFonts w:ascii="Times" w:hAnsi="Times" w:eastAsia="Times"/>
          <w:b w:val="0"/>
          <w:i w:val="0"/>
          <w:color w:val="000000"/>
          <w:sz w:val="18"/>
        </w:rPr>
        <w:t>adds: “Day clothes”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3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1688"/>
        </w:trPr>
        <w:tc>
          <w:tcPr>
            <w:tcW w:type="dxa" w:w="5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4" w:after="0"/>
              <w:ind w:left="550" w:right="144" w:hanging="5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 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How much water or liquid food during 24 hours?, 5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Drinking-water must be pure, 5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Water from wells, rivers and tanks, 5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Role of water with regard to health, 5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Boiled water, 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</w:t>
            </w:r>
          </w:p>
          <w:p>
            <w:pPr>
              <w:autoSpaceDN w:val="0"/>
              <w:autoSpaceDE w:val="0"/>
              <w:widowControl/>
              <w:spacing w:line="294" w:lineRule="exact" w:before="166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6-13</w:t>
            </w:r>
          </w:p>
        </w:tc>
      </w:tr>
      <w:tr>
        <w:trPr>
          <w:trHeight w:hRule="exact" w:val="280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Water and religion,</w:t>
            </w:r>
          </w:p>
        </w:tc>
        <w:tc>
          <w:tcPr>
            <w:tcW w:type="dxa" w:w="3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5</w:t>
            </w:r>
          </w:p>
        </w:tc>
        <w:tc>
          <w:tcPr>
            <w:tcW w:type="dxa" w:w="1629"/>
            <w:vMerge/>
            <w:tcBorders/>
          </w:tcPr>
          <w:p/>
        </w:tc>
      </w:tr>
      <w:tr>
        <w:trPr>
          <w:trHeight w:hRule="exact" w:val="1124"/>
        </w:trPr>
        <w:tc>
          <w:tcPr>
            <w:tcW w:type="dxa" w:w="5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4" w:after="0"/>
              <w:ind w:left="550" w:right="2304" w:hanging="5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4. 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OOD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Nourishment of the body, 6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Categories of food, 6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Flesh foods, 6</w:t>
            </w:r>
          </w:p>
        </w:tc>
        <w:tc>
          <w:tcPr>
            <w:tcW w:type="dxa" w:w="1629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2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Milk—animal food,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6</w:t>
            </w:r>
          </w:p>
        </w:tc>
        <w:tc>
          <w:tcPr>
            <w:tcW w:type="dxa" w:w="162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80" w:lineRule="exact" w:before="1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Sterile eggs, 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and sterile eggs, 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and sterile eggs, same kind of food, 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opinion about diet, 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Man—a vegetarian, 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Fruits—fresh and dry, 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Milk, curds and butter—necessary for the human body, 6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 of exclusion of milk from my diet, 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vow of not taking milk, 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Goat’s milk, 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and spirit of the vow, 7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milk in diet, 7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Drawbacks of milk, 7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Domesticated animals hardly perfectly healthy, 7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Apparently healthy animals in fact diseased, 7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Boiled milk for safety, 7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 slaughtered for meat, 8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main worry, 8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Balanced diet, 8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needs of the human body, 8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Tissue-building substances, 8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Meat and milk, 8</w:t>
      </w:r>
    </w:p>
    <w:p>
      <w:pPr>
        <w:autoSpaceDN w:val="0"/>
        <w:autoSpaceDE w:val="0"/>
        <w:widowControl/>
        <w:spacing w:line="220" w:lineRule="exact" w:before="508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Arogyani Chavi </w:t>
      </w:r>
      <w:r>
        <w:rPr>
          <w:rFonts w:ascii="Times" w:hAnsi="Times" w:eastAsia="Times"/>
          <w:b w:val="0"/>
          <w:i w:val="0"/>
          <w:color w:val="000000"/>
          <w:sz w:val="18"/>
        </w:rPr>
        <w:t>adds: “Filtered water”, and “What type of cloth to be used”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Arogyani Chavi </w:t>
      </w:r>
      <w:r>
        <w:rPr>
          <w:rFonts w:ascii="Times" w:hAnsi="Times" w:eastAsia="Times"/>
          <w:b w:val="0"/>
          <w:i w:val="0"/>
          <w:color w:val="000000"/>
          <w:sz w:val="18"/>
        </w:rPr>
        <w:t>adds: “Fertilized eggs”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78" w:lineRule="exact" w:before="1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Skimmed milk, 8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 of milk, 8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Wheat, rice, </w:t>
      </w:r>
      <w:r>
        <w:rPr>
          <w:rFonts w:ascii="Times" w:hAnsi="Times" w:eastAsia="Times"/>
          <w:b w:val="0"/>
          <w:i/>
          <w:color w:val="000000"/>
          <w:sz w:val="22"/>
        </w:rPr>
        <w:t>juwar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cereals, 8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cereal at a time, 8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 strain upon digestion, 9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Wheat—king among cereals, 9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Flour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bhusi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pericarp, 9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value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bhusi,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Pericarp of the rice grain, 9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 of pounding rice, 9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Polishing—why popular, 9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value of rice polishing, 9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Rice chapatis or cakes, 9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Dipping chapati in dal gravy—not healthy, 9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Advantages of proper mastication, 9-10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Pulses, 10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without pulses, 10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and pulses for whom, 10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Variety of pulses—difficult and easy to digest, 10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Flesh food and pulses,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10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and fruits, 10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slur on the administration of India, 10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Green vegetables for villagers, 10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legislation bad from villagers’standpoint and fruit trees,10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Leafy vegetables, 10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Starch-supplying vegetables, 10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serving as cereals, 10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vegetables to be eaten raw,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10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time for taking fruit, 10-1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Banana, 11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and banana make a perfect meal,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Ghee and oil, 11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of ghee to be taken per day, 11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Sweet oil, groundnut oil and coconut oil, 11</w:t>
      </w:r>
    </w:p>
    <w:p>
      <w:pPr>
        <w:autoSpaceDN w:val="0"/>
        <w:autoSpaceDE w:val="0"/>
        <w:widowControl/>
        <w:spacing w:line="220" w:lineRule="exact" w:before="38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Arogyani Chavi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adds: “Sprouted pulses”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Arogyani Chavi </w:t>
      </w:r>
      <w:r>
        <w:rPr>
          <w:rFonts w:ascii="Times" w:hAnsi="Times" w:eastAsia="Times"/>
          <w:b w:val="0"/>
          <w:i w:val="0"/>
          <w:color w:val="000000"/>
          <w:sz w:val="18"/>
        </w:rPr>
        <w:t>adds: “Seasonal fruits”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Arogyani Chavi </w:t>
      </w:r>
      <w:r>
        <w:rPr>
          <w:rFonts w:ascii="Times" w:hAnsi="Times" w:eastAsia="Times"/>
          <w:b w:val="0"/>
          <w:i w:val="0"/>
          <w:color w:val="000000"/>
          <w:sz w:val="18"/>
        </w:rPr>
        <w:t>adds: “Fatty food-stuffs”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04" w:right="142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4570" w:val="left"/>
          <w:tab w:pos="5790" w:val="left"/>
          <w:tab w:pos="5990" w:val="left"/>
        </w:tabs>
        <w:autoSpaceDE w:val="0"/>
        <w:widowControl/>
        <w:spacing w:line="272" w:lineRule="exact" w:before="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Oil and ghee sold in the bazaar generally useless, 11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Brown and white sugar, 11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proportion of daily in-take of sugar,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sweets equivalent to robbery, 11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Fried foods, 11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Puris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laddus,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11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and our customary food, 11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Hunger and relish, 11-2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often and how much to eat, 12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should be taken as medicine, 12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of real hunger gives relish or pleasurable feeling, 12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does the system require?, 12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and children, 12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Mother’s food during pregnancy affects the child, 12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for men of sedantary habits, 12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often should one eat, 13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5.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ONDIMENTS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Salt, 13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Salts destroyed by cooking, 13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condiments not required for the human body, 13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Chillies, pepper, mustard,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methi,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13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Condiments as medicines, 13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vitiated palate, 13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Premature death by chillies, 13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Negroes will not touch condiments, 13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and condiments, 13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EA</w:t>
      </w:r>
      <w:r>
        <w:rPr>
          <w:rFonts w:ascii="Times" w:hAnsi="Times" w:eastAsia="Times"/>
          <w:b w:val="0"/>
          <w:i w:val="0"/>
          <w:color w:val="000000"/>
          <w:sz w:val="22"/>
        </w:rPr>
        <w:t>,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OFFEE 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OCOA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14-5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Tea, coffee and cocoa, 14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tea originated in China, 14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tea started as a test of boiled water, 14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prepare tea, 14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harmful way, 14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Tannin in tea, 14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of tannin on the stomach and intestines, 14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Tea-drinking and ailments resulting from it, 14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Boiled hot water mixed with milk and sugar, 14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Arogyani Chavi </w:t>
      </w:r>
      <w:r>
        <w:rPr>
          <w:rFonts w:ascii="Times" w:hAnsi="Times" w:eastAsia="Times"/>
          <w:b w:val="0"/>
          <w:i w:val="0"/>
          <w:color w:val="000000"/>
          <w:sz w:val="18"/>
        </w:rPr>
        <w:t>adds: “Sweetmeat”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0"/>
        <w:gridCol w:w="1300"/>
        <w:gridCol w:w="1300"/>
        <w:gridCol w:w="1300"/>
        <w:gridCol w:w="1300"/>
      </w:tblGrid>
      <w:tr>
        <w:trPr>
          <w:trHeight w:hRule="exact" w:val="1128"/>
        </w:trPr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12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7. </w:t>
            </w:r>
          </w:p>
        </w:tc>
        <w:tc>
          <w:tcPr>
            <w:tcW w:type="dxa" w:w="59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4" w:after="0"/>
              <w:ind w:left="17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Tea and coffee and cocoa, 14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Coffee and cocoa—giving up by the author, 14-5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Vegetable-soup in place of tea, 15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Hot water, honey and lemon make a healthy drink, 15</w:t>
            </w:r>
          </w:p>
        </w:tc>
      </w:tr>
      <w:tr>
        <w:trPr>
          <w:trHeight w:hRule="exact" w:val="280"/>
        </w:trPr>
        <w:tc>
          <w:tcPr>
            <w:tcW w:type="dxa" w:w="1300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NTOXICANTS</w:t>
            </w:r>
          </w:p>
        </w:tc>
        <w:tc>
          <w:tcPr>
            <w:tcW w:type="dxa" w:w="4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15-7</w:t>
            </w:r>
          </w:p>
        </w:tc>
      </w:tr>
      <w:tr>
        <w:trPr>
          <w:trHeight w:hRule="exact" w:val="2240"/>
        </w:trPr>
        <w:tc>
          <w:tcPr>
            <w:tcW w:type="dxa" w:w="1300"/>
            <w:vMerge/>
            <w:tcBorders/>
          </w:tcPr>
          <w:p/>
        </w:tc>
        <w:tc>
          <w:tcPr>
            <w:tcW w:type="dxa" w:w="59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80" w:lineRule="exact" w:before="14" w:after="0"/>
              <w:ind w:left="17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Intoxicants, 15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Intoxicants used in India—alcohol,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bhang,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ganja, tobacco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and opium, 15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Country-made liquor and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arak,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15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Alcohol makes a man forget himself, 15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He loses all sense of decency and propriety, 15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Limited and regulated consumption of alcohol useful?, 15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Toddy and the Parsis, 15</w:t>
            </w:r>
          </w:p>
        </w:tc>
      </w:tr>
      <w:tr>
        <w:trPr>
          <w:trHeight w:hRule="exact" w:val="280"/>
        </w:trPr>
        <w:tc>
          <w:tcPr>
            <w:tcW w:type="dxa" w:w="1300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Toddy—a food?,</w:t>
            </w:r>
          </w:p>
        </w:tc>
        <w:tc>
          <w:tcPr>
            <w:tcW w:type="dxa" w:w="4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15</w:t>
            </w:r>
          </w:p>
        </w:tc>
      </w:tr>
      <w:tr>
        <w:trPr>
          <w:trHeight w:hRule="exact" w:val="2520"/>
        </w:trPr>
        <w:tc>
          <w:tcPr>
            <w:tcW w:type="dxa" w:w="1300"/>
            <w:vMerge/>
            <w:tcBorders/>
          </w:tcPr>
          <w:p/>
        </w:tc>
        <w:tc>
          <w:tcPr>
            <w:tcW w:type="dxa" w:w="59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4" w:after="0"/>
              <w:ind w:left="170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Fresh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khajuri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juice known as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nira,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15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Nira—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 laxative, 15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Food value of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nira,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15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Nira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 place of tea, 15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Jaggery from palm juice, 15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Nira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gets fermented very quickly, 16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Palm jaggery can well replace sugar-cane jaggery, 16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Palm jaggery less sweet, 16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Cheap sugar for the poor, 16</w:t>
            </w:r>
          </w:p>
        </w:tc>
      </w:tr>
      <w:tr>
        <w:trPr>
          <w:trHeight w:hRule="exact" w:val="280"/>
        </w:trPr>
        <w:tc>
          <w:tcPr>
            <w:tcW w:type="dxa" w:w="1300"/>
            <w:vMerge/>
            <w:tcBorders/>
          </w:tcPr>
          <w:p/>
        </w:tc>
        <w:tc>
          <w:tcPr>
            <w:tcW w:type="dxa" w:w="424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Jaggery can be converted into refined sugar,</w:t>
            </w:r>
          </w:p>
        </w:tc>
        <w:tc>
          <w:tcPr>
            <w:tcW w:type="dxa" w:w="17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16</w:t>
            </w:r>
          </w:p>
        </w:tc>
      </w:tr>
      <w:tr>
        <w:trPr>
          <w:trHeight w:hRule="exact" w:val="1400"/>
        </w:trPr>
        <w:tc>
          <w:tcPr>
            <w:tcW w:type="dxa" w:w="1300"/>
            <w:vMerge/>
            <w:tcBorders/>
          </w:tcPr>
          <w:p/>
        </w:tc>
        <w:tc>
          <w:tcPr>
            <w:tcW w:type="dxa" w:w="59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4" w:after="0"/>
              <w:ind w:left="17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Jaggery and refined sugar, 16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Foodstuffs richer in their natural states, 16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Bitter experience of the evils of drinks, 16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Indentured labourers and drinking, 16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law regarding liquor in South Africa, 16</w:t>
            </w:r>
          </w:p>
        </w:tc>
      </w:tr>
      <w:tr>
        <w:trPr>
          <w:trHeight w:hRule="exact" w:val="280"/>
        </w:trPr>
        <w:tc>
          <w:tcPr>
            <w:tcW w:type="dxa" w:w="1300"/>
            <w:vMerge/>
            <w:tcBorders/>
          </w:tcPr>
          <w:p/>
        </w:tc>
        <w:tc>
          <w:tcPr>
            <w:tcW w:type="dxa" w:w="278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Liquor and African Negroes</w:t>
            </w:r>
          </w:p>
        </w:tc>
        <w:tc>
          <w:tcPr>
            <w:tcW w:type="dxa" w:w="319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,16</w:t>
            </w:r>
          </w:p>
        </w:tc>
      </w:tr>
      <w:tr>
        <w:trPr>
          <w:trHeight w:hRule="exact" w:val="1186"/>
        </w:trPr>
        <w:tc>
          <w:tcPr>
            <w:tcW w:type="dxa" w:w="1300"/>
            <w:vMerge/>
            <w:tcBorders/>
          </w:tcPr>
          <w:p/>
        </w:tc>
        <w:tc>
          <w:tcPr>
            <w:tcW w:type="dxa" w:w="59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4" w:after="0"/>
              <w:ind w:left="17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 Englishman who was an addict, 16-7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Princes and liquor, 17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Princes and the rich youth, 17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Liquor ruins physically, morally and intellectually, 17</w:t>
            </w:r>
          </w:p>
        </w:tc>
      </w:tr>
    </w:tbl>
    <w:p>
      <w:pPr>
        <w:autoSpaceDN w:val="0"/>
        <w:autoSpaceDE w:val="0"/>
        <w:widowControl/>
        <w:spacing w:line="220" w:lineRule="exact" w:before="26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Arogyani Chavi </w:t>
      </w:r>
      <w:r>
        <w:rPr>
          <w:rFonts w:ascii="Times" w:hAnsi="Times" w:eastAsia="Times"/>
          <w:b w:val="0"/>
          <w:i w:val="0"/>
          <w:color w:val="000000"/>
          <w:sz w:val="18"/>
        </w:rPr>
        <w:t>adds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>“Place of toddy in man’s diet”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Chavi </w:t>
      </w:r>
      <w:r>
        <w:rPr>
          <w:rFonts w:ascii="Times" w:hAnsi="Times" w:eastAsia="Times"/>
          <w:b w:val="0"/>
          <w:i w:val="0"/>
          <w:color w:val="000000"/>
          <w:sz w:val="18"/>
        </w:rPr>
        <w:t>adds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“Qualities of refined sugar made out of </w:t>
      </w:r>
      <w:r>
        <w:rPr>
          <w:rFonts w:ascii="Times" w:hAnsi="Times" w:eastAsia="Times"/>
          <w:b w:val="0"/>
          <w:i/>
          <w:color w:val="000000"/>
          <w:sz w:val="18"/>
        </w:rPr>
        <w:t>nira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Arogyani Chavi </w:t>
      </w:r>
      <w:r>
        <w:rPr>
          <w:rFonts w:ascii="Times" w:hAnsi="Times" w:eastAsia="Times"/>
          <w:b w:val="0"/>
          <w:i w:val="0"/>
          <w:color w:val="000000"/>
          <w:sz w:val="18"/>
        </w:rPr>
        <w:t>adds: “Liquor and Englishmen”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04" w:right="142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288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8. </w:t>
            </w:r>
          </w:p>
          <w:p>
            <w:pPr>
              <w:autoSpaceDN w:val="0"/>
              <w:autoSpaceDE w:val="0"/>
              <w:widowControl/>
              <w:spacing w:line="294" w:lineRule="exact" w:before="390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9. </w:t>
            </w:r>
          </w:p>
          <w:p>
            <w:pPr>
              <w:autoSpaceDN w:val="0"/>
              <w:autoSpaceDE w:val="0"/>
              <w:widowControl/>
              <w:spacing w:line="294" w:lineRule="exact" w:before="62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268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PIUM</w:t>
            </w:r>
          </w:p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17-8</w:t>
            </w:r>
          </w:p>
        </w:tc>
      </w:tr>
      <w:tr>
        <w:trPr>
          <w:trHeight w:hRule="exact" w:val="3920"/>
        </w:trPr>
        <w:tc>
          <w:tcPr>
            <w:tcW w:type="dxa" w:w="2172"/>
            <w:vMerge/>
            <w:tcBorders/>
          </w:tcPr>
          <w:p/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4" w:after="0"/>
              <w:ind w:left="110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Alcohol and opium, 17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Opium makes the addict dull and lazy, 17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evil effects of opium, 17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Devastating effects in Assam and Orissa, 17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Opium and China, 17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Opium addict will stoop to anything to procure it, 17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Opium War, 17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China and the opium from India, 17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English and the opium trade, 17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Revenue from opium, 17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English agitation against the immoral trade, 17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Place of opium in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Materia Medica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 18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Impossible to do without it as a drug, 18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Opium—a well-known poison, 18</w:t>
            </w:r>
          </w:p>
        </w:tc>
      </w:tr>
      <w:tr>
        <w:trPr>
          <w:trHeight w:hRule="exact" w:val="280"/>
        </w:trPr>
        <w:tc>
          <w:tcPr>
            <w:tcW w:type="dxa" w:w="2172"/>
            <w:vMerge/>
            <w:tcBorders/>
          </w:tcPr>
          <w:p/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OBACCO</w:t>
            </w:r>
          </w:p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18-9</w:t>
            </w:r>
          </w:p>
        </w:tc>
      </w:tr>
      <w:tr>
        <w:trPr>
          <w:trHeight w:hRule="exact" w:val="6486"/>
        </w:trPr>
        <w:tc>
          <w:tcPr>
            <w:tcW w:type="dxa" w:w="2172"/>
            <w:vMerge/>
            <w:tcBorders/>
          </w:tcPr>
          <w:p/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30" w:val="left"/>
              </w:tabs>
              <w:autoSpaceDE w:val="0"/>
              <w:widowControl/>
              <w:spacing w:line="278" w:lineRule="exact" w:before="1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Tobacco has worked havoc among mankind, 18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Tolstoy has called it the worst of all intoxicants, 18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Tobacco-smoking—an expensive habit, 18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Smokers callous of others’ feelings, 18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Non-smokers cannot bear the smell of tobacco smoke, 18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Smoking in railways, trams, etc., 18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Tobacco and the dirty habit of spitting, 18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Tobacco kills finer feelings, 18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 character of Tolstoy,—how he committed a ghastly murder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under the influence of tobacco, 18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All smokers not bad men, 18-9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What Tolstoy perhaps meant, 19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Three forms of the tobacco habit in India—smoking, chewing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and snuffing, 19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Chewing—-the dirtiest, 19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 Gujarati popular saying—all three equally guilty, 19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Sensible chewers, 19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Vast majority unabashedly soil all places, 19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Dangers to smokers, 19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Snuffers soil their clothes, 19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Lovers of health must shed the slavery of all three, 19</w:t>
            </w:r>
          </w:p>
          <w:p>
            <w:pPr>
              <w:autoSpaceDN w:val="0"/>
              <w:autoSpaceDE w:val="0"/>
              <w:widowControl/>
              <w:spacing w:line="240" w:lineRule="exact" w:before="40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288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10. </w:t>
            </w:r>
          </w:p>
        </w:tc>
        <w:tc>
          <w:tcPr>
            <w:tcW w:type="dxa" w:w="6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All the three—most dirty habits, 19</w:t>
            </w:r>
          </w:p>
        </w:tc>
      </w:tr>
      <w:tr>
        <w:trPr>
          <w:trHeight w:hRule="exact" w:val="280"/>
        </w:trPr>
        <w:tc>
          <w:tcPr>
            <w:tcW w:type="dxa" w:w="2169"/>
            <w:vMerge/>
            <w:tcBorders/>
          </w:tcPr>
          <w:p/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RAHMACHARYA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19-25</w:t>
            </w:r>
          </w:p>
        </w:tc>
      </w:tr>
      <w:tr>
        <w:trPr>
          <w:trHeight w:hRule="exact" w:val="6720"/>
        </w:trPr>
        <w:tc>
          <w:tcPr>
            <w:tcW w:type="dxa" w:w="2169"/>
            <w:vMerge/>
            <w:tcBorders/>
          </w:tcPr>
          <w:p/>
        </w:tc>
        <w:tc>
          <w:tcPr>
            <w:tcW w:type="dxa" w:w="6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Brahmacharya,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19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Self-restraint and the realization of the self, 19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Brahmacharya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as ordinarily understood, 19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Brahmacharya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and control over the sexual instinct, 19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A brahmachari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should be free from anger, 20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so-called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brahmachari,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Disregard of the ordinary rules of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brahmacharya,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Mere abstention from sexual intercourse not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brahmacharya,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20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Brahmacharya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and desire for intercourse, 20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True control over the sexual organ, 20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Brahmacharya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bespeaks of possession of vital force, 20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Brahmacharya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and company of women, 20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A brahmachari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and distinction between men and women, 20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Brahmacharya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and licentiousness, 20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Brahmacharya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and conception of beauty, 20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How a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brahmachari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behaves, 20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Brahmachari’s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sexual organs, 20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Brahmachari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and impotence, 20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 impotent man not free from sexual desire, 20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Sublimation, 20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true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brahmachari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rare to find, 20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Brahmacharya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and the author, 21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author’s experiments, 21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Brahmacharya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and conservation of sexual secretions, 21</w:t>
            </w:r>
          </w:p>
        </w:tc>
      </w:tr>
      <w:tr>
        <w:trPr>
          <w:trHeight w:hRule="exact" w:val="280"/>
        </w:trPr>
        <w:tc>
          <w:tcPr>
            <w:tcW w:type="dxa" w:w="2169"/>
            <w:vMerge/>
            <w:tcBorders/>
          </w:tcPr>
          <w:p/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power of the vital fluid,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21</w:t>
            </w:r>
          </w:p>
        </w:tc>
      </w:tr>
      <w:tr>
        <w:trPr>
          <w:trHeight w:hRule="exact" w:val="2526"/>
        </w:trPr>
        <w:tc>
          <w:tcPr>
            <w:tcW w:type="dxa" w:w="2169"/>
            <w:vMerge/>
            <w:tcBorders/>
          </w:tcPr>
          <w:p/>
        </w:tc>
        <w:tc>
          <w:tcPr>
            <w:tcW w:type="dxa" w:w="6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8" w:val="left"/>
                <w:tab w:pos="830" w:val="left"/>
              </w:tabs>
              <w:autoSpaceDE w:val="0"/>
              <w:widowControl/>
              <w:spacing w:line="272" w:lineRule="exact" w:before="2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True use of the vital fluid, 21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Marriage and sexual intercourse, 21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Married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brahmacharis,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Result of intercourse performed as a duty, 21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Common experience and progress, 22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What is true of things physical also true of things spiritual, 22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Men and women in the early days mated promiscuously </w:t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like animals, 22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Discovery of the law of self-restraint, 22</w:t>
            </w:r>
          </w:p>
        </w:tc>
      </w:tr>
    </w:tbl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Arogyani Chavi </w:t>
      </w:r>
      <w:r>
        <w:rPr>
          <w:rFonts w:ascii="Times" w:hAnsi="Times" w:eastAsia="Times"/>
          <w:b w:val="0"/>
          <w:i w:val="0"/>
          <w:color w:val="000000"/>
          <w:sz w:val="18"/>
        </w:rPr>
        <w:t>adds; “Vital force and indulgence”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0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610" w:val="left"/>
          <w:tab w:pos="2670" w:val="left"/>
          <w:tab w:pos="4230" w:val="left"/>
        </w:tabs>
        <w:autoSpaceDE w:val="0"/>
        <w:widowControl/>
        <w:spacing w:line="260" w:lineRule="exact" w:before="34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Investigation of the possibilities of the law of self-restraint, 22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Conservation of the vital fluid natural, 22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Food and the vital fluid, 22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Little food necessary to keep fit, 22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Effects of natural wear and tear, 22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intellectual capacities,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Conservation of vital energy, key to health, 22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Rules of conservation of vital force, 22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Root of sexual desire in thought, 22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Japa </w:t>
      </w:r>
      <w:r>
        <w:rPr>
          <w:rFonts w:ascii="Times" w:hAnsi="Times" w:eastAsia="Times"/>
          <w:b w:val="0"/>
          <w:i w:val="0"/>
          <w:color w:val="000000"/>
          <w:sz w:val="22"/>
        </w:rPr>
        <w:t>and conservation of vital force, 23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Thoughts, reading and talking, 23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Control over speaking, 23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Avoid erotic literature,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23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Refreshing sleep, 23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Brisk walking in the open best form of exercise, 23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 to walk, 23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Laziness—enemy of self-restraint, 23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Keep hands and feet, eyes and ears healthily occupied, 23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man becomes what he eats, 23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Control the palate and the senses are controlled, 23-4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Body not meant to be a refuse bin, 24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Realization of God, 24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 man should look upon woman, 24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 woman should look upon man, 24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Real desire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brahmacharya, </w:t>
      </w:r>
      <w:r>
        <w:rPr>
          <w:rFonts w:ascii="Times" w:hAnsi="Times" w:eastAsia="Times"/>
          <w:b w:val="0"/>
          <w:i w:val="0"/>
          <w:color w:val="000000"/>
          <w:sz w:val="22"/>
        </w:rPr>
        <w:t>24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effort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>a joy in itself, 24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few words about contraceptives, 24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practice of preventing progeny not new, 24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Contraceptives kill the desire for self-restraining, 24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Self-Restraint v. Self-lndulgence, </w:t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Avoid contraceptives as poison, 25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True conjugal love, 25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joy of true renunciation, 25</w:t>
      </w:r>
    </w:p>
    <w:p>
      <w:pPr>
        <w:autoSpaceDN w:val="0"/>
        <w:autoSpaceDE w:val="0"/>
        <w:widowControl/>
        <w:spacing w:line="266" w:lineRule="exact" w:before="48" w:after="6"/>
        <w:ind w:left="0" w:right="23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ART </w:t>
      </w:r>
      <w:r>
        <w:rPr>
          <w:rFonts w:ascii="Times" w:hAnsi="Times" w:eastAsia="Times"/>
          <w:b w:val="0"/>
          <w:i w:val="0"/>
          <w:color w:val="000000"/>
          <w:sz w:val="20"/>
        </w:rPr>
        <w:t>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294"/>
        </w:trPr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1. 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ARTH</w:t>
            </w:r>
          </w:p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25-8</w:t>
            </w:r>
          </w:p>
        </w:tc>
      </w:tr>
      <w:tr>
        <w:trPr>
          <w:trHeight w:hRule="exact" w:val="346"/>
        </w:trPr>
        <w:tc>
          <w:tcPr>
            <w:tcW w:type="dxa" w:w="2172"/>
            <w:vMerge/>
            <w:tcBorders/>
          </w:tcPr>
          <w:p/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Earth, 25</w:t>
            </w:r>
          </w:p>
        </w:tc>
        <w:tc>
          <w:tcPr>
            <w:tcW w:type="dxa" w:w="2172"/>
            <w:vMerge/>
            <w:tcBorders/>
          </w:tcPr>
          <w:p/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Arogyani Chavi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adds: “Shortcomings in a </w:t>
      </w:r>
      <w:r>
        <w:rPr>
          <w:rFonts w:ascii="Times" w:hAnsi="Times" w:eastAsia="Times"/>
          <w:b w:val="0"/>
          <w:i/>
          <w:color w:val="000000"/>
          <w:sz w:val="18"/>
        </w:rPr>
        <w:t>brahmachari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Arogyani Chavi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adds: “Sexual desire and sleep”, “Place of arithmetic in </w:t>
      </w:r>
      <w:r>
        <w:rPr>
          <w:rFonts w:ascii="Times" w:hAnsi="Times" w:eastAsia="Times"/>
          <w:b w:val="0"/>
          <w:i w:val="0"/>
          <w:color w:val="000000"/>
          <w:sz w:val="18"/>
        </w:rPr>
        <w:t>conservation of vital force”, and “Sexual desire and business”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Science of natural therapeutics, 25-6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Dr. Pranjivan Mehta, 26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Author’s loss of sense of well-being,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Drugs did the author no good, 26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Faith in medicine began to fail, 26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Habit of long walks stood the author in good stead, 26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Return to Nature, </w:t>
      </w:r>
      <w:r>
        <w:rPr>
          <w:rFonts w:ascii="Times" w:hAnsi="Times" w:eastAsia="Times"/>
          <w:b w:val="0"/>
          <w:i w:val="0"/>
          <w:color w:val="000000"/>
          <w:sz w:val="22"/>
        </w:rPr>
        <w:t>26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Use of earth, 26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Constipation and mud-poultice, 26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to make a mud-poultice, 26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Fruit-salt, 26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Castor oil, 26.</w:t>
      </w:r>
    </w:p>
    <w:p>
      <w:pPr>
        <w:autoSpaceDN w:val="0"/>
        <w:autoSpaceDE w:val="0"/>
        <w:widowControl/>
        <w:spacing w:line="240" w:lineRule="exact" w:before="54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Size of mud-poultice, 26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Mud can cure snake-bite, 26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Mud-poultice relieves headache in most cases, 27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Mud-poultice cures ordinary boils, 27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Mud-poultice prepared in potassium permanganate lotion, 27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earth on a wasp sting, 27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earth on scorpion-bite, 27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Scorpion—a nuisance in Sevagram, 27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of mud-poultice in high fever, 27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earth in typhoid fever, 27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typhoid in Sevagram, 27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Mud-poultice a substitute for antiphlogistine, 27</w:t>
      </w:r>
    </w:p>
    <w:p>
      <w:pPr>
        <w:autoSpaceDN w:val="0"/>
        <w:tabs>
          <w:tab w:pos="1270" w:val="left"/>
          <w:tab w:pos="2450" w:val="left"/>
          <w:tab w:pos="2670" w:val="left"/>
          <w:tab w:pos="553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little [mustard]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oil and salt with mud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serves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antiphlogistine,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27</w:t>
      </w:r>
    </w:p>
    <w:p>
      <w:pPr>
        <w:autoSpaceDN w:val="0"/>
        <w:autoSpaceDE w:val="0"/>
        <w:widowControl/>
        <w:spacing w:line="240" w:lineRule="exact" w:before="54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Kinds of clay, 27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earth emits a delicate smell, 27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of getting earth in cities, 27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Sticky earth no good, 27-8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Gritty earth equally bad, 27-8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use earth from manured soil, 28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Heat earth to sterilize it, 28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poultice can be used often, 28 </w:t>
      </w:r>
      <w:r>
        <w:rPr>
          <w:rFonts w:ascii="Times" w:hAnsi="Times" w:eastAsia="Times"/>
          <w:b w:val="0"/>
          <w:i w:val="0"/>
          <w:color w:val="000000"/>
          <w:sz w:val="22"/>
        </w:rPr>
        <w:t>How to obtain clean clay, 28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Mud from the Jumna bank, 28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Eating earth to help relieve constipation, 28</w:t>
      </w:r>
    </w:p>
    <w:p>
      <w:pPr>
        <w:autoSpaceDN w:val="0"/>
        <w:tabs>
          <w:tab w:pos="5670" w:val="left"/>
        </w:tabs>
        <w:autoSpaceDE w:val="0"/>
        <w:widowControl/>
        <w:spacing w:line="294" w:lineRule="exact" w:before="0" w:after="0"/>
        <w:ind w:left="53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2. 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28-34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Arogyani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Chavi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adds: “Iron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(dylyde )”, </w:t>
      </w:r>
      <w:r>
        <w:rPr>
          <w:rFonts w:ascii="Times" w:hAnsi="Times" w:eastAsia="Times"/>
          <w:b w:val="0"/>
          <w:i w:val="0"/>
          <w:color w:val="000000"/>
          <w:sz w:val="18"/>
        </w:rPr>
        <w:t>and “</w:t>
      </w:r>
      <w:r>
        <w:rPr>
          <w:rFonts w:ascii="Times" w:hAnsi="Times" w:eastAsia="Times"/>
          <w:b w:val="0"/>
          <w:i/>
          <w:color w:val="000000"/>
          <w:sz w:val="18"/>
        </w:rPr>
        <w:t>Nux Vomica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>Arogyani Chavi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Arogyani Chavi </w:t>
      </w:r>
      <w:r>
        <w:rPr>
          <w:rFonts w:ascii="Times" w:hAnsi="Times" w:eastAsia="Times"/>
          <w:b w:val="0"/>
          <w:i w:val="0"/>
          <w:color w:val="000000"/>
          <w:sz w:val="18"/>
        </w:rPr>
        <w:t>adds: “Ways of cleaning earth”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0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Hydrotherapy, 28</w:t>
      </w:r>
    </w:p>
    <w:p>
      <w:pPr>
        <w:autoSpaceDN w:val="0"/>
        <w:autoSpaceDE w:val="0"/>
        <w:widowControl/>
        <w:spacing w:line="294" w:lineRule="exact" w:before="0" w:after="0"/>
        <w:ind w:left="8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Kuhne and Andhra, 28</w:t>
      </w:r>
    </w:p>
    <w:p>
      <w:pPr>
        <w:autoSpaceDN w:val="0"/>
        <w:autoSpaceDE w:val="0"/>
        <w:widowControl/>
        <w:spacing w:line="294" w:lineRule="exact" w:before="0" w:after="0"/>
        <w:ind w:left="8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Kuhne’s hip-bath, 28</w:t>
      </w:r>
    </w:p>
    <w:p>
      <w:pPr>
        <w:autoSpaceDN w:val="0"/>
        <w:autoSpaceDE w:val="0"/>
        <w:widowControl/>
        <w:spacing w:line="294" w:lineRule="exact" w:before="0" w:after="0"/>
        <w:ind w:left="8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Kuhne’s sitz-bath, 28</w:t>
      </w:r>
    </w:p>
    <w:p>
      <w:pPr>
        <w:autoSpaceDN w:val="0"/>
        <w:autoSpaceDE w:val="0"/>
        <w:widowControl/>
        <w:spacing w:line="294" w:lineRule="exact" w:before="0" w:after="0"/>
        <w:ind w:left="8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Proper size of the tub, 28</w:t>
      </w:r>
    </w:p>
    <w:p>
      <w:pPr>
        <w:autoSpaceDN w:val="0"/>
        <w:autoSpaceDE w:val="0"/>
        <w:widowControl/>
        <w:spacing w:line="294" w:lineRule="exact" w:before="0" w:after="0"/>
        <w:ind w:left="8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Ice may be used to cool water, 28</w:t>
      </w:r>
    </w:p>
    <w:p>
      <w:pPr>
        <w:autoSpaceDN w:val="0"/>
        <w:autoSpaceDE w:val="0"/>
        <w:widowControl/>
        <w:spacing w:line="294" w:lineRule="exact" w:before="0" w:after="0"/>
        <w:ind w:left="8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Vigorous fanning to cool water, 28-9</w:t>
      </w:r>
    </w:p>
    <w:p>
      <w:pPr>
        <w:autoSpaceDN w:val="0"/>
        <w:autoSpaceDE w:val="0"/>
        <w:widowControl/>
        <w:spacing w:line="294" w:lineRule="exact" w:before="0" w:after="0"/>
        <w:ind w:left="8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Tub kept against the bathroom wall,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29</w:t>
      </w:r>
    </w:p>
    <w:p>
      <w:pPr>
        <w:autoSpaceDN w:val="0"/>
        <w:autoSpaceDE w:val="0"/>
        <w:widowControl/>
        <w:spacing w:line="294" w:lineRule="exact" w:before="0" w:after="0"/>
        <w:ind w:left="8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How to apply friction, 29</w:t>
      </w:r>
    </w:p>
    <w:p>
      <w:pPr>
        <w:autoSpaceDN w:val="0"/>
        <w:autoSpaceDE w:val="0"/>
        <w:widowControl/>
        <w:spacing w:line="294" w:lineRule="exact" w:before="0" w:after="0"/>
        <w:ind w:left="8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Hip-bath brings down temperature, 29</w:t>
      </w:r>
    </w:p>
    <w:p>
      <w:pPr>
        <w:autoSpaceDN w:val="0"/>
        <w:autoSpaceDE w:val="0"/>
        <w:widowControl/>
        <w:spacing w:line="294" w:lineRule="exact" w:before="0" w:after="0"/>
        <w:ind w:left="8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Hip-bath reduces constipation, 29</w:t>
      </w:r>
    </w:p>
    <w:p>
      <w:pPr>
        <w:autoSpaceDN w:val="0"/>
        <w:autoSpaceDE w:val="0"/>
        <w:widowControl/>
        <w:spacing w:line="294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Bath should not be given on a full stomach, 29</w:t>
      </w:r>
    </w:p>
    <w:p>
      <w:pPr>
        <w:autoSpaceDN w:val="0"/>
        <w:autoSpaceDE w:val="0"/>
        <w:widowControl/>
        <w:spacing w:line="294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brisk walk after bath, 29</w:t>
      </w:r>
    </w:p>
    <w:p>
      <w:pPr>
        <w:autoSpaceDN w:val="0"/>
        <w:autoSpaceDE w:val="0"/>
        <w:widowControl/>
        <w:spacing w:line="294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Bath efficatious in hyperpyrexia, 29</w:t>
      </w:r>
    </w:p>
    <w:p>
      <w:pPr>
        <w:autoSpaceDN w:val="0"/>
        <w:autoSpaceDE w:val="0"/>
        <w:widowControl/>
        <w:spacing w:line="294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Kuhne on the real cause of fever, 29</w:t>
      </w:r>
    </w:p>
    <w:p>
      <w:pPr>
        <w:autoSpaceDN w:val="0"/>
        <w:autoSpaceDE w:val="0"/>
        <w:widowControl/>
        <w:spacing w:line="294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Hip-bath and fever, 29</w:t>
      </w:r>
    </w:p>
    <w:p>
      <w:pPr>
        <w:autoSpaceDN w:val="0"/>
        <w:autoSpaceDE w:val="0"/>
        <w:widowControl/>
        <w:spacing w:line="294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profession and naturopathy,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29-30</w:t>
      </w:r>
    </w:p>
    <w:p>
      <w:pPr>
        <w:autoSpaceDN w:val="0"/>
        <w:autoSpaceDE w:val="0"/>
        <w:widowControl/>
        <w:spacing w:line="294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Nature-cure methods can be safely practised by layman, 30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Cold water and headache, 30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Friction-bath and the organ of reproduction, 30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something illusive about the sensitiveness of glans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penis and the foreskin, 30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Method of friction-bath, 30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friction-bath and the cleansing of the sexual organ, 31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Keeping the sexual organ clean makes the observance of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comparatively easier, 31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Cleansing the sexual organ makes the seminal emissions less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likely, 31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Wet-sheet packs very useful in pyrexia and insomnia, 31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method of giving wet-sheet packs, 31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of wet-sheet pack—sleep, fall in temperature,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31-2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Wet-sheet pack and pneumonia, 32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Wet-sheet pack and typhoid, 32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Wet-sheet packs also useful in the treatment of prickly heat,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urticaria, skin irritation, measles, smallpox, etc., 32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sheet used should be sterilized and washed with soap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water, 32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Ice massage and circulation of blood, 32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Arogyani Chavi </w:t>
      </w:r>
      <w:r>
        <w:rPr>
          <w:rFonts w:ascii="Times" w:hAnsi="Times" w:eastAsia="Times"/>
          <w:b w:val="0"/>
          <w:i w:val="0"/>
          <w:color w:val="000000"/>
          <w:sz w:val="18"/>
        </w:rPr>
        <w:t>adds: “How to sit in the tub”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Arogyani Chavi </w:t>
      </w:r>
      <w:r>
        <w:rPr>
          <w:rFonts w:ascii="Times" w:hAnsi="Times" w:eastAsia="Times"/>
          <w:b w:val="0"/>
          <w:i w:val="0"/>
          <w:color w:val="000000"/>
          <w:sz w:val="18"/>
        </w:rPr>
        <w:t>adds: “Man and humility”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  <w:tab w:pos="2930" w:val="left"/>
          <w:tab w:pos="5790" w:val="left"/>
        </w:tabs>
        <w:autoSpaceDE w:val="0"/>
        <w:widowControl/>
        <w:spacing w:line="272" w:lineRule="exact" w:before="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Therapeutics of hot water,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Hot water as effective as iodine in cases of earache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injuries, 32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iodine attended with risks, 32-3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Hot water relieves pain to a certain extent in cases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scorpion-bite, 33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Hot boiling water subsides a shivering fit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rigor,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33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Steam—a valuable therapeutic agent, 33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Steam-bath most useful in rheumatism and other joint pains, 33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taking steam-bath, 33-4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Steam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angithi,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Neem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or other herbs and steam, 34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Steam gives relief in cases of aching of legs, common cold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sore throat, 34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KASH </w:t>
      </w:r>
      <w:r>
        <w:rPr>
          <w:rFonts w:ascii="Times" w:hAnsi="Times" w:eastAsia="Times"/>
          <w:b w:val="0"/>
          <w:i w:val="0"/>
          <w:color w:val="000000"/>
          <w:sz w:val="22"/>
        </w:rPr>
        <w:t>(E</w:t>
      </w:r>
      <w:r>
        <w:rPr>
          <w:rFonts w:ascii="Times" w:hAnsi="Times" w:eastAsia="Times"/>
          <w:b w:val="0"/>
          <w:i w:val="0"/>
          <w:color w:val="000000"/>
          <w:sz w:val="18"/>
        </w:rPr>
        <w:t>THER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34-7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</w:p>
    <w:p>
      <w:pPr>
        <w:autoSpaceDN w:val="0"/>
        <w:tabs>
          <w:tab w:pos="550" w:val="left"/>
          <w:tab w:pos="730" w:val="left"/>
          <w:tab w:pos="5790" w:val="left"/>
          <w:tab w:pos="5990" w:val="left"/>
        </w:tabs>
        <w:autoSpaceDE w:val="0"/>
        <w:widowControl/>
        <w:spacing w:line="278" w:lineRule="exact" w:before="1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Akash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difficult word to translate, 34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Akash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God, 35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put any partition between ourselves and the sky, 35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Akash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cleanliness, 36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Akash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simplicity, 36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Akash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health, 36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Sleeping in the open, 36-7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Akash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food, 37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and fasting, 37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37-8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cannot do without sunlight, 37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sun—an all-round tonic, 37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Sun-bath, 37-8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Sun-bath and diseases, 38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Mud-poultice, banana or other leaves used to protect the 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strong sunlight during sun-bath, 38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See </w:t>
      </w:r>
      <w:r>
        <w:rPr>
          <w:rFonts w:ascii="Times" w:hAnsi="Times" w:eastAsia="Times"/>
          <w:b w:val="0"/>
          <w:i w:val="0"/>
          <w:color w:val="000000"/>
          <w:sz w:val="22"/>
        </w:rPr>
        <w:t>Chapter 2, Part I.</w:t>
      </w:r>
    </w:p>
    <w:p>
      <w:pPr>
        <w:autoSpaceDN w:val="0"/>
        <w:autoSpaceDE w:val="0"/>
        <w:widowControl/>
        <w:spacing w:line="220" w:lineRule="exact" w:before="46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Key to Health</w:t>
      </w:r>
    </w:p>
    <w:p>
      <w:pPr>
        <w:autoSpaceDN w:val="0"/>
        <w:autoSpaceDE w:val="0"/>
        <w:widowControl/>
        <w:spacing w:line="240" w:lineRule="exact" w:before="8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Arogyani Chavi </w:t>
      </w:r>
      <w:r>
        <w:rPr>
          <w:rFonts w:ascii="Times" w:hAnsi="Times" w:eastAsia="Times"/>
          <w:b w:val="0"/>
          <w:i w:val="0"/>
          <w:color w:val="000000"/>
          <w:sz w:val="18"/>
        </w:rPr>
        <w:t>adds: “Hot water and swelling”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14" w:right="141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73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226. LETTER TO LORD LINLITHGOW</w:t>
      </w:r>
    </w:p>
    <w:p>
      <w:pPr>
        <w:autoSpaceDN w:val="0"/>
        <w:tabs>
          <w:tab w:pos="4470" w:val="left"/>
          <w:tab w:pos="6310" w:val="left"/>
        </w:tabs>
        <w:autoSpaceDE w:val="0"/>
        <w:widowControl/>
        <w:spacing w:line="238" w:lineRule="exact" w:before="10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Personal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ETENTION</w:t>
      </w: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New Year’s Eve, 1942</w:t>
      </w:r>
    </w:p>
    <w:p>
      <w:pPr>
        <w:autoSpaceDN w:val="0"/>
        <w:tabs>
          <w:tab w:pos="550" w:val="left"/>
        </w:tabs>
        <w:autoSpaceDE w:val="0"/>
        <w:widowControl/>
        <w:spacing w:line="242" w:lineRule="exact" w:before="0" w:after="1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LORD LINLITHGOW,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very personal letter. Contrary to the biblical injunction,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allowed many suns to set on a quarrel I have harboured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but I must not allow the old year to expire without disburdening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of what is rankling in my breast against you. I had thought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friends and should still love to think so. However what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since the 9th of August last makes me wonder whether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regard me as a friend. I have perhaps not come in such close </w:t>
      </w:r>
      <w:r>
        <w:rPr>
          <w:rFonts w:ascii="Times" w:hAnsi="Times" w:eastAsia="Times"/>
          <w:b w:val="0"/>
          <w:i w:val="0"/>
          <w:color w:val="000000"/>
          <w:sz w:val="22"/>
        </w:rPr>
        <w:t>touch with any other occupant of your gadi as with you.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0"/>
        <w:gridCol w:w="1630"/>
        <w:gridCol w:w="1630"/>
        <w:gridCol w:w="1630"/>
      </w:tblGrid>
      <w:tr>
        <w:trPr>
          <w:trHeight w:hRule="exact" w:val="300"/>
        </w:trPr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reply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Your arrest of me, the communique</w:t>
            </w:r>
          </w:p>
        </w:tc>
        <w:tc>
          <w:tcPr>
            <w:tcW w:type="dxa" w:w="2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you issued thereafter, your</w:t>
            </w:r>
          </w:p>
        </w:tc>
      </w:tr>
      <w:tr>
        <w:trPr>
          <w:trHeight w:hRule="exact" w:val="346"/>
        </w:trPr>
        <w:tc>
          <w:tcPr>
            <w:tcW w:type="dxa" w:w="1630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 Rajaji and the reasons given therefor, Mr. Amery’s attack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on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1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Aga Khan Palace, Poona, where Gandhiji was detained without any charge </w:t>
      </w:r>
      <w:r>
        <w:rPr>
          <w:rFonts w:ascii="Times" w:hAnsi="Times" w:eastAsia="Times"/>
          <w:b w:val="0"/>
          <w:i w:val="0"/>
          <w:color w:val="000000"/>
          <w:sz w:val="18"/>
        </w:rPr>
        <w:t>being framed against him, after his arrest in Bombay on August 9, 1942.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Lord Linlithgow”, 14-8-1942.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reference, presumably, is to the Viceroy’s refusal to forward C.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Rajagopalachari’s telegram to Gandhiji, dissuading him from any intended fast, or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permit him to meet Gandhiji. A request from Rajagopalachari for an interview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Viceroy had also been negatived. The Viceroy’s correspondence as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Transfer of Power, </w:t>
      </w:r>
      <w:r>
        <w:rPr>
          <w:rFonts w:ascii="Times" w:hAnsi="Times" w:eastAsia="Times"/>
          <w:b w:val="0"/>
          <w:i w:val="0"/>
          <w:color w:val="000000"/>
          <w:sz w:val="18"/>
        </w:rPr>
        <w:t>Vol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II, pp. 683-4 and 840, discloses that he was “not prepared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allow communication with Gandhi or the Working Committee. Once that starts,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would be no end to it.” Also “a talk with Mr. Rajagopalachari . . .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certainly be taken to mean that we are willing to discuss, and would be regarded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sign of approaching compromise, possibly even of weakness, by the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substantial interests in this country which are not in agreement with the point of </w:t>
      </w:r>
      <w:r>
        <w:rPr>
          <w:rFonts w:ascii="Times" w:hAnsi="Times" w:eastAsia="Times"/>
          <w:b w:val="0"/>
          <w:i w:val="0"/>
          <w:color w:val="000000"/>
          <w:sz w:val="18"/>
        </w:rPr>
        <w:t>view represented by him.”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Indian Annual Register, </w:t>
      </w:r>
      <w:r>
        <w:rPr>
          <w:rFonts w:ascii="Times" w:hAnsi="Times" w:eastAsia="Times"/>
          <w:b w:val="0"/>
          <w:i w:val="0"/>
          <w:color w:val="000000"/>
          <w:sz w:val="18"/>
        </w:rPr>
        <w:t>1942, Vol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II, pp. 350-1,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September 11, 1942, L. S. Amery, Secretary of State for India, replying to a debate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House of Commons had,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inter alia,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said: “... soon after Sir Stafford Cripps left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India, it became clear that under Mr. Gandhi’s inspiration, the Congress was steadily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swinging towards a policy of direct defiance aimed at paralysing the existing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India. . . . He was reported by his secretary, Mr. Desai, in June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saying: ‘My attitude has undergone a change. I cannot afford to wait. I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at obvious risks ask the people to resist slavery.’ Mr. Gandhi declared that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independence they might have to face bombs, bullets and shells. Does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look like a purely non-violent movement? Mr. Gandhi added, as to the method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resistance: ‘No doubt the non-violent way is the best but where that does not 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naturally . . . violent way is both necessary and honourable, and inaction here is rank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cowardice and unmanly.’... The Government of India showed remarkable patience....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took no action as long as there was a possibility of the All-India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not endorsing the sinister designs of the Working Committee influenced </w:t>
      </w:r>
      <w:r>
        <w:rPr>
          <w:rFonts w:ascii="Times" w:hAnsi="Times" w:eastAsia="Times"/>
          <w:b w:val="0"/>
          <w:i w:val="0"/>
          <w:color w:val="000000"/>
          <w:sz w:val="18"/>
        </w:rPr>
        <w:t>by Mr. Gandhi.”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much else I can catalogue go to show that at some stage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you must have suspected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fides.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in the same connection is by the way. I seem to be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fons et origo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the evil imputed to the Congress. If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ceased to be your friend, why did you not, before taking drastic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action, send for me, tell me of your suspicions and make yourself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facts? I am quite capable of seeing myself as others see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this case I have failed hopelessly. I find that all the statements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about me in Government quarters in this connection contain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palpable departures from truth. I have so much fallen from grace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establish contact with a dying friend; I mean Prof.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Bhansali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is fasting in regard to the Chimur affair; and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condemn the so-called violence of some people reputed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Congressmen, although I have no data for such condemnation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the heavily censored reports of newspapers. I must own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 distrust these reports. I could write much more but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lengthen my tale of woe. I am sure that what I have said is enough </w:t>
      </w:r>
      <w:r>
        <w:rPr>
          <w:rFonts w:ascii="Times" w:hAnsi="Times" w:eastAsia="Times"/>
          <w:b w:val="0"/>
          <w:i w:val="0"/>
          <w:color w:val="000000"/>
          <w:sz w:val="22"/>
        </w:rPr>
        <w:t>to enable you to fill in details.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I returned to India from South Africa at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1914 with a mission which came to me in 1906, namely, to 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non-violence among mankind in the place of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falsehood in all walks of life. The law of satyagraha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defeat. Prison is one of the many ways of spreading the message,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has its limits. You have placed me in a palace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reasonable creature comfort is ensured. I have freely partaken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latter purely as a matter of duty, never as a pleasure,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some day those that have the power will realize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wronged innocent men. I had given myself six months.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is drawing to a close, so is my patience. The law of satyagraha,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know it, ‘prescribes a remedy in such moments of trial.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 it is: “Crucify the flesh by fasting.” That same law forbids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use except as a last resort. I do not want to use it if I can avoid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way to avoid it: convince me of my error or errors,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make ample amends. You can send for me or send someone who </w:t>
      </w:r>
      <w:r>
        <w:rPr>
          <w:rFonts w:ascii="Times" w:hAnsi="Times" w:eastAsia="Times"/>
          <w:b w:val="0"/>
          <w:i w:val="0"/>
          <w:color w:val="000000"/>
          <w:sz w:val="22"/>
        </w:rPr>
        <w:t>knows your mind and can carry conviction. There are many other</w:t>
      </w:r>
    </w:p>
    <w:p>
      <w:pPr>
        <w:autoSpaceDN w:val="0"/>
        <w:autoSpaceDE w:val="0"/>
        <w:widowControl/>
        <w:spacing w:line="220" w:lineRule="exact" w:before="34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Jaikrishna P. Bhansali, an inmate of Sevagram Ashram, was on an indefinite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fast from November 26 in protest against the Government’s refusal to institute a </w:t>
      </w:r>
      <w:r>
        <w:rPr>
          <w:rFonts w:ascii="Times" w:hAnsi="Times" w:eastAsia="Times"/>
          <w:b w:val="0"/>
          <w:i w:val="0"/>
          <w:color w:val="000000"/>
          <w:sz w:val="18"/>
        </w:rPr>
        <w:t>public inquiry into Chimur atrocities of October 17, 1942.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ways, if you have the will. May I expect an early reply? May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bring peace to us all.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0"/>
        <w:ind w:left="0" w:right="3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 a m , </w:t>
      </w:r>
    </w:p>
    <w:p>
      <w:pPr>
        <w:autoSpaceDN w:val="0"/>
        <w:autoSpaceDE w:val="0"/>
        <w:widowControl/>
        <w:spacing w:line="220" w:lineRule="exact" w:before="4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 friend,</w:t>
      </w:r>
    </w:p>
    <w:p>
      <w:pPr>
        <w:autoSpaceDN w:val="0"/>
        <w:autoSpaceDE w:val="0"/>
        <w:widowControl/>
        <w:spacing w:line="266" w:lineRule="exact" w:before="2" w:after="38"/>
        <w:ind w:left="0" w:right="1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276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6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Gandhiji’s Correspondence with 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Government, 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pp. 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18-9; 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also</w:t>
            </w:r>
          </w:p>
        </w:tc>
      </w:tr>
      <w:tr>
        <w:trPr>
          <w:trHeight w:hRule="exact" w:val="300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Correspondence with Mr. Gandhi, p. 5</w:t>
            </w:r>
          </w:p>
        </w:tc>
        <w:tc>
          <w:tcPr>
            <w:tcW w:type="dxa" w:w="1086"/>
            <w:vMerge/>
            <w:tcBorders/>
          </w:tcPr>
          <w:p/>
        </w:tc>
        <w:tc>
          <w:tcPr>
            <w:tcW w:type="dxa" w:w="1086"/>
            <w:vMerge/>
            <w:tcBorders/>
          </w:tcPr>
          <w:p/>
        </w:tc>
        <w:tc>
          <w:tcPr>
            <w:tcW w:type="dxa" w:w="1086"/>
            <w:vMerge/>
            <w:tcBorders/>
          </w:tcPr>
          <w:p/>
        </w:tc>
        <w:tc>
          <w:tcPr>
            <w:tcW w:type="dxa" w:w="1086"/>
            <w:vMerge/>
            <w:tcBorders/>
          </w:tcPr>
          <w:p/>
        </w:tc>
        <w:tc>
          <w:tcPr>
            <w:tcW w:type="dxa" w:w="108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2" w:lineRule="exact" w:before="18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227. LETTER TO LORD LINLITHGOW</w:t>
      </w:r>
    </w:p>
    <w:p>
      <w:pPr>
        <w:autoSpaceDN w:val="0"/>
        <w:autoSpaceDE w:val="0"/>
        <w:widowControl/>
        <w:spacing w:line="270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Personal                                                                  January 19, 1943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 LINLITHGOW,</w:t>
      </w:r>
    </w:p>
    <w:p>
      <w:pPr>
        <w:autoSpaceDN w:val="0"/>
        <w:autoSpaceDE w:val="0"/>
        <w:widowControl/>
        <w:spacing w:line="260" w:lineRule="exact" w:before="38" w:after="2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kind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13th instant yesterday at 2.30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p.m. I had almost despaired of ever hearing from you. Please excuse </w:t>
      </w:r>
      <w:r>
        <w:rPr>
          <w:rFonts w:ascii="Times" w:hAnsi="Times" w:eastAsia="Times"/>
          <w:b w:val="0"/>
          <w:i w:val="0"/>
          <w:color w:val="000000"/>
          <w:sz w:val="22"/>
        </w:rPr>
        <w:t>my impatience.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2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Your letter gladdens me to find that I have not lost caste with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31st December was a growl against you. Yours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counter-growl. It means that you maintain that you were right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arresting me and you were sorry for the omissions of which, in your </w:t>
      </w:r>
      <w:r>
        <w:rPr>
          <w:rFonts w:ascii="Times" w:hAnsi="Times" w:eastAsia="Times"/>
          <w:b w:val="0"/>
          <w:i w:val="0"/>
          <w:color w:val="000000"/>
          <w:sz w:val="22"/>
        </w:rPr>
        <w:t>opinion, I was guilty.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inference yon draw from my letter is, I am afraid,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correct. I have re-read my letter in the light of your interpretation,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failed to find your meaning in it. I wanted to fast and should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to, if nothing comes out of our correspondence and I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helpless witness to what is going on in the country, including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priv-ations of the millions owing to the universal scarcity stalking the </w:t>
      </w:r>
      <w:r>
        <w:rPr>
          <w:rFonts w:ascii="Times" w:hAnsi="Times" w:eastAsia="Times"/>
          <w:b w:val="0"/>
          <w:i w:val="0"/>
          <w:color w:val="000000"/>
          <w:sz w:val="22"/>
        </w:rPr>
        <w:t>land.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do not accept your interpretation of my letter, you want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a positive suggestion. This I might be able to do, only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me among the members of the Working Committee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Congress.</w:t>
      </w:r>
    </w:p>
    <w:p>
      <w:pPr>
        <w:autoSpaceDN w:val="0"/>
        <w:autoSpaceDE w:val="0"/>
        <w:widowControl/>
        <w:spacing w:line="220" w:lineRule="exact" w:before="2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Transfer of Power,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III, pp. 439 and 458 the Viceroy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cabled the text of this letter on January 3 to Amery, who in his reply dated January 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ruled out any “great haste for an immediate reply”. The addressee, however, sent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reply, after consultations with Amery and the British Cabinet, on January 13;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 “Letter from Lord Linlithgow”, 13-1-1943.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“Letter from Lord Linlithgow”, 13-1-1943.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could be convinced of my error or worse, of which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evidently, I should need to consult nobody, so far as my own action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to make a full and open confession and make 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amends. But I have not any conviction of error. I wonder if you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to the Secretary to the Government of India of 21st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September, 1942. I adhere to what I have said in it and in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>you of 14th August, 1942.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I deplore the happenings which have taken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9th August last. But have I not laid the whole blame for them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door of the Government of India? Moreover I could not express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opinion on events which I cannot influence or control,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but a one-sided account. You are bound </w:t>
      </w:r>
      <w:r>
        <w:rPr>
          <w:rFonts w:ascii="Times" w:hAnsi="Times" w:eastAsia="Times"/>
          <w:b w:val="0"/>
          <w:i/>
          <w:color w:val="000000"/>
          <w:sz w:val="22"/>
        </w:rPr>
        <w:t>prima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facie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accuracy of reports that may be placed before you by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departmental heads. But you will not expect me to do so. Such reports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before now often proved fallible. It was for that reason that,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of 31st December, I pleaded with you to convince 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correctness of the information on which your conviction was based.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perhaps appreciate my fundamental difficulty in making the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 you have expected me to make.</w:t>
      </w:r>
    </w:p>
    <w:p>
      <w:pPr>
        <w:autoSpaceDN w:val="0"/>
        <w:autoSpaceDE w:val="0"/>
        <w:widowControl/>
        <w:spacing w:line="260" w:lineRule="exact" w:before="4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however, I can say from the house-top, that I am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confirmed a believer in non-violence as I have ever been.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that any violence on the part of Congress workers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condemned openly and unequivocally. I have even done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penance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more than once. I must not weary you with examples. The </w:t>
      </w:r>
      <w:r>
        <w:rPr>
          <w:rFonts w:ascii="Times" w:hAnsi="Times" w:eastAsia="Times"/>
          <w:b w:val="0"/>
          <w:i w:val="0"/>
          <w:color w:val="000000"/>
          <w:sz w:val="22"/>
        </w:rPr>
        <w:t>point I wish to make is that on every such occasion I was a free man.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the retracing, as I have submitted, lies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You will forgive me for expressing 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challenging yours. I am certain that nothing but good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resulted, if you had stayed your hand and granted me the interview,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had announced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night of the 8th August, I was to seek. </w:t>
      </w:r>
      <w:r>
        <w:rPr>
          <w:rFonts w:ascii="Times" w:hAnsi="Times" w:eastAsia="Times"/>
          <w:b w:val="0"/>
          <w:i w:val="0"/>
          <w:color w:val="000000"/>
          <w:sz w:val="22"/>
        </w:rPr>
        <w:t>But that was not to be.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may I remind you that the Government of India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now owned their mistakes as, for instance, in the Punjab when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actually dated 23rd;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Secretary, Home Department,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of India”, 23-9-1942.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Lord Linlithgow”, 14-8-1942.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November 19 to 21, 1921; February 12 to 16, 1922; and August 7 to </w:t>
      </w:r>
      <w:r>
        <w:rPr>
          <w:rFonts w:ascii="Times" w:hAnsi="Times" w:eastAsia="Times"/>
          <w:b w:val="0"/>
          <w:i w:val="0"/>
          <w:color w:val="000000"/>
          <w:sz w:val="18"/>
        </w:rPr>
        <w:t>13, 1934.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A.I.C.C. Meeting”, 8-8-1942.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Gen. Dyer was condemned,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United Provinces when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corner of a mosque in Kanpur was restored,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in Bengal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partition was annulled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All these things were done in spite of great </w:t>
      </w:r>
      <w:r>
        <w:rPr>
          <w:rFonts w:ascii="Times" w:hAnsi="Times" w:eastAsia="Times"/>
          <w:b w:val="0"/>
          <w:i w:val="0"/>
          <w:color w:val="000000"/>
          <w:sz w:val="22"/>
        </w:rPr>
        <w:t>and previous mob violence.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sum up—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If you want me to act singly, convince me that I was wrong, </w:t>
      </w:r>
      <w:r>
        <w:rPr>
          <w:rFonts w:ascii="Times" w:hAnsi="Times" w:eastAsia="Times"/>
          <w:b w:val="0"/>
          <w:i w:val="0"/>
          <w:color w:val="000000"/>
          <w:sz w:val="22"/>
        </w:rPr>
        <w:t>and I will make ample amends.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If you want me to make any proposal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you should put me among the Congress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members. I do plead with you to make up your mind to </w:t>
      </w:r>
      <w:r>
        <w:rPr>
          <w:rFonts w:ascii="Times" w:hAnsi="Times" w:eastAsia="Times"/>
          <w:b w:val="0"/>
          <w:i w:val="0"/>
          <w:color w:val="000000"/>
          <w:sz w:val="22"/>
        </w:rPr>
        <w:t>end the impasse.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am obscure or have not answered your letter fully,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out the omissions, and I shall make an attempt to give you </w:t>
      </w:r>
      <w:r>
        <w:rPr>
          <w:rFonts w:ascii="Times" w:hAnsi="Times" w:eastAsia="Times"/>
          <w:b w:val="0"/>
          <w:i w:val="0"/>
          <w:color w:val="000000"/>
          <w:sz w:val="22"/>
        </w:rPr>
        <w:t>satisfaction.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 mental reservation.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that my letters to you are sent through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This procedure must involve some loss of time. As time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essence in this matter, perhaps you will issue instructions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to you may be sent directly by the Superintendent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20" w:lineRule="exact" w:before="86" w:after="0"/>
        <w:ind w:left="0" w:right="4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 a m , </w:t>
      </w:r>
    </w:p>
    <w:p>
      <w:pPr>
        <w:autoSpaceDN w:val="0"/>
        <w:autoSpaceDE w:val="0"/>
        <w:widowControl/>
        <w:spacing w:line="220" w:lineRule="exact" w:before="8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 friend,</w:t>
      </w:r>
    </w:p>
    <w:p>
      <w:pPr>
        <w:autoSpaceDN w:val="0"/>
        <w:autoSpaceDE w:val="0"/>
        <w:widowControl/>
        <w:spacing w:line="266" w:lineRule="exact" w:before="42" w:after="46"/>
        <w:ind w:left="0" w:right="1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087"/>
        <w:gridCol w:w="1087"/>
        <w:gridCol w:w="1087"/>
        <w:gridCol w:w="1087"/>
        <w:gridCol w:w="1087"/>
        <w:gridCol w:w="1087"/>
      </w:tblGrid>
      <w:tr>
        <w:trPr>
          <w:trHeight w:hRule="exact" w:val="298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Gandhiji’s Correspondence with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the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Government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pp.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21-2;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also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Correspondence with Mr. Gandhi</w:t>
      </w:r>
      <w:r>
        <w:rPr>
          <w:rFonts w:ascii="Times" w:hAnsi="Times" w:eastAsia="Times"/>
          <w:b w:val="0"/>
          <w:i w:val="0"/>
          <w:color w:val="000000"/>
          <w:sz w:val="18"/>
        </w:rPr>
        <w:t>, pp. 6-7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an aftermath of the Jallianwala Bagh firing on April 13, 1919, Gen. Dyer </w:t>
      </w:r>
      <w:r>
        <w:rPr>
          <w:rFonts w:ascii="Times" w:hAnsi="Times" w:eastAsia="Times"/>
          <w:b w:val="0"/>
          <w:i w:val="0"/>
          <w:color w:val="000000"/>
          <w:sz w:val="18"/>
        </w:rPr>
        <w:t>was censured by an inquiry committee and required to resign from the Army.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1913 there was rioting in Kanpur when a part of a mosque was demolished </w:t>
      </w:r>
      <w:r>
        <w:rPr>
          <w:rFonts w:ascii="Times" w:hAnsi="Times" w:eastAsia="Times"/>
          <w:b w:val="0"/>
          <w:i w:val="0"/>
          <w:color w:val="000000"/>
          <w:sz w:val="18"/>
        </w:rPr>
        <w:t>to broaden a street. Lord Hardinge had to order the mosque to be rebuilt.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partition of Bengal in 1905 led to grave unrest and the partition was </w:t>
      </w:r>
      <w:r>
        <w:rPr>
          <w:rFonts w:ascii="Times" w:hAnsi="Times" w:eastAsia="Times"/>
          <w:b w:val="0"/>
          <w:i w:val="0"/>
          <w:color w:val="000000"/>
          <w:sz w:val="18"/>
        </w:rPr>
        <w:t>annulled in 1912.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Transfer of Power,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III, p. 536, in his reply dated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January 25, the Viceroy reiterated his view that Gandhiji and the Congress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responsible for the disturbances. He reassured Gandhiji that should he “repudiate”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of August 8, he would be “very ready to consider the matter further”.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Viceroy also said: “It is of course very necessary to be clear on that point and you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not, I know, take it amiss that I should make that clear in the plainest possible </w:t>
      </w:r>
      <w:r>
        <w:rPr>
          <w:rFonts w:ascii="Times" w:hAnsi="Times" w:eastAsia="Times"/>
          <w:b w:val="0"/>
          <w:i w:val="0"/>
          <w:color w:val="000000"/>
          <w:sz w:val="18"/>
        </w:rPr>
        <w:t>words”.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8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228. INDEPENDENCE DAY PLEDGE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0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25, 1943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immediate objective is and for years has been for India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her independence, complete in every sense of the term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 and non-violent means. And in prosecution of that objective,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re-pledge myself on this [thirteenth anniversary of]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not to rest; [nor will I let those on whom I have some influence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rest]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till it is gained. I seek for the fulfilment of my pledge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of that divine and unseen Power which we recognize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familiar names as God, Allah and </w:t>
      </w:r>
      <w:r>
        <w:rPr>
          <w:rFonts w:ascii="Times" w:hAnsi="Times" w:eastAsia="Times"/>
          <w:b w:val="0"/>
          <w:i/>
          <w:color w:val="000000"/>
          <w:sz w:val="22"/>
        </w:rPr>
        <w:t>Paramatma.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24-1-1945</w:t>
      </w:r>
    </w:p>
    <w:p>
      <w:pPr>
        <w:autoSpaceDN w:val="0"/>
        <w:autoSpaceDE w:val="0"/>
        <w:widowControl/>
        <w:spacing w:line="292" w:lineRule="exact" w:before="470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229. LETTER TO LORD LINLITHGOW</w:t>
      </w:r>
    </w:p>
    <w:p>
      <w:pPr>
        <w:autoSpaceDN w:val="0"/>
        <w:autoSpaceDE w:val="0"/>
        <w:widowControl/>
        <w:spacing w:line="266" w:lineRule="exact" w:before="2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1943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 LINLITHGOW,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thank you warmly for your prompt reply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my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19th instant. I wish I could agree with you that your letter is clear.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sure you do not wish to imply by clearness simply that you hold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opinion strongly. I have pleaded and would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 till the last breath, that you should at least make an attempt </w:t>
      </w:r>
      <w:r>
        <w:rPr>
          <w:rFonts w:ascii="Times" w:hAnsi="Times" w:eastAsia="Times"/>
          <w:b w:val="0"/>
          <w:i w:val="0"/>
          <w:color w:val="000000"/>
          <w:sz w:val="22"/>
        </w:rPr>
        <w:t>to convince me of the validity of the opinion you hold that the August</w:t>
      </w:r>
    </w:p>
    <w:p>
      <w:pPr>
        <w:autoSpaceDN w:val="0"/>
        <w:autoSpaceDE w:val="0"/>
        <w:widowControl/>
        <w:spacing w:line="220" w:lineRule="exact" w:before="248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pledge appeared under the date-line “Wardhaganj, January 22”, as given </w:t>
      </w:r>
      <w:r>
        <w:rPr>
          <w:rFonts w:ascii="Times" w:hAnsi="Times" w:eastAsia="Times"/>
          <w:b w:val="0"/>
          <w:i w:val="0"/>
          <w:color w:val="000000"/>
          <w:sz w:val="18"/>
        </w:rPr>
        <w:t>in a statement by Pyarelal, who explained that Gandhiji wrote it while in detention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“for celebrating the Independence Day” on January 26. Pyarelal also stated: “The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pledge was revised by Gandhiji and his companions on the first anniversary of August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8, 1942 [Quit India Movement], and also on the Independence Day in 1943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1944.” Originally drafted by Gandhiji on January 10, 1930 </w:t>
      </w:r>
      <w:r>
        <w:rPr>
          <w:rFonts w:ascii="Times" w:hAnsi="Times" w:eastAsia="Times"/>
          <w:b w:val="0"/>
          <w:i/>
          <w:color w:val="000000"/>
          <w:sz w:val="18"/>
        </w:rPr>
        <w:t>(vide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”Draft Declaration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January 26”, 10-1-1930), the pledge was amended by the Congress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in December 1939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(vide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“Resolution on Independence 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Pledge”, 30-12-1939), to which Gandhiji added a paragraph on January 11, 1941;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“Instructions for Independence Day”, 11-1-1941.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Bapuki Karavas-Kahani,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Sushila Nayyar, however, explains that the pledge was written by Gandhiji while </w:t>
      </w:r>
      <w:r>
        <w:rPr>
          <w:rFonts w:ascii="Times" w:hAnsi="Times" w:eastAsia="Times"/>
          <w:b w:val="0"/>
          <w:i w:val="0"/>
          <w:color w:val="000000"/>
          <w:sz w:val="18"/>
        </w:rPr>
        <w:t>observing silence on January 25, 1943.</w:t>
      </w:r>
    </w:p>
    <w:p>
      <w:pPr>
        <w:autoSpaceDN w:val="0"/>
        <w:autoSpaceDE w:val="0"/>
        <w:widowControl/>
        <w:spacing w:line="222" w:lineRule="exact" w:before="12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Bapuki Karavas-Kahani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last footnote of “Letter to Lord Linlithgow”, 19-1-1943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1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Congress is responsible for the popular violence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 out on 9th August last and after, even though it broke out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wholesale arrest of principal Congress workers. Was not the drastic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unwarranted action of the Government responsible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reported violence?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even said what part of the August resolution is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offensive in your opinion. That resolutions is in no way a retraction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Congress of its policy of non-violence. It is definitely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Fascism in every shape or form. It tenders co-operation in war-effort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circumstances which alone can make effective and nation-wide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possible.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Government have evidently ignored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overlooked the very material fact that the Congress by its August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asked nothing for itself. All its demands were for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As you should be aware, the Congress was willing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for the Government inviting Qaid-e-Azam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Jinnah to form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government, subject to such agreed adjustments as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for the duration of the war, such government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to a duly elected assembly. Being isolated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except Shrimati Sarojini Devi, I do not know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mind. But the Committee is not likely to have changed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Is all this open to reproach? Objection may be raised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clause of the resolution which contemplated civil disobedience.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by itself cannot constitute an objection since the principle of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is impliedly conceded in what is known as the “Gandhi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Irwin Pact”.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that civil disobedience was not to be started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the result of the meeting for which I was to seek from you an </w:t>
      </w:r>
      <w:r>
        <w:rPr>
          <w:rFonts w:ascii="Times" w:hAnsi="Times" w:eastAsia="Times"/>
          <w:b w:val="0"/>
          <w:i w:val="0"/>
          <w:color w:val="000000"/>
          <w:sz w:val="22"/>
        </w:rPr>
        <w:t>appointment.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take the unproved and in my opinion unprovable charges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hurled against the Congress and me by so responsible a Minister as </w:t>
      </w:r>
      <w:r>
        <w:rPr>
          <w:rFonts w:ascii="Times" w:hAnsi="Times" w:eastAsia="Times"/>
          <w:b w:val="0"/>
          <w:i w:val="0"/>
          <w:color w:val="000000"/>
          <w:sz w:val="22"/>
        </w:rPr>
        <w:t>the Secretary of State for 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Surely I can say with safety that it is for the Government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“Resolution Passed by All-India Congress Committee”, </w:t>
      </w:r>
      <w:r>
        <w:rPr>
          <w:rFonts w:ascii="Times" w:hAnsi="Times" w:eastAsia="Times"/>
          <w:b w:val="0"/>
          <w:i w:val="0"/>
          <w:color w:val="000000"/>
          <w:sz w:val="18"/>
        </w:rPr>
        <w:t>8-8-1942.</w:t>
      </w:r>
    </w:p>
    <w:p>
      <w:pPr>
        <w:autoSpaceDN w:val="0"/>
        <w:autoSpaceDE w:val="0"/>
        <w:widowControl/>
        <w:spacing w:line="220" w:lineRule="exact" w:before="2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five sentences, “inadvertently omitted” and hence included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postscript in the original letter, were, however, restored to their proper place,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 here, in a fair copy of the letter which Gandhiji enclosed along with the letter </w:t>
      </w:r>
      <w:r>
        <w:rPr>
          <w:rFonts w:ascii="Times" w:hAnsi="Times" w:eastAsia="Times"/>
          <w:b w:val="0"/>
          <w:i w:val="0"/>
          <w:color w:val="000000"/>
          <w:sz w:val="18"/>
        </w:rPr>
        <w:t>dated February 7, 1943, to the Viceroy.</w:t>
      </w:r>
    </w:p>
    <w:p>
      <w:pPr>
        <w:autoSpaceDN w:val="0"/>
        <w:autoSpaceDE w:val="0"/>
        <w:widowControl/>
        <w:spacing w:line="220" w:lineRule="exact" w:before="2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Honorific meaning ‘the supreme leader’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“Provisional Settlement”, 12-3-1931.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4th footnote of “Letter to Lord Linlithgow”, 31-12-1942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justify their action by solid evidence not by mere </w:t>
      </w:r>
      <w:r>
        <w:rPr>
          <w:rFonts w:ascii="Times" w:hAnsi="Times" w:eastAsia="Times"/>
          <w:b w:val="0"/>
          <w:i/>
          <w:color w:val="000000"/>
          <w:sz w:val="22"/>
        </w:rPr>
        <w:t>ipse dixit.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throw in my face the facts of murders by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reputed to be Congressmen. I see the fact of the murders as clearly,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hope, as you do. My answer is that the Government goaded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point of madness. They started leonine violence in the shape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arrests already referred to. That violence is not any the less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organized on a scale so gigantic that it displaces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Mosaic law of tooth for tooth by that of ten thousand for one—not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the corollary of the Mosaic law, i.e., of non-resistance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enunciated by Jesus Christ. I cannot interpret in any other manner the </w:t>
      </w:r>
      <w:r>
        <w:rPr>
          <w:rFonts w:ascii="Times" w:hAnsi="Times" w:eastAsia="Times"/>
          <w:b w:val="0"/>
          <w:i w:val="0"/>
          <w:color w:val="000000"/>
          <w:sz w:val="22"/>
        </w:rPr>
        <w:t>repressive measures of the all-powerful Government of India.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Add to this tale of woe the privations of the poor millions due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India-wide scarcity which I cannot help thinking might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largely mitigated, if not altogether prevented, had there been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bona-fide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government responsible to a popularly elected </w:t>
      </w:r>
      <w:r>
        <w:rPr>
          <w:rFonts w:ascii="Times" w:hAnsi="Times" w:eastAsia="Times"/>
          <w:b w:val="0"/>
          <w:i w:val="0"/>
          <w:color w:val="000000"/>
          <w:sz w:val="22"/>
        </w:rPr>
        <w:t>assembly.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then I cannot get soothing balm for my pain, I must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prescribed for satyagrahis, namely, a fast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capacity. I must commence after the early morning breakfast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9th February, a fast for 21 days ending on the morning of the 2nd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March. Usually, during my fasts, I take water with the addition of salts.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nowadays my system refuses water. This time, therefore, I propose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add juices of citrus fruits to make water drinkable. For, my wish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fast unto death but to survive the ordeal, if God so wills. This </w:t>
      </w:r>
      <w:r>
        <w:rPr>
          <w:rFonts w:ascii="Times" w:hAnsi="Times" w:eastAsia="Times"/>
          <w:b w:val="0"/>
          <w:i w:val="0"/>
          <w:color w:val="000000"/>
          <w:sz w:val="22"/>
        </w:rPr>
        <w:t>fast can be ended sooner by the Government giving the needed relief.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marking this letter ‘Personal’ as I did the two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were in no way confidential. They were a mere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4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 a m , </w:t>
      </w:r>
    </w:p>
    <w:p>
      <w:pPr>
        <w:autoSpaceDN w:val="0"/>
        <w:autoSpaceDE w:val="0"/>
        <w:widowControl/>
        <w:spacing w:line="220" w:lineRule="exact" w:before="8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 friend,</w:t>
      </w:r>
    </w:p>
    <w:p>
      <w:pPr>
        <w:autoSpaceDN w:val="0"/>
        <w:autoSpaceDE w:val="0"/>
        <w:widowControl/>
        <w:spacing w:line="266" w:lineRule="exact" w:before="42" w:after="46"/>
        <w:ind w:left="0" w:right="1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298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Gandhiji’s Correspondence with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the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Government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pp.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24-6;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also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Correspondence with Mr. Gandhi</w:t>
      </w:r>
      <w:r>
        <w:rPr>
          <w:rFonts w:ascii="Times" w:hAnsi="Times" w:eastAsia="Times"/>
          <w:b w:val="0"/>
          <w:i w:val="0"/>
          <w:color w:val="000000"/>
          <w:sz w:val="18"/>
        </w:rPr>
        <w:t>, pp. 8-9</w:t>
      </w:r>
    </w:p>
    <w:p>
      <w:pPr>
        <w:autoSpaceDN w:val="0"/>
        <w:autoSpaceDE w:val="0"/>
        <w:widowControl/>
        <w:spacing w:line="240" w:lineRule="exact" w:before="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Lord Linlithgow”, 31-12-1942.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Viceroy’s reply,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“Letter from Lord Linlithgow”, </w:t>
      </w:r>
      <w:r>
        <w:rPr>
          <w:rFonts w:ascii="Times" w:hAnsi="Times" w:eastAsia="Times"/>
          <w:b w:val="0"/>
          <w:i w:val="0"/>
          <w:color w:val="000000"/>
          <w:sz w:val="18"/>
        </w:rPr>
        <w:t>5-2-1943.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0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230. LETTER TO SIR J. G. LAITHWAITE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1943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 GILBERT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see your signature after such a lapse of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said that the two personal letters were not confidential,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meant what you say.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meant also that though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confidential on my part, if His Excellency wanted to treat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such, being personal, he was free to do so, and therefore equally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regard his two replies also as such. In that case he could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letters withheld from publication. So far as I am concerned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of course is that the whole correspondence beginning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of 14th August last, and including my letter to the Secretary to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of India, Home Department, should be published.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</w:t>
      </w:r>
      <w:r>
        <w:rPr>
          <w:rFonts w:ascii="Times" w:hAnsi="Times" w:eastAsia="Times"/>
          <w:b w:val="0"/>
          <w:i w:val="0"/>
          <w:color w:val="000000"/>
          <w:sz w:val="18"/>
        </w:rPr>
        <w:t>, p. 29</w:t>
      </w:r>
    </w:p>
    <w:p>
      <w:pPr>
        <w:autoSpaceDN w:val="0"/>
        <w:autoSpaceDE w:val="0"/>
        <w:widowControl/>
        <w:spacing w:line="292" w:lineRule="exact" w:before="442" w:after="0"/>
        <w:ind w:left="0" w:right="7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231. LETTER TO LORD LINLITHGOW</w:t>
      </w:r>
    </w:p>
    <w:p>
      <w:pPr>
        <w:autoSpaceDN w:val="0"/>
        <w:autoSpaceDE w:val="0"/>
        <w:widowControl/>
        <w:spacing w:line="266" w:lineRule="exact" w:before="2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1943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 LINLITHGOW,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thank you for your long reply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dated the 5th instant,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letter of 29th January last. I would take your last point first,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the contemplated fast which begins on 9th instant. Your letter,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satyagrahi’s standpoint, is an invitation to fast. No doubt the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responsibility for the step and its consequences will be solely mine.</w:t>
      </w:r>
    </w:p>
    <w:p>
      <w:pPr>
        <w:autoSpaceDN w:val="0"/>
        <w:tabs>
          <w:tab w:pos="550" w:val="left"/>
          <w:tab w:pos="67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Private Secretary to the Viceroy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letter dated February 5, the addressee had referred to the last paragraph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Gandhiji’s letter dated January 29 to the Viceroy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(vide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preceding item), and </w:t>
      </w:r>
      <w:r>
        <w:rPr>
          <w:rFonts w:ascii="Times" w:hAnsi="Times" w:eastAsia="Times"/>
          <w:b w:val="0"/>
          <w:i w:val="0"/>
          <w:color w:val="000000"/>
          <w:sz w:val="18"/>
        </w:rPr>
        <w:t>said: “As you would no doubt have expected, H. E. had hitherto attached to the word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‘personal’ its normal conventional meaning, and had accordingly given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marking to his replies. He assumes . . . you would have no objection to his </w:t>
      </w:r>
      <w:r>
        <w:rPr>
          <w:rFonts w:ascii="Times" w:hAnsi="Times" w:eastAsia="Times"/>
          <w:b w:val="0"/>
          <w:i w:val="0"/>
          <w:color w:val="000000"/>
          <w:sz w:val="18"/>
        </w:rPr>
        <w:t>publishing these letters with his replies.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“Letter from Lord Linlithgow”, 5-2-1943.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allowed an expression to slip from your pen for which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unprepared. In the concluding sentence of the second paragraph,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the step as an attempt “to find an easy way out”. That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friend, can impute such a base and cowardly motive to me passes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comprehension. You have also described it as “a form of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blackmail”. And you quote my previous writings on the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me. I abide by my writings. I hold that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inconsistent in them with the contemplated step. I wonder whether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yourself read those writings.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claim that I have approached you with an open mind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asked you to convince me of my error. “Profound distrust”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reports is in no way inconsistent with my having an open </w:t>
      </w:r>
      <w:r>
        <w:rPr>
          <w:rFonts w:ascii="Times" w:hAnsi="Times" w:eastAsia="Times"/>
          <w:b w:val="0"/>
          <w:i w:val="0"/>
          <w:color w:val="000000"/>
          <w:sz w:val="22"/>
        </w:rPr>
        <w:t>mind.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that there is evidence that I—I leave my friends out for </w:t>
      </w:r>
      <w:r>
        <w:rPr>
          <w:rFonts w:ascii="Times" w:hAnsi="Times" w:eastAsia="Times"/>
          <w:b w:val="0"/>
          <w:i w:val="0"/>
          <w:color w:val="000000"/>
          <w:sz w:val="22"/>
        </w:rPr>
        <w:t>the moment “expected this policy to lead to violence”, that I was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“prepared to condone it”, and that “the violence that ensued 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a concerted plan, conceived long before the arrest of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leaders”. I have seen no evidence in support of such a serious charge.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admit that part of the evidence has yet to be published.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of the Home Member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of which you have favoured me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copy, may be taken as the opening speech of the prosecution counsel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nothing more. It contains unsupported imputations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Congressmen. Of course he has described the violent outburst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graphic language. But he has not said why it took place when it did.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suggested why it did. You have condemned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trying them and hearing their defence. Surely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in my asking you to show me the evidence on which you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guilty. What you say in your letter carries no conviction. Proof </w:t>
      </w:r>
      <w:r>
        <w:rPr>
          <w:rFonts w:ascii="Times" w:hAnsi="Times" w:eastAsia="Times"/>
          <w:b w:val="0"/>
          <w:i w:val="0"/>
          <w:color w:val="000000"/>
          <w:sz w:val="22"/>
        </w:rPr>
        <w:t>should correspond to the canons of English jurisprudence.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wife of a member of the Working Committee is actively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“planning the bomb outrages and other acts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terrorism”, she should be tried before a court of law and punished,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guilty. The lady you refer to could only have done the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attributed to her after the wholesale arrests of 9th August last, which I </w:t>
      </w:r>
      <w:r>
        <w:rPr>
          <w:rFonts w:ascii="Times" w:hAnsi="Times" w:eastAsia="Times"/>
          <w:b w:val="0"/>
          <w:i w:val="0"/>
          <w:color w:val="000000"/>
          <w:sz w:val="22"/>
        </w:rPr>
        <w:t>have dared to describe as leonine violence.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that the time is not yet ripe to publish the charges </w:t>
      </w:r>
      <w:r>
        <w:rPr>
          <w:rFonts w:ascii="Times" w:hAnsi="Times" w:eastAsia="Times"/>
          <w:b w:val="0"/>
          <w:i w:val="0"/>
          <w:color w:val="000000"/>
          <w:sz w:val="22"/>
        </w:rPr>
        <w:t>against the Congress. Have you ever thought of the possibility of their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Reginald Maxwell, who spoke on September 15, 1942, in the Central </w:t>
      </w:r>
      <w:r>
        <w:rPr>
          <w:rFonts w:ascii="Times" w:hAnsi="Times" w:eastAsia="Times"/>
          <w:b w:val="0"/>
          <w:i w:val="0"/>
          <w:color w:val="000000"/>
          <w:sz w:val="18"/>
        </w:rPr>
        <w:t>Legislative Assembly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found baseless when they are put before an impartial tribunal?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that some of the condemned persons might have died in the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or that some of the evidence that the living can produce might </w:t>
      </w:r>
      <w:r>
        <w:rPr>
          <w:rFonts w:ascii="Times" w:hAnsi="Times" w:eastAsia="Times"/>
          <w:b w:val="0"/>
          <w:i w:val="0"/>
          <w:color w:val="000000"/>
          <w:sz w:val="22"/>
        </w:rPr>
        <w:t>become unavailable?</w:t>
      </w:r>
    </w:p>
    <w:p>
      <w:pPr>
        <w:autoSpaceDN w:val="0"/>
        <w:autoSpaceDE w:val="0"/>
        <w:widowControl/>
        <w:spacing w:line="26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reiterate the statement that the principle of civil disobedience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implicitly conceded in the settlement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5th March, 1931, arrived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then Viceroy on behalf of the Government of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on behalf of the Congress. I hope you know that the principal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were discharged before the settlement was even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of. Certain reparations were made to Congressmen under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settlement. Civil disobedience was discontinued only on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fulfilled by the Government. That by itself was, in my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acknowledgment of its legitimacy, of course, under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It, therefore, seems somewhat strange to find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that civil disobedience “cannot be recognized as being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circumstances legitimate” by your Government. You ignore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of the British Government which has recognized its </w:t>
      </w:r>
      <w:r>
        <w:rPr>
          <w:rFonts w:ascii="Times" w:hAnsi="Times" w:eastAsia="Times"/>
          <w:b w:val="0"/>
          <w:i w:val="0"/>
          <w:color w:val="000000"/>
          <w:sz w:val="22"/>
        </w:rPr>
        <w:t>legitimacy under the name of “passive resistance”.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you read into my letters a meaning which is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inconsistent with my declaration, in one of them, of adherence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unadulterated non-violence. For, you say in your letter under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‘acceptance of my point of view would be to concede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authorized Government of the country on which lies the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maintaining peace and good order, should allow movements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place that would admit preparations for violence, interruption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communications, for attacks on innocent persons, for murders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officers and others to proceed unchecked’. I must be a strange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of yours whom you believe to be capable of asking for </w:t>
      </w:r>
      <w:r>
        <w:rPr>
          <w:rFonts w:ascii="Times" w:hAnsi="Times" w:eastAsia="Times"/>
          <w:b w:val="0"/>
          <w:i w:val="0"/>
          <w:color w:val="000000"/>
          <w:sz w:val="22"/>
        </w:rPr>
        <w:t>recognition of such things as lawful.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attempted an exhaustive reply to the views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attributed to me. This is not the place nor the time for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reply. I have only picked out those things which in my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demanded an immediate answer. You have left me no loophole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escaping the ordeal I have set before myself. I begin it on the 9th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 with the clearest possible conscience. Despite your description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 as “a form of political blackmail”, it is on my part meant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appeal to the Highest Tribunal for justice which I have failed to </w:t>
      </w:r>
      <w:r>
        <w:rPr>
          <w:rFonts w:ascii="Times" w:hAnsi="Times" w:eastAsia="Times"/>
          <w:b w:val="0"/>
          <w:i w:val="0"/>
          <w:color w:val="000000"/>
          <w:sz w:val="22"/>
        </w:rPr>
        <w:t>secure from you. If I do not survive the ordeal, I shall go to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Gandhi-Irwin Pact;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“Provisional Settlement”, 12-3-1931.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Seat with the fullest faith in my innocence. Posterity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 between you as representative of an all-powerful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 as a humble man who has tried to serve his country and </w:t>
      </w:r>
      <w:r>
        <w:rPr>
          <w:rFonts w:ascii="Times" w:hAnsi="Times" w:eastAsia="Times"/>
          <w:b w:val="0"/>
          <w:i w:val="0"/>
          <w:color w:val="000000"/>
          <w:sz w:val="22"/>
        </w:rPr>
        <w:t>humanity through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last letter was written against time, and therefore a material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paragraph went in as postscript.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now send herewith a fair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typed by Pyarelal who has taken Mahadev Desai’s place. You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postscript paragraph restored to the place where it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been.</w:t>
      </w:r>
    </w:p>
    <w:p>
      <w:pPr>
        <w:autoSpaceDN w:val="0"/>
        <w:autoSpaceDE w:val="0"/>
        <w:widowControl/>
        <w:spacing w:line="220" w:lineRule="exact" w:before="86" w:after="0"/>
        <w:ind w:left="0" w:right="3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 a m , </w:t>
      </w:r>
    </w:p>
    <w:p>
      <w:pPr>
        <w:autoSpaceDN w:val="0"/>
        <w:autoSpaceDE w:val="0"/>
        <w:widowControl/>
        <w:spacing w:line="220" w:lineRule="exact" w:before="8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 friend,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Enclosure 1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10377. Courtesy: India Office Library. Also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pp. 30-2, and </w:t>
      </w:r>
      <w:r>
        <w:rPr>
          <w:rFonts w:ascii="Times" w:hAnsi="Times" w:eastAsia="Times"/>
          <w:b w:val="0"/>
          <w:i/>
          <w:color w:val="000000"/>
          <w:sz w:val="18"/>
        </w:rPr>
        <w:t>Correspondence with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Mr. Gandhi</w:t>
      </w:r>
      <w:r>
        <w:rPr>
          <w:rFonts w:ascii="Times" w:hAnsi="Times" w:eastAsia="Times"/>
          <w:b w:val="0"/>
          <w:i w:val="0"/>
          <w:color w:val="000000"/>
          <w:sz w:val="18"/>
        </w:rPr>
        <w:t>, pp. 11-2</w:t>
      </w:r>
    </w:p>
    <w:p>
      <w:pPr>
        <w:autoSpaceDN w:val="0"/>
        <w:autoSpaceDE w:val="0"/>
        <w:widowControl/>
        <w:spacing w:line="292" w:lineRule="exact" w:before="36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232. LETTER TO SIR RICHARD TOTTENHAM</w:t>
      </w:r>
    </w:p>
    <w:p>
      <w:pPr>
        <w:autoSpaceDN w:val="0"/>
        <w:autoSpaceDE w:val="0"/>
        <w:widowControl/>
        <w:spacing w:line="27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8, 1943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 RICHARD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very carefully studied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sorry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in the correspondence which has taken place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and myself, or your letter, to warrant a recalling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to fast. I have mentioned in my letters to His Excellency the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conditions which can induce prevention or suspension of the step.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temporary release is offered for my convenience,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it. I shall be quite content to take my fast as a detenu or prisoner.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for the convenience of the Government, I am sorry I am unable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suit them, much as I should like to do so. I can say this much that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prisoner, shall avoid, as far as is humanly possible, every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inconvenience to the Government save what is inherent in the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The impending fast has not been conceived to be taken as a free </w:t>
      </w:r>
      <w:r>
        <w:rPr>
          <w:rFonts w:ascii="Times" w:hAnsi="Times" w:eastAsia="Times"/>
          <w:b w:val="0"/>
          <w:i w:val="0"/>
          <w:color w:val="000000"/>
          <w:sz w:val="22"/>
        </w:rPr>
        <w:t>man. Circumstances may arise, as they have done before now, when I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3rd footnote of “Letter to Lord Linlithgow”, 29-1-1943.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Additional Secretary to the Government of India in the Home Department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February 7, this informed Gandhiji of the Government’s proposal to </w:t>
      </w:r>
      <w:r>
        <w:rPr>
          <w:rFonts w:ascii="Times" w:hAnsi="Times" w:eastAsia="Times"/>
          <w:b w:val="0"/>
          <w:i w:val="0"/>
          <w:color w:val="000000"/>
          <w:sz w:val="18"/>
        </w:rPr>
        <w:t>set him at liberty “for the purpose and for the duration” of his proposed 21-day fast.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to fast as a free man. If, therefore, I am released,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fast in terms of my correspondence above mentioned.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survey the situation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 novo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decide what I should do.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desire to be released under false pretences. In spite of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said against me, I hope not to belie the vow of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which alone makes life livable for me. I say this,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for my own satisfaction. It does me good to reiterate openly my </w:t>
      </w:r>
      <w:r>
        <w:rPr>
          <w:rFonts w:ascii="Times" w:hAnsi="Times" w:eastAsia="Times"/>
          <w:b w:val="0"/>
          <w:i w:val="0"/>
          <w:color w:val="000000"/>
          <w:sz w:val="22"/>
        </w:rPr>
        <w:t>faith, when outer darkness surrounds me, as it does just now.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hustle the Government into a decision on this letter.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your letter has been dictated through the telephone.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give the Government enough time, I shall suspend the fast, </w:t>
      </w:r>
      <w:r>
        <w:rPr>
          <w:rFonts w:ascii="Times" w:hAnsi="Times" w:eastAsia="Times"/>
          <w:b w:val="0"/>
          <w:i w:val="0"/>
          <w:color w:val="000000"/>
          <w:sz w:val="22"/>
        </w:rPr>
        <w:t>if necessary, to Wednesday next, 10th instant.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the statement proposed to be issued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concerned, and of which you have favoured me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copy, I can have no opinion. But if I might have, I must say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me an injustice. The proper course would be to publish the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and let the public judge for themselves.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1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p. 38; also </w:t>
      </w:r>
      <w:r>
        <w:rPr>
          <w:rFonts w:ascii="Times" w:hAnsi="Times" w:eastAsia="Times"/>
          <w:b w:val="0"/>
          <w:i/>
          <w:color w:val="000000"/>
          <w:sz w:val="18"/>
        </w:rPr>
        <w:t>Correspondence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with Mr. Gandhi</w:t>
      </w:r>
      <w:r>
        <w:rPr>
          <w:rFonts w:ascii="Times" w:hAnsi="Times" w:eastAsia="Times"/>
          <w:b w:val="0"/>
          <w:i w:val="0"/>
          <w:color w:val="000000"/>
          <w:sz w:val="18"/>
        </w:rPr>
        <w:t>, p. 13</w:t>
      </w:r>
    </w:p>
    <w:p>
      <w:pPr>
        <w:autoSpaceDN w:val="0"/>
        <w:autoSpaceDE w:val="0"/>
        <w:widowControl/>
        <w:spacing w:line="220" w:lineRule="exact" w:before="262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reply dated February 9, the addressee said: “ . . . The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note your decision with great regret. Their position remains the same. . . . But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are not prepared to take advantage of that fact and if you fast while in detention,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will do so solely on your own responsibility and at your own risk. In that event,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will be at liberty to have your own medical attendants, and also to receive visits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friends with the permission of Government during its period. Suitable drafting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alterations will be made in the statement which the Government of India would, in </w:t>
      </w:r>
      <w:r>
        <w:rPr>
          <w:rFonts w:ascii="Times" w:hAnsi="Times" w:eastAsia="Times"/>
          <w:b w:val="0"/>
          <w:i w:val="0"/>
          <w:color w:val="000000"/>
          <w:sz w:val="18"/>
        </w:rPr>
        <w:t>that event, issue to the Press.”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6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233. LETTER TO M. G. BHANDARI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1943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COL. BHANDARI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told me that the Government have instructed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 to them urgently any wish I might have to express.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given me a copy of the instructions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Government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regulating of friends’ visits. This is my submission about the visits: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It is not fair to leave the initiative to me. In the present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 I have no initiative about such visits. If, therefore,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wish that I should receive visitors, they should inform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that, if any member of the public specially desires to see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give him the permission. Their names need not be 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For, I will not thwart the wish of any friend to see me. It is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probable that my children and other relatives as also inmates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and other friends who are intimately connected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one or more of my many activities may want to see me.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Rajaji, for instance, who had already applied to the Government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to see me in connection with the communal problem,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see me about that matter or any other, I should be glad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But even regarding him I would not take the initiative of </w:t>
      </w:r>
      <w:r>
        <w:rPr>
          <w:rFonts w:ascii="Times" w:hAnsi="Times" w:eastAsia="Times"/>
          <w:b w:val="0"/>
          <w:i w:val="0"/>
          <w:color w:val="000000"/>
          <w:sz w:val="22"/>
        </w:rPr>
        <w:t>submitting his name to the Government.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If the visitors are permitted to see me without any restrictions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matters they might discuss with me, the object of discussions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largely frustrated if the discussions cannot be published.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would, of course, always and in every circumstance, myself rule out,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needing any external pressure, any discussion that can, by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stretch of imagination, be helpful to the Fascist powers,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>Japan. If visits contemplating discussions are to be allowed,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Madan Gopal Bhandari, Inspector-General of Prisons, Bombay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46, Pyarelal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reproduces the following as “communicated by Col. Bhandari personally to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1.10 p.m. on February 12, 1943”: “(1) In respect to procedure, the initiative is left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entirely to Gandhiji. (2) The absence of any restrictions on the subjects discussed. (3)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fact that an official will be present during interviews. (4) Restrictions on the </w:t>
      </w:r>
      <w:r>
        <w:rPr>
          <w:rFonts w:ascii="Times" w:hAnsi="Times" w:eastAsia="Times"/>
          <w:b w:val="0"/>
          <w:i w:val="0"/>
          <w:color w:val="000000"/>
          <w:sz w:val="18"/>
        </w:rPr>
        <w:t>publications of discussions.”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7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 I have suggested to be made by the Government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obviously be made forthwith so that such visits may take place in the </w:t>
      </w:r>
      <w:r>
        <w:rPr>
          <w:rFonts w:ascii="Times" w:hAnsi="Times" w:eastAsia="Times"/>
          <w:b w:val="0"/>
          <w:i w:val="0"/>
          <w:color w:val="000000"/>
          <w:sz w:val="22"/>
        </w:rPr>
        <w:t>early stages of the fast.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It is possible that those who have been serving or nursing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Ashram or those who were attending on me during my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fasts may want to stay with me to take part in the nursing.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so wish, they should be permitted. I see difficulty in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public announcement on this point. If my proposal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commends itself to the Government, I suggest their addressing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Shrimati Janaki Devi, the widow of the late Seth Jamnalal Bajaj telling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that if anyone desires during my fast to take part in serving me,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permitted to do so on her submitting their names to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 She knows all those who have served me before.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are two other matters. I have been most anxious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months to know all about the state of health of Shri Mathuradas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Trikumji, ex-Mayor of Bombay, a grandson of one of my sisters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dead. The Government may either let me have the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they may permit Shri Mathuradas Trikumji himself to write to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if he is physically unable to do so, anybody may be allowed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to give me the fullest information. When I was arrested, his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almost despaired of. I read in the papers, however, that he had </w:t>
      </w:r>
      <w:r>
        <w:rPr>
          <w:rFonts w:ascii="Times" w:hAnsi="Times" w:eastAsia="Times"/>
          <w:b w:val="0"/>
          <w:i w:val="0"/>
          <w:color w:val="000000"/>
          <w:sz w:val="22"/>
        </w:rPr>
        <w:t>undergone a successful operation.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thing is in connection with the news that appears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here today, that Professor Bhansali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embarked on another fast, this time out of sympathy with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like, in order to save time, the Government to convey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message to him by express wire or through telephone, </w:t>
      </w:r>
      <w:r>
        <w:rPr>
          <w:rFonts w:ascii="Times" w:hAnsi="Times" w:eastAsia="Times"/>
          <w:b w:val="0"/>
          <w:i w:val="0"/>
          <w:color w:val="000000"/>
          <w:sz w:val="22"/>
        </w:rPr>
        <w:t>whichever may be the quickest way: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 have just read about your sympathetic fast. You have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ended your very long fast over Chimur. You have made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task. You should therefore quickly rebuild your body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 the self-allotted task. Leave God to do with me as He likes.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have interfered, if you had not just risen from a fast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proved fatal and if you had not imposed on yourself a </w:t>
      </w:r>
      <w:r>
        <w:rPr>
          <w:rFonts w:ascii="Times" w:hAnsi="Times" w:eastAsia="Times"/>
          <w:b w:val="0"/>
          <w:i w:val="0"/>
          <w:color w:val="000000"/>
          <w:sz w:val="22"/>
        </w:rPr>
        <w:t>special duty.”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Government would comply with my request on this point, </w:t>
      </w:r>
      <w:r>
        <w:rPr>
          <w:rFonts w:ascii="Times" w:hAnsi="Times" w:eastAsia="Times"/>
          <w:b w:val="0"/>
          <w:i w:val="0"/>
          <w:color w:val="000000"/>
          <w:sz w:val="22"/>
        </w:rPr>
        <w:t>I would like them to send the message without any alteration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to let me correspond with him if my message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the desired result.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C.W. 10381. Courtesy: India Office Library. Also </w:t>
      </w: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pp. 44-5,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Transfer of </w:t>
      </w:r>
      <w:r>
        <w:rPr>
          <w:rFonts w:ascii="Times" w:hAnsi="Times" w:eastAsia="Times"/>
          <w:b w:val="0"/>
          <w:i/>
          <w:color w:val="000000"/>
          <w:sz w:val="18"/>
        </w:rPr>
        <w:t>Power</w:t>
      </w:r>
      <w:r>
        <w:rPr>
          <w:rFonts w:ascii="Times" w:hAnsi="Times" w:eastAsia="Times"/>
          <w:b w:val="0"/>
          <w:i w:val="0"/>
          <w:color w:val="000000"/>
          <w:sz w:val="18"/>
        </w:rPr>
        <w:t>, Vol. III, pp. 665-7</w:t>
      </w:r>
    </w:p>
    <w:p>
      <w:pPr>
        <w:autoSpaceDN w:val="0"/>
        <w:autoSpaceDE w:val="0"/>
        <w:widowControl/>
        <w:spacing w:line="292" w:lineRule="exact" w:before="342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234. INTERVIEW TO SYED ABDULLAH BRELVI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21, 1943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those who had already seen him, I had gathered that Gandhiji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passing through unprecedented mental agony. It distressed him beyond words that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all persons Lord Linlithgow should have so far misunderstood him as to believe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who had dedicated his life to non-violence and who valued non-violence more than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life itself, could ever countenance or condone violence of any kind. It hurt him deeply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though grave charges were made by Government against him and the Congress,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 opportunity was given to them to refute them. This agony as well as the anxiety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fast was writ large on his face.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responded to my salutation with his characteristic smile. When I sat beside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him he asked me in a whisper if I had anything to tell him. I replied that I had come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only to pay my respects to him and had nothing to tell him, adding that I had already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learnt from friends, who had seen him, what he had told them. He closed his eyes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thought. For half a minute he remained silent, I could sense that he was making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great effort to speak. Then he began speaking in whispers, and as he spoke his voice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grew more and more audible. “Yes,” he said, “but I had not completed what I wanted to</w:t>
      </w:r>
    </w:p>
    <w:p>
      <w:pPr>
        <w:autoSpaceDN w:val="0"/>
        <w:autoSpaceDE w:val="0"/>
        <w:widowControl/>
        <w:spacing w:line="220" w:lineRule="exact" w:before="2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Government’s reply dated February 14, conveyed by the addressee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on February 16, explained that (1) “no public announcement” could be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the visitors; (2) no account of any interview should be published “without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specific approval”; (3) requirement of “extra nurses” would be “considered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sympathetically”; (4) the message to Bhansali would not be communicated to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of “the reference to Chimur”, but that he would be informed that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wished him “to give up his fast”, or any alternative “message in Gandhiji’s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words”; and (5) the Bombay Government would after enquiry inform Gandhiji about </w:t>
      </w:r>
      <w:r>
        <w:rPr>
          <w:rFonts w:ascii="Times" w:hAnsi="Times" w:eastAsia="Times"/>
          <w:b w:val="0"/>
          <w:i w:val="0"/>
          <w:color w:val="000000"/>
          <w:sz w:val="18"/>
        </w:rPr>
        <w:t>Mathuradas Trikumji, and in the mean while permission was being granted to him to</w:t>
      </w:r>
      <w:r>
        <w:rPr>
          <w:rFonts w:ascii="Times" w:hAnsi="Times" w:eastAsia="Times"/>
          <w:b w:val="0"/>
          <w:i w:val="0"/>
          <w:color w:val="000000"/>
          <w:sz w:val="18"/>
        </w:rPr>
        <w:t>“write letters to Gandhiji on personal and domestic matters”.</w:t>
      </w:r>
    </w:p>
    <w:p>
      <w:pPr>
        <w:autoSpaceDN w:val="0"/>
        <w:autoSpaceDE w:val="0"/>
        <w:widowControl/>
        <w:spacing w:line="22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interviewer, editor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nationalist Muslim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 member of the All-India Congress Committee. The report is extracted from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communication on behalf of the Home Secretary, Bombay, to Richard Tottenham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Home Department for “orders of Government of India” for its publication. The </w:t>
      </w:r>
      <w:r>
        <w:rPr>
          <w:rFonts w:ascii="Times" w:hAnsi="Times" w:eastAsia="Times"/>
          <w:b w:val="0"/>
          <w:i w:val="0"/>
          <w:color w:val="000000"/>
          <w:sz w:val="18"/>
        </w:rPr>
        <w:t>interview was in the afternoon.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0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say.” He added, he could never approve of violence, but he did not want to criticize 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condemn those who were reported to have resorted to it, until he had studied all facts.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If he had not been arrested, he would have carried on negotiations with the Viceroy for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 settlement. If he had been compelled to start a mass movement, he would never have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permitted violence of any kind. His intention was, if the movement was started,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raise it to the highest pitch of non-violence yet reached in history.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Then, referring to Hindu-Muslim problem, he said, in a most earnest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touching tone, that before his arrest this question was nearest to his heart and he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determined to do all he could to have it settled and had, therefore, decided to go to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Jinnah even if the latter did not give him an appointment.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File No. 33/4/43. Courtesy: National Archives of India</w:t>
      </w:r>
    </w:p>
    <w:p>
      <w:pPr>
        <w:autoSpaceDN w:val="0"/>
        <w:autoSpaceDE w:val="0"/>
        <w:widowControl/>
        <w:spacing w:line="292" w:lineRule="exact" w:before="462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235. NOTE TO MATHURADAS TRIKUMJI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22, 1943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sent you a message that you should restrain yourself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come here. Now get well completely so that you can be pardoned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having come here.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Bapuni Prasadi</w:t>
      </w:r>
      <w:r>
        <w:rPr>
          <w:rFonts w:ascii="Times" w:hAnsi="Times" w:eastAsia="Times"/>
          <w:b w:val="0"/>
          <w:i w:val="0"/>
          <w:color w:val="000000"/>
          <w:sz w:val="18"/>
        </w:rPr>
        <w:t>, p. 189</w:t>
      </w:r>
    </w:p>
    <w:p>
      <w:pPr>
        <w:autoSpaceDN w:val="0"/>
        <w:autoSpaceDE w:val="0"/>
        <w:widowControl/>
        <w:spacing w:line="292" w:lineRule="exact" w:before="362" w:after="0"/>
        <w:ind w:left="7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236. DISCUSSION WITH HORACE G. ALEXANDER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1943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question was put: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you were assured now, by the Viceroy, that you would be given full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opportunity to examine the evidence about your and Congress’ alleged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Brelvi concluded: “There is no Indian leader today who is more anxious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 the communal problem to the satisfaction of the Muslims than Mahatma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Gandhi. None , too, who could be more helpful. May I appeal to my Muslim brethren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ponder over the words of the great leader who is now hovering between life and </w:t>
      </w:r>
      <w:r>
        <w:rPr>
          <w:rFonts w:ascii="Times" w:hAnsi="Times" w:eastAsia="Times"/>
          <w:b w:val="0"/>
          <w:i w:val="0"/>
          <w:color w:val="000000"/>
          <w:sz w:val="18"/>
        </w:rPr>
        <w:t>death?”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“Ltter to M. G. Bhandari”, 12-2-1943.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This was an enclosure to a letter from Horace Alexander, leader of Friends’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Ambulance Unit in India, to Sir Lawrence Roger Lumley, Governor of Bombay;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“Letter from Horace G. Alexander to Sir Roger Lumley”, 24-2-1943.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source, the report was “revised under the direction of Gandhiji on </w:t>
      </w:r>
      <w:r>
        <w:rPr>
          <w:rFonts w:ascii="Times" w:hAnsi="Times" w:eastAsia="Times"/>
          <w:b w:val="0"/>
          <w:i w:val="0"/>
          <w:color w:val="000000"/>
          <w:sz w:val="18"/>
        </w:rPr>
        <w:t>February 24, 1943”.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responsibility for violence and to discuss it with the Viceroy himself or with </w:t>
      </w:r>
      <w:r>
        <w:rPr>
          <w:rFonts w:ascii="Times" w:hAnsi="Times" w:eastAsia="Times"/>
          <w:b w:val="0"/>
          <w:i w:val="0"/>
          <w:color w:val="000000"/>
          <w:sz w:val="18"/>
        </w:rPr>
        <w:t>someone chosen by him, would you be willing to break your fast?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got the impression that Mr. Gandhi did not seriously think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possibility, now, of ending his fast before the 21 days are ended. He was looking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ahead, as if the question had been, ‘Under what circumstances would you be </w:t>
      </w:r>
      <w:r>
        <w:rPr>
          <w:rFonts w:ascii="Times" w:hAnsi="Times" w:eastAsia="Times"/>
          <w:b w:val="0"/>
          <w:i w:val="0"/>
          <w:color w:val="000000"/>
          <w:sz w:val="18"/>
        </w:rPr>
        <w:t>prepared to review and redirect the whole Congress effort?’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understood him to indicate that the proposal suggested in the question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 enough as a first step, but it did not go far enough. Supposing that, after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examination of the evidence, he was still unconvinced, what then? A judicial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inquiry is needed, which can really decide the case. He is accused of being the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fount and origin of all the violence that has taken place. Surely he can fairly claim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this accusation against him and against other Congress leaders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>judicially considered and decided.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he was out of detention, he would naturally deal with all the forces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 in the way he knows, and he would also naturally plunge into the task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bringing relief to those who are suffering from the present scarcity of food and other </w:t>
      </w:r>
      <w:r>
        <w:rPr>
          <w:rFonts w:ascii="Times" w:hAnsi="Times" w:eastAsia="Times"/>
          <w:b w:val="0"/>
          <w:i w:val="0"/>
          <w:color w:val="000000"/>
          <w:sz w:val="18"/>
        </w:rPr>
        <w:t>necessities.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photost.at: C.W. 10437. Courtesy: India Office Library.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Transfer of Power</w:t>
      </w:r>
      <w:r>
        <w:rPr>
          <w:rFonts w:ascii="Times" w:hAnsi="Times" w:eastAsia="Times"/>
          <w:b w:val="0"/>
          <w:i w:val="0"/>
          <w:color w:val="000000"/>
          <w:sz w:val="18"/>
        </w:rPr>
        <w:t>, Vol. III, pp. 733-5</w:t>
      </w:r>
    </w:p>
    <w:p>
      <w:pPr>
        <w:autoSpaceDN w:val="0"/>
        <w:autoSpaceDE w:val="0"/>
        <w:widowControl/>
        <w:spacing w:line="292" w:lineRule="exact" w:before="362" w:after="0"/>
        <w:ind w:left="0" w:right="122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237. LETTER TO M. G. BHANDARI</w:t>
      </w:r>
    </w:p>
    <w:p>
      <w:pPr>
        <w:autoSpaceDN w:val="0"/>
        <w:autoSpaceDE w:val="0"/>
        <w:widowControl/>
        <w:spacing w:line="284" w:lineRule="exact" w:before="108" w:after="0"/>
        <w:ind w:left="473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24, 1943</w:t>
      </w:r>
    </w:p>
    <w:p>
      <w:pPr>
        <w:autoSpaceDN w:val="0"/>
        <w:tabs>
          <w:tab w:pos="550" w:val="left"/>
          <w:tab w:pos="5350" w:val="left"/>
        </w:tabs>
        <w:autoSpaceDE w:val="0"/>
        <w:widowControl/>
        <w:spacing w:line="266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COL. BHANDARI,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seems to be between Khan Bahadur Kateli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conflict in the understanding of Government instructions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interviews. From the correspondence and instructions you were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read to me, I had gathered that those who were permitted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me were not restricted as to the nature of discussion 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duration, a  Government  representative,  if  necessary,  being  present. 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 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physically unable to carry on discussion I leave it to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to finish it. Naturally also the visitors who are intimately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connected with me are seen and talked to by my wife. I personally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very little talking. Doctors, for one thing, have to limit it to the </w:t>
      </w:r>
      <w:r>
        <w:rPr>
          <w:rFonts w:ascii="Times" w:hAnsi="Times" w:eastAsia="Times"/>
          <w:b w:val="0"/>
          <w:i w:val="0"/>
          <w:color w:val="000000"/>
          <w:sz w:val="22"/>
        </w:rPr>
        <w:t>fewest possible minutes. The Khan Bahadur’s instructions are that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Ardeshir Eduljee Kateli, Superintendent of Prisons on special duty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3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talk must be confined only as between them and me. If such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position, it is hopeless.  Thus  Seth  R.  D.   Birla   came   and   so  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  Kamalnayan Bajaj. They know all about the trusts that I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regulate. Naturally I took the opportunity of their visits and instructed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Pyarelal accordingly, and he has been talking to them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 Khan Bahadur had a very delicate duty to perform. He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firmly but as gracefully as was possible under the circumstances.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Khan Bahadur  also says,  he  has  strict  instructions  not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 visitors  to   take  any  notes  or  papers. During  the  remaining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of the fast and convalescence, I would like, if possible,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undisturbed by such things. I would, therefore, like clear instructions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Khan Bahadur and I can mutually understand. I have no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behind them. 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Devdas Gandhi, my son, has permission to stop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Palace as long as he likes. During the permission period he talks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odd minutes when he thinks he can. Naturally the Khan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Bahadur cannot be present at those times. I have asked Shri Pyarelal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show him all the correspondence that has passed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 and the Government of Bombay and myself.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also the intention of supplying him with copies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correspondence. But since the Khan Bahadur’s prohibition, pending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instructions, I have asked my son not to take any copies.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</w:t>
      </w:r>
      <w:r>
        <w:rPr>
          <w:rFonts w:ascii="Times" w:hAnsi="Times" w:eastAsia="Times"/>
          <w:b w:val="0"/>
          <w:i w:val="0"/>
          <w:color w:val="000000"/>
          <w:sz w:val="18"/>
        </w:rPr>
        <w:t>, pp. 47-8</w:t>
      </w:r>
    </w:p>
    <w:p>
      <w:pPr>
        <w:autoSpaceDN w:val="0"/>
        <w:autoSpaceDE w:val="0"/>
        <w:widowControl/>
        <w:spacing w:line="220" w:lineRule="exact" w:before="158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Pyarelal, the addressee, in reply to this, communicated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the following “order dated February 26”, which,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inter alia,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read: “It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throughout been the intention of Government that an official should be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all interviews. . . . Government has not so far insisted on this . . . with Devdas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Ramdas Gandhi in view of the condition of their father, but now that he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improving . . . they should be allowed . . . subject to the same conditions as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interviews. . . . Government has no objection . . . other detenues . . . joining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conversation, but when Mr. Gandhi himself terminates an interview or is unable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continue it, it should be regarded as closed. . . . Government does not think that </w:t>
      </w:r>
      <w:r>
        <w:rPr>
          <w:rFonts w:ascii="Times" w:hAnsi="Times" w:eastAsia="Times"/>
          <w:b w:val="0"/>
          <w:i w:val="0"/>
          <w:color w:val="000000"/>
          <w:sz w:val="18"/>
        </w:rPr>
        <w:t>copies of its correspondence with Gandhiji should be allowed to go out. . 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69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238. AN EXPLANATION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1943</w:t>
      </w:r>
    </w:p>
    <w:p>
      <w:pPr>
        <w:autoSpaceDN w:val="0"/>
        <w:autoSpaceDE w:val="0"/>
        <w:widowControl/>
        <w:spacing w:line="260" w:lineRule="exact" w:before="82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to choose between death on the one hand and sweet lime-juice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other. I had promised to live; I must try to live and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mixed sweet lime-juice with water on Sunday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enable me to drink </w:t>
      </w:r>
      <w:r>
        <w:rPr>
          <w:rFonts w:ascii="Times" w:hAnsi="Times" w:eastAsia="Times"/>
          <w:b w:val="0"/>
          <w:i w:val="0"/>
          <w:color w:val="000000"/>
          <w:sz w:val="22"/>
        </w:rPr>
        <w:t>water and get over nausea.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27-2-1943</w:t>
      </w:r>
    </w:p>
    <w:p>
      <w:pPr>
        <w:autoSpaceDN w:val="0"/>
        <w:autoSpaceDE w:val="0"/>
        <w:widowControl/>
        <w:spacing w:line="292" w:lineRule="exact" w:before="370" w:after="0"/>
        <w:ind w:left="0" w:right="141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239. TALK WITH MIRABEHN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06" w:after="24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27, 1943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fast.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What does it matter if people try to distort the meaning of my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fast was taken solely for service of God and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presence. Other people may believe it or not, that does not worry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against me are thinking they can make a good job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falsehood, but they are bound to fail. Truth will out—I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that is to be said in my letters.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fast of mine has ever had such a wonderful ending as this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correspondent explained that Gandhiji was “reported” to have said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“the seventeenth day of his fast” while “recalling the happenings of 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week-end”. The correspondent added: “Doctors found Gandhiji in a cheerful mood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they visited him at 10 o’clock: ‘His pulse and heart are in the same condition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yesterday. He continues to drink water mixed with sweet lime-juice, but he has further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reduced the quantity of lime-juice as he is now able to take water freely. His mental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alertness is as bright as ever. He distinctly remembers his condition was grave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Saturday and Sunday last.’ Gandhiji spends most of his time on the eastern verandah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Aga Khan Palace sunning himself for some time. On a carpet spread near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cot, Mrs. Kanu Gandhi and Pyarelal sit and recite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Gita.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chairs have been placed </w:t>
      </w:r>
      <w:r>
        <w:rPr>
          <w:rFonts w:ascii="Times" w:hAnsi="Times" w:eastAsia="Times"/>
          <w:b w:val="0"/>
          <w:i w:val="0"/>
          <w:color w:val="000000"/>
          <w:sz w:val="18"/>
        </w:rPr>
        <w:t>near his cot for visitors.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February 21; 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Transfer of Power, </w:t>
      </w:r>
      <w:r>
        <w:rPr>
          <w:rFonts w:ascii="Times" w:hAnsi="Times" w:eastAsia="Times"/>
          <w:b w:val="0"/>
          <w:i w:val="0"/>
          <w:color w:val="000000"/>
          <w:sz w:val="18"/>
        </w:rPr>
        <w:t>Vol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III, p. 719, “a bulletin </w:t>
      </w:r>
      <w:r>
        <w:rPr>
          <w:rFonts w:ascii="Times" w:hAnsi="Times" w:eastAsia="Times"/>
          <w:b w:val="0"/>
          <w:i w:val="0"/>
          <w:color w:val="000000"/>
          <w:sz w:val="18"/>
        </w:rPr>
        <w:t>signed by Mr. Gandhi’s six doctors and published by Bombay Government” read: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“After a restless day on 21st, Mr. Gandhi entered a crisis at 4.30 p.m. He was seized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severe nausea and almost fainted, and pulse became nearly imperceptible. Later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able to take water with sweet lime-juice. He rallied from the crisis and slept for </w:t>
      </w:r>
      <w:r>
        <w:rPr>
          <w:rFonts w:ascii="Times" w:hAnsi="Times" w:eastAsia="Times"/>
          <w:b w:val="0"/>
          <w:i w:val="0"/>
          <w:color w:val="000000"/>
          <w:sz w:val="18"/>
        </w:rPr>
        <w:t>about 5_ hours during the night .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The talk has been written down by Mirabehn under the following note: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“Bapuji to me on morning of February 27, 1943”. In this and other talks with </w:t>
      </w:r>
      <w:r>
        <w:rPr>
          <w:rFonts w:ascii="Times" w:hAnsi="Times" w:eastAsia="Times"/>
          <w:b w:val="0"/>
          <w:i w:val="0"/>
          <w:color w:val="000000"/>
          <w:sz w:val="18"/>
        </w:rPr>
        <w:t>Mirabehn, the text, as written down by Mirabehn, has been corrected by Gandhiji.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 having. I do not mean what is going on in the outside world,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is going on inside me. There is a heavenly peace.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Correct, March 7, 1943.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9099</w:t>
      </w:r>
    </w:p>
    <w:p>
      <w:pPr>
        <w:autoSpaceDN w:val="0"/>
        <w:autoSpaceDE w:val="0"/>
        <w:widowControl/>
        <w:spacing w:line="292" w:lineRule="exact" w:before="482" w:after="0"/>
        <w:ind w:left="0" w:right="87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240. LETTER TO M. G. BHANDARI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CAMP,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 1943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COL. BHANDARI,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good enough yesterday, my day of silence, to tell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Government had restricted to my two sons the admission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outsiders at the breaking of the fast tomorrow. Whilst I am thankful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concession, I am unable to avail myself of it. For,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know, I make no distinction between sons born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numerous others who are as dear to me even as they are. 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three or four days ago that, if the Government allowed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outsiders to be present at the breaking of the fast, they should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all—nearly fifty—who are at present in Poona, and who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allowed to visit me during the fast. I see that that was not to be.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</w:t>
      </w:r>
      <w:r>
        <w:rPr>
          <w:rFonts w:ascii="Times" w:hAnsi="Times" w:eastAsia="Times"/>
          <w:b w:val="0"/>
          <w:i w:val="0"/>
          <w:color w:val="000000"/>
          <w:sz w:val="18"/>
        </w:rPr>
        <w:t>, p. 49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Mirabehn continues: “Bapuji murmured something more which I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catch. Something about liking to take complete silence and not troubling to answer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explain anything further—but that he must not turn down Rajaji and others 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that—and something about gaining strength to fling himself against the whole world </w:t>
      </w:r>
      <w:r>
        <w:rPr>
          <w:rFonts w:ascii="Times" w:hAnsi="Times" w:eastAsia="Times"/>
          <w:b w:val="0"/>
          <w:i w:val="0"/>
          <w:color w:val="000000"/>
          <w:sz w:val="18"/>
        </w:rPr>
        <w:t>and dying in peace and joy.”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remark was written by Gandhiji, evidently, after he read through the </w:t>
      </w:r>
      <w:r>
        <w:rPr>
          <w:rFonts w:ascii="Times" w:hAnsi="Times" w:eastAsia="Times"/>
          <w:b w:val="0"/>
          <w:i w:val="0"/>
          <w:color w:val="000000"/>
          <w:sz w:val="18"/>
        </w:rPr>
        <w:t>talk.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7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241. TALK BEFORE BREAKING THE 21-DAY FAST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3, 1943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 sipping it, the Mahatma, in a feeble voice thanked the doctors for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great care and attention which they bestowed on him, and said that more than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anything else it was their love and affection for him that must have saved his life.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Further, he told those present, there must be something higher than the doctors’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power that had saved him.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why Providence has saved me on this occasion. </w:t>
      </w:r>
      <w:r>
        <w:rPr>
          <w:rFonts w:ascii="Times" w:hAnsi="Times" w:eastAsia="Times"/>
          <w:b w:val="0"/>
          <w:i w:val="0"/>
          <w:color w:val="000000"/>
          <w:sz w:val="22"/>
        </w:rPr>
        <w:t>Possibly, it is because He has some more mission for me to fulfil.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Indian Annual Register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>1943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pp. 337-8</w:t>
      </w:r>
    </w:p>
    <w:p>
      <w:pPr>
        <w:autoSpaceDN w:val="0"/>
        <w:autoSpaceDE w:val="0"/>
        <w:widowControl/>
        <w:spacing w:line="292" w:lineRule="exact" w:before="402" w:after="0"/>
        <w:ind w:left="0" w:right="13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242. ANSWER TO QUESTIONS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144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March 3, 1943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>: It is alleged that you have compromised with your faith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non-violence. Is it true?</w:t>
      </w:r>
    </w:p>
    <w:p>
      <w:pPr>
        <w:autoSpaceDN w:val="0"/>
        <w:autoSpaceDE w:val="0"/>
        <w:widowControl/>
        <w:spacing w:line="280" w:lineRule="exact" w:before="32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Not only does my faith in non-violence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unshaken but you could even say that after the detention of six </w:t>
      </w:r>
      <w:r>
        <w:rPr>
          <w:rFonts w:ascii="Times" w:hAnsi="Times" w:eastAsia="Times"/>
          <w:b w:val="0"/>
          <w:i w:val="0"/>
          <w:color w:val="000000"/>
          <w:sz w:val="22"/>
        </w:rPr>
        <w:t>months, my faith in non-violence has, if possible, gone up further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N. N. Mitra explains: “Mahatma Gandhi broke his fast at 9.34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a.m. I.S.T.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(and 8.34 a.m. according to time maintained at Aga Khan Palace). . . . Besides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doctors only inmates of the detention camp were present.... The earliest to arrive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Dr. B. C. Roy, and at 9 a.m., the Surgeon-General to the Government of Bombay,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Maj-Gen. R. H. Candy, Lt.-Col. M. G. Bhandari and Lt.-Col. B. Z. Shah drove in. The </w:t>
      </w:r>
      <w:r>
        <w:rPr>
          <w:rFonts w:ascii="Times" w:hAnsi="Times" w:eastAsia="Times"/>
          <w:b w:val="0"/>
          <w:i w:val="0"/>
          <w:color w:val="000000"/>
          <w:sz w:val="18"/>
        </w:rPr>
        <w:t>inmates . . . sang . . . ‘</w:t>
      </w:r>
      <w:r>
        <w:rPr>
          <w:rFonts w:ascii="Times" w:hAnsi="Times" w:eastAsia="Times"/>
          <w:b w:val="0"/>
          <w:i/>
          <w:color w:val="000000"/>
          <w:sz w:val="18"/>
        </w:rPr>
        <w:t>Vaishnava</w:t>
      </w:r>
      <w:r>
        <w:rPr>
          <w:rFonts w:ascii="Times" w:hAnsi="Times" w:eastAsia="Times"/>
          <w:b w:val="0"/>
          <w:i/>
          <w:color w:val="000000"/>
          <w:sz w:val="18"/>
        </w:rPr>
        <w:t>jana to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two stanzas from . . 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Gitanjali.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Kindly Light” and the Koran were also recited. After prayers, those present observed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five minutes’ silence. With folded hands Mahatma Gandhi was seen to close his eyes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to be in meditation. Prayers over, Kasturba . . . handed him a glass containing six </w:t>
      </w:r>
      <w:r>
        <w:rPr>
          <w:rFonts w:ascii="Times" w:hAnsi="Times" w:eastAsia="Times"/>
          <w:b w:val="0"/>
          <w:i w:val="0"/>
          <w:color w:val="000000"/>
          <w:sz w:val="18"/>
        </w:rPr>
        <w:t>ounces of orange juice. He is reported to have taken twenty minutes to sip the juice.”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follows, according to the source, was “revealed by Dr. B. C. Roy,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presiding at a meeting of the staff and students of Calcutta University held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Darbhanga Hall on March 7, 1943, in observance of the ‘Thanks-giving Day’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successful termination of Gandhiji’s fast”. For Dr. Roy’s impressions of the fast at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 to the United Press before he left Poona on March 4, and at the Calcutta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University,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“Dr. B. C. Roy’s Impressions on Gandhiji’s Fast”, </w:t>
      </w:r>
      <w:r>
        <w:rPr>
          <w:rFonts w:ascii="Times" w:hAnsi="Times" w:eastAsia="Times"/>
          <w:b w:val="0"/>
          <w:i w:val="0"/>
          <w:color w:val="000000"/>
          <w:sz w:val="18"/>
        </w:rPr>
        <w:t>4-3-1943.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G. D. Birla explains: “These are the recorded answers to questions put to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while he was interned.”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Gandhiji’s fast which ended on March 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16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high.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do you then reconcile your faith in non-violence with the allegations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made against you and the Congress that all these acts of sabotage and violence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took place after the 8th of August so happened because of some secret instructions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issued by you or by the Congress?</w:t>
      </w:r>
    </w:p>
    <w:p>
      <w:pPr>
        <w:autoSpaceDN w:val="0"/>
        <w:autoSpaceDE w:val="0"/>
        <w:widowControl/>
        <w:spacing w:line="260" w:lineRule="exact" w:before="3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absolutely no truth in it. I never issued any secret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overt instructions in favour of sabotage or any other kind of 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Congress issued instructions, I would have known it. No such </w:t>
      </w:r>
      <w:r>
        <w:rPr>
          <w:rFonts w:ascii="Times" w:hAnsi="Times" w:eastAsia="Times"/>
          <w:b w:val="0"/>
          <w:i w:val="0"/>
          <w:color w:val="000000"/>
          <w:sz w:val="22"/>
        </w:rPr>
        <w:t>instructions were issued either by me or by the Congress.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then disapprove of these acts of sabotage and violence?</w:t>
      </w:r>
    </w:p>
    <w:p>
      <w:pPr>
        <w:autoSpaceDN w:val="0"/>
        <w:autoSpaceDE w:val="0"/>
        <w:widowControl/>
        <w:spacing w:line="260" w:lineRule="exact" w:before="3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definitely disapprove of them. I have made it clear to all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who have met me during the period of my fast. I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judge anyone who believes in violence. But then I would say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declare it unequivocally that they are committing these acts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on their own behalf and because of their belief in violence.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but fair to the Congress that these perpetrators of 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sabotage should make it absolutely clear. I would also say that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not be a Congressman and yet has respect for me,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all methods of secrecy and violence. If they would listen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advice, I would suggest that they should surrender themselves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police. In this way they would only help the cause of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one does not believe in the Congress creed and my method, he </w:t>
      </w:r>
      <w:r>
        <w:rPr>
          <w:rFonts w:ascii="Times" w:hAnsi="Times" w:eastAsia="Times"/>
          <w:b w:val="0"/>
          <w:i w:val="0"/>
          <w:color w:val="000000"/>
          <w:sz w:val="22"/>
        </w:rPr>
        <w:t>should make it clear to all concerned.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has been suggested that you started this movement under the notion that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Allies were going to be defeated and that you synchronized the movement with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time when Allied nations were in difficulties and that you wanted to take undue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advantage of their position.</w:t>
      </w:r>
    </w:p>
    <w:p>
      <w:pPr>
        <w:autoSpaceDN w:val="0"/>
        <w:autoSpaceDE w:val="0"/>
        <w:widowControl/>
        <w:spacing w:line="260" w:lineRule="exact" w:before="34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absolutely no truth in it. You can read my writings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made it more than clear that this was not my </w:t>
      </w:r>
      <w:r>
        <w:rPr>
          <w:rFonts w:ascii="Times" w:hAnsi="Times" w:eastAsia="Times"/>
          <w:b w:val="0"/>
          <w:i w:val="0"/>
          <w:color w:val="000000"/>
          <w:sz w:val="22"/>
        </w:rPr>
        <w:t>intention.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Yes, I have read your articles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and what I gathered therefrom was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are not only not pro-German or pro-Japan, but you are anti-Nazi and anti-Fascist.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 I right?</w:t>
      </w:r>
    </w:p>
    <w:p>
      <w:pPr>
        <w:autoSpaceDN w:val="0"/>
        <w:autoSpaceDE w:val="0"/>
        <w:widowControl/>
        <w:spacing w:line="260" w:lineRule="exact" w:before="3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Definitely. No one has used stronger words than myself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Nazism and Fascism. I have called the Nazis and Fascists the scum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earth. I wrote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some time in May 1942 to Mirabehn while </w:t>
      </w:r>
      <w:r>
        <w:rPr>
          <w:rFonts w:ascii="Times" w:hAnsi="Times" w:eastAsia="Times"/>
          <w:b w:val="0"/>
          <w:i w:val="0"/>
          <w:color w:val="000000"/>
          <w:sz w:val="22"/>
        </w:rPr>
        <w:t>she was in Orissa. I cannot give you a copy of that letter since I am in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Mirabehn”, 31-5-1942.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jail. I understand Mirabehn has sent a copy of that letter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You can ask the Government to supply you with a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 and satisfy yourself. I have given in that letter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as to how to resist the Japanese, if they at all invade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after reading that letter could charge me with any sympathy </w:t>
      </w:r>
      <w:r>
        <w:rPr>
          <w:rFonts w:ascii="Times" w:hAnsi="Times" w:eastAsia="Times"/>
          <w:b w:val="0"/>
          <w:i w:val="0"/>
          <w:color w:val="000000"/>
          <w:sz w:val="22"/>
        </w:rPr>
        <w:t>with Nazism and Fascism or with Japan.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it not the position that the Congress has pledged itself to give military help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Allied cause in case of India being free and a national government being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established?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absolutely correct in drawing the conclusion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drawn. The national government will, no doubt, in case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made free, fight for the Allies’ cause with all the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resources at its disposal and will co-operate with the Allied nations in </w:t>
      </w:r>
      <w:r>
        <w:rPr>
          <w:rFonts w:ascii="Times" w:hAnsi="Times" w:eastAsia="Times"/>
          <w:b w:val="0"/>
          <w:i w:val="0"/>
          <w:color w:val="000000"/>
          <w:sz w:val="22"/>
        </w:rPr>
        <w:t>every possible manner.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Yes, this is the policy of the Congress. But you being a pacifist, would you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obstruct the Congress plan to give military help to the Allied nations?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not. I am a pacifist. But if the national government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 and takes power on the basis of giving military help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Allied nations, I obviously cannot obstruct and will not obstruct.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directly participate in any act of violence. But Congress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pacifist in the manner as I am. And I naturally would not do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to obstruct the execution of the Congress intention.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would surprise you to know that, although you claim to be the best friend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U. K., you are just now very much distrusted.</w:t>
      </w:r>
    </w:p>
    <w:p>
      <w:pPr>
        <w:autoSpaceDN w:val="0"/>
        <w:autoSpaceDE w:val="0"/>
        <w:widowControl/>
        <w:spacing w:line="280" w:lineRule="exact" w:before="3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this and say that this is very unfortunate. But I am not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worried about it. I have no doubt that the distrust will disappear, </w:t>
      </w:r>
      <w:r>
        <w:rPr>
          <w:rFonts w:ascii="Times" w:hAnsi="Times" w:eastAsia="Times"/>
          <w:b w:val="0"/>
          <w:i w:val="0"/>
          <w:color w:val="000000"/>
          <w:sz w:val="22"/>
        </w:rPr>
        <w:t>and the trust will come back with the same strength as the distrust.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C.W. 7867. Courtesy: G. D. Birla. Also </w:t>
      </w:r>
      <w:r>
        <w:rPr>
          <w:rFonts w:ascii="Times" w:hAnsi="Times" w:eastAsia="Times"/>
          <w:b w:val="0"/>
          <w:i/>
          <w:color w:val="000000"/>
          <w:sz w:val="18"/>
        </w:rPr>
        <w:t>In the Shadow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</w:t>
      </w:r>
      <w:r>
        <w:rPr>
          <w:rFonts w:ascii="Times" w:hAnsi="Times" w:eastAsia="Times"/>
          <w:b w:val="0"/>
          <w:i w:val="0"/>
          <w:color w:val="000000"/>
          <w:sz w:val="18"/>
        </w:rPr>
        <w:t>, pp. 261-3</w:t>
      </w:r>
    </w:p>
    <w:p>
      <w:pPr>
        <w:autoSpaceDN w:val="0"/>
        <w:autoSpaceDE w:val="0"/>
        <w:widowControl/>
        <w:spacing w:line="292" w:lineRule="exact" w:before="362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243. LETTER TO SIR RICHARD TOTTENHAM</w:t>
      </w:r>
    </w:p>
    <w:p>
      <w:pPr>
        <w:autoSpaceDN w:val="0"/>
        <w:autoSpaceDE w:val="0"/>
        <w:widowControl/>
        <w:spacing w:line="266" w:lineRule="exact" w:before="18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1943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RICHARD TOTTENHAM,</w:t>
      </w:r>
    </w:p>
    <w:p>
      <w:pPr>
        <w:autoSpaceDN w:val="0"/>
        <w:autoSpaceDE w:val="0"/>
        <w:widowControl/>
        <w:spacing w:line="240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wishes me to inquire whether he is to be favoured with a copy of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pamphlet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issued by the Home Department containing a portion of the evidence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support of the charges against the Congress and himself.</w:t>
      </w:r>
    </w:p>
    <w:p>
      <w:pPr>
        <w:autoSpaceDN w:val="0"/>
        <w:autoSpaceDE w:val="0"/>
        <w:widowControl/>
        <w:spacing w:line="220" w:lineRule="exact" w:before="7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40" w:lineRule="exact" w:before="62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YARELAL</w:t>
      </w:r>
    </w:p>
    <w:p>
      <w:pPr>
        <w:autoSpaceDN w:val="0"/>
        <w:autoSpaceDE w:val="0"/>
        <w:widowControl/>
        <w:spacing w:line="266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ICHARD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OTTENHAM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DDITIONAL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THE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EPARTMENT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p. 89; also </w:t>
      </w:r>
      <w:r>
        <w:rPr>
          <w:rFonts w:ascii="Times" w:hAnsi="Times" w:eastAsia="Times"/>
          <w:b w:val="0"/>
          <w:i/>
          <w:color w:val="000000"/>
          <w:sz w:val="18"/>
        </w:rPr>
        <w:t>Correspondence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with Mr. Gandhi</w:t>
      </w:r>
      <w:r>
        <w:rPr>
          <w:rFonts w:ascii="Times" w:hAnsi="Times" w:eastAsia="Times"/>
          <w:b w:val="0"/>
          <w:i w:val="0"/>
          <w:color w:val="000000"/>
          <w:sz w:val="18"/>
        </w:rPr>
        <w:t>, p. 33</w:t>
      </w:r>
    </w:p>
    <w:p>
      <w:pPr>
        <w:autoSpaceDN w:val="0"/>
        <w:autoSpaceDE w:val="0"/>
        <w:widowControl/>
        <w:spacing w:line="292" w:lineRule="exact" w:before="362" w:after="0"/>
        <w:ind w:left="0" w:right="8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244. LETTER TO M. G. BHANDARI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13, 1943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COL. BHANDARI,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this morning’s conversation about Kanu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Gandhi’s presence with me during the convalescence period,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extending beyond a month according to the doctors’ opinion, I beg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that, if the Government will not permit him to stay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that period, I am afraid, I must go without his services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valuable they are. I must confess that I do not like this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which seems to me to be one of the sharp reminders,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helpless period, for which I am quite aware I am solely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responsible, that I am a prisoner. But even a prisoner may give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privilege of denying himself conveniences whose acceptance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humiliate him, as the offer to give a substitute for Kanu Gandhi seems </w:t>
      </w:r>
      <w:r>
        <w:rPr>
          <w:rFonts w:ascii="Times" w:hAnsi="Times" w:eastAsia="Times"/>
          <w:b w:val="0"/>
          <w:i w:val="0"/>
          <w:color w:val="000000"/>
          <w:sz w:val="22"/>
        </w:rPr>
        <w:t>to do.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</w:t>
      </w:r>
      <w:r>
        <w:rPr>
          <w:rFonts w:ascii="Times" w:hAnsi="Times" w:eastAsia="Times"/>
          <w:b w:val="0"/>
          <w:i w:val="0"/>
          <w:color w:val="000000"/>
          <w:sz w:val="18"/>
        </w:rPr>
        <w:t>, p. 50</w:t>
      </w:r>
    </w:p>
    <w:p>
      <w:pPr>
        <w:autoSpaceDN w:val="0"/>
        <w:autoSpaceDE w:val="0"/>
        <w:widowControl/>
        <w:spacing w:line="220" w:lineRule="exact" w:before="9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Congress Responsibility for the Disturbances,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1942-43,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 addressee sent to Gandhiji on April 5. The pamphlet, released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 on February 22, was, however, withdrawn in January 1946.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detailed reply to the pamphlet,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Additional Secretary, Home </w:t>
      </w:r>
      <w:r>
        <w:rPr>
          <w:rFonts w:ascii="Times" w:hAnsi="Times" w:eastAsia="Times"/>
          <w:b w:val="0"/>
          <w:i w:val="0"/>
          <w:color w:val="000000"/>
          <w:sz w:val="18"/>
        </w:rPr>
        <w:t>Department, Government of India”, 15-7-1943.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245. NOTE ON DIARY OF MANU J. GANDHI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1943</w:t>
      </w:r>
    </w:p>
    <w:p>
      <w:pPr>
        <w:autoSpaceDN w:val="0"/>
        <w:autoSpaceDE w:val="0"/>
        <w:widowControl/>
        <w:spacing w:line="260" w:lineRule="exact" w:before="8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keep an account of the yarn you have spun. Thoughts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into your mind should also be noted down. You should keep </w:t>
      </w:r>
      <w:r>
        <w:rPr>
          <w:rFonts w:ascii="Times" w:hAnsi="Times" w:eastAsia="Times"/>
          <w:b w:val="0"/>
          <w:i w:val="0"/>
          <w:color w:val="000000"/>
          <w:sz w:val="22"/>
        </w:rPr>
        <w:t>a record of all that you have read.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M.M.U./XXIII</w:t>
      </w:r>
    </w:p>
    <w:p>
      <w:pPr>
        <w:autoSpaceDN w:val="0"/>
        <w:autoSpaceDE w:val="0"/>
        <w:widowControl/>
        <w:spacing w:line="292" w:lineRule="exact" w:before="36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246. NOTE ON DIARY OF MANU J. GANDHI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3, 1943</w:t>
      </w:r>
    </w:p>
    <w:p>
      <w:pPr>
        <w:autoSpaceDN w:val="0"/>
        <w:autoSpaceDE w:val="0"/>
        <w:widowControl/>
        <w:spacing w:line="260" w:lineRule="exact" w:before="8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improve your handwriting. You have not kept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the yarn spun. Write down whatever you learn from others. </w:t>
      </w:r>
      <w:r>
        <w:rPr>
          <w:rFonts w:ascii="Times" w:hAnsi="Times" w:eastAsia="Times"/>
          <w:b w:val="0"/>
          <w:i w:val="0"/>
          <w:color w:val="000000"/>
          <w:sz w:val="22"/>
        </w:rPr>
        <w:t>It will show how much you have digested.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M.M.U./XXIII</w:t>
      </w:r>
    </w:p>
    <w:p>
      <w:pPr>
        <w:autoSpaceDN w:val="0"/>
        <w:autoSpaceDE w:val="0"/>
        <w:widowControl/>
        <w:spacing w:line="292" w:lineRule="exact" w:before="362" w:after="0"/>
        <w:ind w:left="0" w:right="13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247. LETTER TO M. A. JINNAH</w:t>
      </w:r>
    </w:p>
    <w:p>
      <w:pPr>
        <w:autoSpaceDN w:val="0"/>
        <w:autoSpaceDE w:val="0"/>
        <w:widowControl/>
        <w:spacing w:line="266" w:lineRule="exact" w:before="2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4, 1943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QAID-E-AZAM,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some time after my incarceration the Government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for a list of newspapers I would like to have, I included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list. I have been receiving it with more or less regularity.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it comes to me, I read it carefully. I have followed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proceedings of the League as reported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columns. I noted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invitation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me to write to you. Hence this letter.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Daughter of Jaisukhlal Gandhi, and granddaughter of Amritlal Gandhi,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cousin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Transfer of Power, </w:t>
      </w:r>
      <w:r>
        <w:rPr>
          <w:rFonts w:ascii="Times" w:hAnsi="Times" w:eastAsia="Times"/>
          <w:b w:val="0"/>
          <w:i w:val="0"/>
          <w:color w:val="000000"/>
          <w:sz w:val="18"/>
        </w:rPr>
        <w:t>Vol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III, p. 982, on April 24,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Presidential address to the annual session of the Muslim League at Delhi, Jinnah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said: “Nobody would welcome it more than myself, if Mr. Gandhi is even now really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willing to come to a settlement with the Muslim League on the basis of Pakistan.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he has made up his mind, what is there to prevent Mr. Gandhi from writing direct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me?. . . I cannot believe that they will have the daring to stop such a letter if it is sent </w:t>
      </w:r>
      <w:r>
        <w:rPr>
          <w:rFonts w:ascii="Times" w:hAnsi="Times" w:eastAsia="Times"/>
          <w:b w:val="0"/>
          <w:i w:val="0"/>
          <w:color w:val="000000"/>
          <w:sz w:val="18"/>
        </w:rPr>
        <w:t>to me. . . 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1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welcome your invitation. I suggest our meeting face to face </w:t>
      </w:r>
      <w:r>
        <w:rPr>
          <w:rFonts w:ascii="Times" w:hAnsi="Times" w:eastAsia="Times"/>
          <w:b w:val="0"/>
          <w:i w:val="0"/>
          <w:color w:val="000000"/>
          <w:sz w:val="22"/>
        </w:rPr>
        <w:t>rather than talking through correspondence. But I am in your hands.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this letter will be sent to you and, if you agree to my </w:t>
      </w:r>
      <w:r>
        <w:rPr>
          <w:rFonts w:ascii="Times" w:hAnsi="Times" w:eastAsia="Times"/>
          <w:b w:val="0"/>
          <w:i w:val="0"/>
          <w:color w:val="000000"/>
          <w:sz w:val="22"/>
        </w:rPr>
        <w:t>proposal, that the Government will let you visit me.</w:t>
      </w:r>
    </w:p>
    <w:p>
      <w:pPr>
        <w:autoSpaceDN w:val="0"/>
        <w:autoSpaceDE w:val="0"/>
        <w:widowControl/>
        <w:spacing w:line="28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 thing I had better mention. There seems to be an “if”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your invitation. Do you say I should write only if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my heart? God alone knows men’s hearts. I would like you </w:t>
      </w:r>
      <w:r>
        <w:rPr>
          <w:rFonts w:ascii="Times" w:hAnsi="Times" w:eastAsia="Times"/>
          <w:b w:val="0"/>
          <w:i w:val="0"/>
          <w:color w:val="000000"/>
          <w:sz w:val="22"/>
        </w:rPr>
        <w:t>to take me as I am.</w:t>
      </w:r>
    </w:p>
    <w:p>
      <w:pPr>
        <w:autoSpaceDN w:val="0"/>
        <w:autoSpaceDE w:val="0"/>
        <w:widowControl/>
        <w:spacing w:line="280" w:lineRule="exact" w:before="8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not both you and I approach the great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unity as men determined on finding a common solution,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work together to make our solution acceptable to all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with it or are interested in it?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1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>AID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-A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ZAM </w:t>
      </w:r>
      <w:r>
        <w:rPr>
          <w:rFonts w:ascii="Times" w:hAnsi="Times" w:eastAsia="Times"/>
          <w:b w:val="0"/>
          <w:i w:val="0"/>
          <w:color w:val="000000"/>
          <w:sz w:val="20"/>
        </w:rPr>
        <w:t>M. A. J</w:t>
      </w:r>
      <w:r>
        <w:rPr>
          <w:rFonts w:ascii="Times" w:hAnsi="Times" w:eastAsia="Times"/>
          <w:b w:val="0"/>
          <w:i w:val="0"/>
          <w:color w:val="000000"/>
          <w:sz w:val="16"/>
        </w:rPr>
        <w:t>INNAH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OUNT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LEASANT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10434 b. Courtesy: India Office Library. Also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p. 71, and </w:t>
      </w:r>
      <w:r>
        <w:rPr>
          <w:rFonts w:ascii="Times" w:hAnsi="Times" w:eastAsia="Times"/>
          <w:b w:val="0"/>
          <w:i/>
          <w:color w:val="000000"/>
          <w:sz w:val="18"/>
        </w:rPr>
        <w:t>Correspondence with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Mr. Gandhi</w:t>
      </w:r>
      <w:r>
        <w:rPr>
          <w:rFonts w:ascii="Times" w:hAnsi="Times" w:eastAsia="Times"/>
          <w:b w:val="0"/>
          <w:i w:val="0"/>
          <w:color w:val="000000"/>
          <w:sz w:val="18"/>
        </w:rPr>
        <w:t>, p. 14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did not forward the letter to the addressee;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>item; also “Letter to Sir Richard Tottenham”, 27-5-1943.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56"/>
        <w:ind w:left="0" w:right="0"/>
      </w:pPr>
    </w:p>
    <w:p>
      <w:pPr>
        <w:autoSpaceDN w:val="0"/>
        <w:tabs>
          <w:tab w:pos="1890" w:val="left"/>
        </w:tabs>
        <w:autoSpaceDE w:val="0"/>
        <w:widowControl/>
        <w:spacing w:line="260" w:lineRule="exact" w:before="32" w:after="606"/>
        <w:ind w:left="690" w:right="144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248. LETTER TO SECRETARY, HOME DEPARTMENT,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GOVERNMENT OF INDIA</w:t>
      </w:r>
    </w:p>
    <w:p>
      <w:pPr>
        <w:sectPr>
          <w:pgSz w:w="9360" w:h="12960"/>
          <w:pgMar w:top="87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EPARTMENT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you please forward the enclosed</w:t>
      </w:r>
    </w:p>
    <w:p>
      <w:pPr>
        <w:sectPr>
          <w:type w:val="continuous"/>
          <w:pgSz w:w="9360" w:h="12960"/>
          <w:pgMar w:top="876" w:right="1412" w:bottom="478" w:left="1440" w:header="720" w:footer="720" w:gutter="0"/>
          <w:cols w:num="2" w:equalWidth="0">
            <w:col w:w="3927" w:space="0"/>
            <w:col w:w="2580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0"/>
        <w:ind w:left="1382" w:right="0" w:hanging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May 4, 1943</w:t>
      </w:r>
    </w:p>
    <w:p>
      <w:pPr>
        <w:autoSpaceDN w:val="0"/>
        <w:autoSpaceDE w:val="0"/>
        <w:widowControl/>
        <w:spacing w:line="294" w:lineRule="exact" w:before="1028" w:after="0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Qaid-e-Azam Jinnah?</w:t>
      </w:r>
    </w:p>
    <w:p>
      <w:pPr>
        <w:autoSpaceDN w:val="0"/>
        <w:autoSpaceDE w:val="0"/>
        <w:widowControl/>
        <w:spacing w:line="220" w:lineRule="exact" w:before="86" w:after="0"/>
        <w:ind w:left="0" w:right="3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 a m , </w:t>
      </w:r>
    </w:p>
    <w:p>
      <w:pPr>
        <w:autoSpaceDN w:val="0"/>
        <w:autoSpaceDE w:val="0"/>
        <w:widowControl/>
        <w:spacing w:line="220" w:lineRule="exact" w:before="8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42" w:after="94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876" w:right="1412" w:bottom="478" w:left="1440" w:header="720" w:footer="720" w:gutter="0"/>
          <w:cols w:num="2" w:equalWidth="0">
            <w:col w:w="3927" w:space="0"/>
            <w:col w:w="258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10434 a. Courtesy: India Office Library. Also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p. 71, and </w:t>
      </w:r>
      <w:r>
        <w:rPr>
          <w:rFonts w:ascii="Times" w:hAnsi="Times" w:eastAsia="Times"/>
          <w:b w:val="0"/>
          <w:i/>
          <w:color w:val="000000"/>
          <w:sz w:val="18"/>
        </w:rPr>
        <w:t>Correspondence with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Mr. Gandhi</w:t>
      </w:r>
      <w:r>
        <w:rPr>
          <w:rFonts w:ascii="Times" w:hAnsi="Times" w:eastAsia="Times"/>
          <w:b w:val="0"/>
          <w:i w:val="0"/>
          <w:color w:val="000000"/>
          <w:sz w:val="18"/>
        </w:rPr>
        <w:t>, p. 14</w:t>
      </w:r>
    </w:p>
    <w:p>
      <w:pPr>
        <w:autoSpaceDN w:val="0"/>
        <w:autoSpaceDE w:val="0"/>
        <w:widowControl/>
        <w:spacing w:line="220" w:lineRule="exact" w:before="15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preceding item. In his reply dated May 24, the addressee, 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Conran-Smith, informed Gandhiji of the Government’s decision to withhold the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Jinnah. He also drew Gandhiji’s attention to an advance copy of the Government’s </w:t>
      </w:r>
      <w:r>
        <w:rPr>
          <w:rFonts w:ascii="Times" w:hAnsi="Times" w:eastAsia="Times"/>
          <w:b w:val="0"/>
          <w:i w:val="0"/>
          <w:color w:val="000000"/>
          <w:sz w:val="18"/>
        </w:rPr>
        <w:t>Press communique dated May 26, which he had enclosed. The Communique stated: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Government of India have received a request from Mr. Gandhi to forward a short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from himself to Mr. Jinnah expressing a wish to meet him. In accordance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known policy in regard to correspondence or interviews with Mr. Gandhi,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 have decided that this letter cannot be forwarded and have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informed Mr. Gandhi and Mr. Jinnah. They are not prepared to give facilities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correspondence or contact to a person detained for promoting an illegal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mass movement which he has not disavowed, and thus gravely embarrassing India’s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 effort at a critical time. It rests with Mr. Gandhi to satisfy the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that he can safely be allowed once more to participate in the public affairs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country, and until he does so the disabilities from which he suffers are of his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choice.” However, from the document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Transfer of Power,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III,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pp. 974-6, it is evident that the Viceroy of India was of the view that the letter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forwarded and that Jinnah, if he wished to meet Gandhiji, should be allowed to do </w:t>
      </w:r>
      <w:r>
        <w:rPr>
          <w:rFonts w:ascii="Times" w:hAnsi="Times" w:eastAsia="Times"/>
          <w:b w:val="0"/>
          <w:i w:val="0"/>
          <w:color w:val="000000"/>
          <w:sz w:val="18"/>
        </w:rPr>
        <w:t>so.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type w:val="continuous"/>
          <w:pgSz w:w="9360" w:h="12960"/>
          <w:pgMar w:top="87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LETTER TO LORD SAMUEL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15, 1943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LORD SAMUEL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a cutting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dated 8th April last,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containing Reuter’s summary of your speech in the House of Lords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recent debate. Assuming the correctness of the summary, I </w:t>
      </w:r>
      <w:r>
        <w:rPr>
          <w:rFonts w:ascii="Times" w:hAnsi="Times" w:eastAsia="Times"/>
          <w:b w:val="0"/>
          <w:i w:val="0"/>
          <w:color w:val="000000"/>
          <w:sz w:val="22"/>
        </w:rPr>
        <w:t>feel impelled to write this letter.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distressed me. I was wholly unprepared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unqualified association with the one-sided and unsifted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statement of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of India against the Congress and 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 philosopher and liberal. A philosophic mind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meant for me a detached mind and liberalism, a sympathetic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understanding of men and things.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seems to me, there is nothing in what the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warrant the conclusion to which you are reported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>come.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summary, I select below a few of the items which, in </w:t>
      </w:r>
      <w:r>
        <w:rPr>
          <w:rFonts w:ascii="Times" w:hAnsi="Times" w:eastAsia="Times"/>
          <w:b w:val="0"/>
          <w:i w:val="0"/>
          <w:color w:val="000000"/>
          <w:sz w:val="22"/>
        </w:rPr>
        <w:t>my opinion, are inconsistent with facts.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The Congress Party has to a great extent thrown over democratic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philosophy.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Party has never “thrown over democratic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philosophy”. Its career has been one progressive march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democracy. Everyone who subscribes to the attainment of the goal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through peaceful and legitimate means and pays four </w:t>
      </w:r>
      <w:r>
        <w:rPr>
          <w:rFonts w:ascii="Times" w:hAnsi="Times" w:eastAsia="Times"/>
          <w:b w:val="0"/>
          <w:i w:val="0"/>
          <w:color w:val="000000"/>
          <w:sz w:val="22"/>
        </w:rPr>
        <w:t>annas per year can become its member.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It shows signs of turning towards totalitarianism.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based your charge on the fact that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of the Congress had control over the late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Ministries. Does not the successful party in the House of Commons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likewise? I am afraid even when democracy has come to full maturity,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will be running elections and their managing committees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controlling the actions and policies of their members.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did not run elections independently of the party </w:t>
      </w:r>
      <w:r>
        <w:rPr>
          <w:rFonts w:ascii="Times" w:hAnsi="Times" w:eastAsia="Times"/>
          <w:b w:val="0"/>
          <w:i w:val="0"/>
          <w:color w:val="000000"/>
          <w:sz w:val="22"/>
        </w:rPr>
        <w:t>machinery. Candidates were officially chosen and they were helped</w:t>
      </w:r>
    </w:p>
    <w:p>
      <w:pPr>
        <w:autoSpaceDN w:val="0"/>
        <w:autoSpaceDE w:val="0"/>
        <w:widowControl/>
        <w:spacing w:line="220" w:lineRule="exact" w:before="32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Herbert Louis Samuel, First Viscount; Liberal Party leader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Gandhiji’s Correspondence with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>has “unjustified”.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34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all-India leaders. ‘Totalitarian’, according to the Oxford Pocket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Dictionary, means “designating a party that permits no rival loyalties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parties”. ‘Totalitarian State’ means “with only one governing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party”. It must have violence as its sanction for keeping control.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member, on the contrary, enjoys the same freedom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President, or any member of the Working Committee.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parties within the Congress itself. Above all the Congress eschews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Members render voluntary obedience.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 can at any moment unseat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Working Committee and elect others.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2190"/>
        <w:gridCol w:w="2190"/>
        <w:gridCol w:w="2190"/>
      </w:tblGrid>
      <w:tr>
        <w:trPr>
          <w:trHeight w:hRule="exact" w:val="284"/>
        </w:trPr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3. They (Congress Ministers)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resigned (not?)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because they had not the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support of their Assemblies.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resigned because </w:t>
      </w:r>
      <w:r>
        <w:rPr>
          <w:rFonts w:ascii="Times" w:hAnsi="Times" w:eastAsia="Times"/>
          <w:b w:val="0"/>
          <w:i/>
          <w:color w:val="000000"/>
          <w:sz w:val="18"/>
        </w:rPr>
        <w:t>de jure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they were responsible to their electorates,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de facto </w:t>
      </w:r>
      <w:r>
        <w:rPr>
          <w:rFonts w:ascii="Times" w:hAnsi="Times" w:eastAsia="Times"/>
          <w:b w:val="0"/>
          <w:i w:val="0"/>
          <w:color w:val="000000"/>
          <w:sz w:val="18"/>
        </w:rPr>
        <w:t>they were responsible to the Working Committee of the Congress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High Command. That is not democracy. That is totalitarianism .</w:t>
      </w:r>
    </w:p>
    <w:p>
      <w:pPr>
        <w:autoSpaceDN w:val="0"/>
        <w:autoSpaceDE w:val="0"/>
        <w:widowControl/>
        <w:spacing w:line="280" w:lineRule="exact" w:before="3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not have said this if you had known the full facts.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 jure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of the Ministers to the electorate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diminished in any way by their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 facto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to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Committee, for the very simple and valid reason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derives its power and prestige from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electorate to whom the Ministers were responsible. The prestige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enjoys is due solely to its service of the people.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fact, the Ministers conferred with the members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in their respective Assemblies and they tendered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resignations with their approval. But totalitarianism is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represented by the Government of India which is responsible to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in India. It is a tragic irony that a Government which is steeped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totalitarianism brings that very charge against the most democratic </w:t>
      </w:r>
      <w:r>
        <w:rPr>
          <w:rFonts w:ascii="Times" w:hAnsi="Times" w:eastAsia="Times"/>
          <w:b w:val="0"/>
          <w:i w:val="0"/>
          <w:color w:val="000000"/>
          <w:sz w:val="22"/>
        </w:rPr>
        <w:t>body in India.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4. India is unhappy in that the line of party division is the worst any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country can have—it is a division according to religious communities.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parties in India are not divided according to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communities. From its very commencement the Congress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remained a purely political organization. It has had </w:t>
      </w:r>
      <w:r>
        <w:rPr>
          <w:rFonts w:ascii="Times" w:hAnsi="Times" w:eastAsia="Times"/>
          <w:b w:val="0"/>
          <w:i w:val="0"/>
          <w:color w:val="000000"/>
          <w:sz w:val="22"/>
        </w:rPr>
        <w:t>Britishers and Indians, including Christians, Parsis, Muslims and</w:t>
      </w:r>
    </w:p>
    <w:p>
      <w:pPr>
        <w:autoSpaceDN w:val="0"/>
        <w:autoSpaceDE w:val="0"/>
        <w:widowControl/>
        <w:spacing w:line="218" w:lineRule="exact" w:before="47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Words in parentheses are Gandhiji’s.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as Presidents. The Liberal Party of India is another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organization, not to mention others that are wholly non-sectarian.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are also communal organizations based on religion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take part in politics is undoubtedly true. But that fact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 the categorical statement made by you. I do not wish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minimize the importance of these organizations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part they play in the politics of the country.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assert that they do not represent the political mind of India.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that historically the politico-religious organizations are the </w:t>
      </w:r>
      <w:r>
        <w:rPr>
          <w:rFonts w:ascii="Times" w:hAnsi="Times" w:eastAsia="Times"/>
          <w:b w:val="0"/>
          <w:i w:val="0"/>
          <w:color w:val="000000"/>
          <w:sz w:val="22"/>
        </w:rPr>
        <w:t>result of the deliberate application by the alien Government of their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“divide and rule” policy. When the British imperial influence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totally withdrawn, India will probably be represented solely by </w:t>
      </w:r>
      <w:r>
        <w:rPr>
          <w:rFonts w:ascii="Times" w:hAnsi="Times" w:eastAsia="Times"/>
          <w:b w:val="0"/>
          <w:i w:val="0"/>
          <w:color w:val="000000"/>
          <w:sz w:val="22"/>
        </w:rPr>
        <w:t>political parties drawn from all classes and creeds.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5. The Congress can claim at best barely more than half the population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India. Yet in their totalitarian spirit they claim to speak for the whole.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measure the representative character of the Congress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number of members on the official roll, then it does not represent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half the population. The official membership is infinitesimal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compared to India’s vast population of nearly four hundred millions.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enrolled membership began only in 1920. Before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was represented by its All-India Committees whose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mainly elected by various political associations. Nevertheless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has, so far as I know, always claimed to speak the mind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not even excluding the Princes. A country under alien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subjection can only have one political goal, namely, its freedom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subjection. And considering that the Congress has always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predominantly exhibited that spirit of freedom, its claim to represent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India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hardly be denied. That some parties repudiate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does not derogate from the claim in the sense in which it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advanced.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6. When Mr. Gandhi called upon the British Government to quit India, 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said it would be for the Congress to take delivery.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said that when the British quitted India, “the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take delivery”. This is what I said in my letter to His </w:t>
      </w:r>
      <w:r>
        <w:rPr>
          <w:rFonts w:ascii="Times" w:hAnsi="Times" w:eastAsia="Times"/>
          <w:b w:val="0"/>
          <w:i w:val="0"/>
          <w:color w:val="000000"/>
          <w:sz w:val="22"/>
        </w:rPr>
        <w:t>Excellency the Viceroy, dated 29th January last: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Government have evidently ignored or overlooked the very material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Gandhiji’s Correspondence with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>has “the whole of India”.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fact that the Congress by its August resolution asked nothing for itself. All its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demands were for the whole people. As you should be aware, the Congress was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willing and prepared for the Government inviting Qaid-e-Azam Jinnah to form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national government, subject to such agreed adjustments as may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necessary, for the duration of the war, such government being responsible to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duly elected assembly. Being isolated from the Working Committee, except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Shrimati Sarojini Devi, I do not know its present mind. But the Committee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 likely to have changed its mind.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7. If this country or Canada, Australia, New Zealand or South Africa or the</w:t>
      </w:r>
    </w:p>
    <w:p>
      <w:pPr>
        <w:autoSpaceDN w:val="0"/>
        <w:autoSpaceDE w:val="0"/>
        <w:widowControl/>
        <w:spacing w:line="240" w:lineRule="exact" w:before="20" w:after="1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United States had abstained from action as the Congress in India abstained .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69"/>
        <w:gridCol w:w="2169"/>
        <w:gridCol w:w="2169"/>
      </w:tblGrid>
      <w:tr>
        <w:trPr>
          <w:trHeight w:hRule="exact" w:val="260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then perhaps the cause of freedom everywhere would have gone under. . . 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It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a pity that the leaders of the Congress do not realize that glory is not to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won in India by abandoning the cause of mankind.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you compare India with Canada and other dominions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virtually independent entities, let alone Great Britain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United States—wholly independent countries? Has India a spark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freedom of the type enjoyed by the countries named by you?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has yet to attain her freedom. Supposing the Allied powers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lose, and supposing further that the Allied forces were to withdraw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India under military necessity, which I do not expect,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 you name may not lose their independence. But unhappy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will be obliged to change masters, if she is even then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defenceless state. The Congress does not abstain out of cussedness.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the Congress nor any other organization can possibly kindle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 enthusiasm for the Allied cause without the present possession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independence, to use your own expression either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 jure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 facto.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promises of future independence cannot work that miracle.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cry of “Quit India” has arisen from a realization of the fact that if </w:t>
      </w:r>
      <w:r>
        <w:rPr>
          <w:rFonts w:ascii="Times" w:hAnsi="Times" w:eastAsia="Times"/>
          <w:b w:val="0"/>
          <w:i w:val="0"/>
          <w:color w:val="000000"/>
          <w:sz w:val="22"/>
        </w:rPr>
        <w:t>India is to shoulder the burden of representing, or fighting for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“cause of mankind”, she must have the glow of freedom now.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freezing man ever been warmed by the promise of the warmth of </w:t>
      </w:r>
      <w:r>
        <w:rPr>
          <w:rFonts w:ascii="Times" w:hAnsi="Times" w:eastAsia="Times"/>
          <w:b w:val="0"/>
          <w:i w:val="0"/>
          <w:color w:val="000000"/>
          <w:sz w:val="22"/>
        </w:rPr>
        <w:t>sunshine coming at some future date?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pity is that the ruling power distrusts everything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does or says under my influence which it has suddenly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is wholly evil. It is necessary for a clear understanding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know my connection with the Congress and Congressmen.</w:t>
      </w:r>
    </w:p>
    <w:p>
      <w:pPr>
        <w:autoSpaceDN w:val="0"/>
        <w:autoSpaceDE w:val="0"/>
        <w:widowControl/>
        <w:spacing w:line="218" w:lineRule="exact" w:before="34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Lord Linlithgow”, 29-1-1943.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3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in 1935 that I was successful in my attempt to sever all formal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connections with the Congress. There was no coolness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Working Committee members and myself. But I realized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was cramped and so were the members whilst I was officially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connected with the Congress. The growing restraints which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conception of non-violence required from time to time were proving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hard to bear. I felt therefore that my influence should be strictly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moral. I had no political ambition. My politics were subservient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of truth and non-violence as I had defined and practised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the whole of my life. And so I was permitted by the fellow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to sever the official connection even to the extent of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four-anna membership. It was understood between us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attend the meetings of the Working Committee only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required my presence for consultation in matters involving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application of non-violence or affecting communal unity.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time I have been wholly unconnected with the routine work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Many meetings of the Working Committee have,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place without me. These proceedings I have often seen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have been published in the newspapers. The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are independent-minded men. They engage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often in prolonged discussions before they accept my advice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interpretation of non-violence as applied to the problems rising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new situations. It will be, therefore, unjust to them and to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I exercise any influence over them beyond what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commands. The public know how even until quite recently in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moment the majority of the members of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>have on several occasions rejected my advice.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8. They have not merely abstained from action, but the Congress has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deliberately proclaimed the formula that it is wrong to help the British war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effort by men or money and that the only worthy effort is to resist all war with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non-violent resistance. In the name of non-violence they have led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movement which was characterized in many places by the utmost violence,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the White Paper gives clear proof of the complicity of the Indian leaders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disorders.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charge shows to what extent the British public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misled by imaginary stories as in the Government of India publication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disturbances; statements have been torn from their context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together as if they were made at one time or in the same context.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is committed to non-violence so far as the attainment of </w:t>
      </w:r>
      <w:r>
        <w:rPr>
          <w:rFonts w:ascii="Times" w:hAnsi="Times" w:eastAsia="Times"/>
          <w:b w:val="0"/>
          <w:i w:val="0"/>
          <w:color w:val="000000"/>
          <w:sz w:val="22"/>
        </w:rPr>
        <w:t>freedom is concerned. And to that end the Congress has been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struggling all these twenty years, however imperfectly it may be,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non-violence in action, and I think it has succeeded to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extent. But it has never made any pretence of war resistance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Could it have made that claim and lived up to it,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of India would have been changed and the world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witnessed the miracle of organized violence being successfully met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non-violence. But human nature has nowhere risen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height which full non-violence demands. The disturbances that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after the 8th of August were not due to any action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Congress. They were due entirely to the inflammatory action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in arresting Congress leaders throughout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at a time which was psychologically wholly wrong. The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can be said is that Congressmen or others had not risen high </w:t>
      </w:r>
      <w:r>
        <w:rPr>
          <w:rFonts w:ascii="Times" w:hAnsi="Times" w:eastAsia="Times"/>
          <w:b w:val="0"/>
          <w:i w:val="0"/>
          <w:color w:val="000000"/>
          <w:sz w:val="22"/>
        </w:rPr>
        <w:t>enough in non-violence to be proof against all provocation.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surprises me that although you have admitted that “this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may be good journalism but it is not so good as a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document”, you have based your sweeping judgment on the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paper. If you would read the very speeches to which the 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reference, you will find there ample material to show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 had not the slightest justification in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unfortunate arrests on August 9 last and after, or in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charges they have brought against the arrested leaders after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incarceration—charges which have never been sifted in any court of </w:t>
      </w:r>
      <w:r>
        <w:rPr>
          <w:rFonts w:ascii="Times" w:hAnsi="Times" w:eastAsia="Times"/>
          <w:b w:val="0"/>
          <w:i w:val="0"/>
          <w:color w:val="000000"/>
          <w:sz w:val="22"/>
        </w:rPr>
        <w:t>law.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9. Mr. Gandhi faced us with an utterly illegitimate method of political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controversy, levying blackmail on the best of human emotions, pity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sympathy, by his fast. The only creditable thing to Mr. Gandhi about the fast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ending it.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used a strong word to characterize my fast.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the Viceroy has also allowed himself to use the same word.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perhaps the excuse of ignorance. He had no such excuse,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 had my letters before him. All I can tell you is that fasting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integral part of satyagraha. It is a satyagrahi’s ultimate weapon.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it be blackmail when man under a sense of wrong crucifies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fIesh? You may not know that satyagrahi prisoners fasted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for the removal of their wrongs; so they have done in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fast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mine you know, as I think you were then a Cabinet </w:t>
      </w:r>
      <w:r>
        <w:rPr>
          <w:rFonts w:ascii="Times" w:hAnsi="Times" w:eastAsia="Times"/>
          <w:b w:val="0"/>
          <w:i w:val="0"/>
          <w:color w:val="000000"/>
          <w:sz w:val="22"/>
        </w:rPr>
        <w:t>Minister. I refer to the fast which resulted in the alteration of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From September 20 to 26, 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of His Majesty’s Government. If the decision had stood,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perpetuated the curse of untouchability. The alteration </w:t>
      </w:r>
      <w:r>
        <w:rPr>
          <w:rFonts w:ascii="Times" w:hAnsi="Times" w:eastAsia="Times"/>
          <w:b w:val="0"/>
          <w:i w:val="0"/>
          <w:color w:val="000000"/>
          <w:sz w:val="22"/>
        </w:rPr>
        <w:t>prevented the disaster.</w:t>
      </w:r>
    </w:p>
    <w:p>
      <w:pPr>
        <w:autoSpaceDN w:val="0"/>
        <w:autoSpaceDE w:val="0"/>
        <w:widowControl/>
        <w:spacing w:line="260" w:lineRule="exact" w:before="40" w:after="2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India communique, announcing my recent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issued after it had commenced, accused me of having undertaken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fast to secure my release. It was a wholly false accusation.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on a distortion of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written in answer to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That letter dated the 8th February was suppressed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when the communique was issued. If you will study the question, </w:t>
      </w:r>
      <w:r>
        <w:rPr>
          <w:rFonts w:ascii="Times" w:hAnsi="Times" w:eastAsia="Times"/>
          <w:b w:val="0"/>
          <w:i w:val="0"/>
          <w:color w:val="000000"/>
          <w:sz w:val="22"/>
        </w:rPr>
        <w:t>I refer you to the following which were published in the newspapers: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3"/>
        <w:gridCol w:w="1303"/>
        <w:gridCol w:w="1303"/>
        <w:gridCol w:w="1303"/>
        <w:gridCol w:w="1303"/>
      </w:tblGrid>
      <w:tr>
        <w:trPr>
          <w:trHeight w:hRule="exact" w:val="416"/>
        </w:trPr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1942.</w:t>
            </w:r>
          </w:p>
        </w:tc>
        <w:tc>
          <w:tcPr>
            <w:tcW w:type="dxa" w:w="8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My letter</w:t>
            </w:r>
          </w:p>
        </w:tc>
        <w:tc>
          <w:tcPr>
            <w:tcW w:type="dxa" w:w="510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 His Excellency the Viceroy dated New Year’s Eve,</w:t>
            </w:r>
          </w:p>
        </w:tc>
      </w:tr>
      <w:tr>
        <w:trPr>
          <w:trHeight w:hRule="exact" w:val="440"/>
        </w:trPr>
        <w:tc>
          <w:tcPr>
            <w:tcW w:type="dxa" w:w="1303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His Excellency’s reply</w:t>
            </w:r>
          </w:p>
        </w:tc>
        <w:tc>
          <w:tcPr>
            <w:tcW w:type="dxa" w:w="3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4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dated January 13, 1943.</w:t>
            </w:r>
          </w:p>
        </w:tc>
      </w:tr>
      <w:tr>
        <w:trPr>
          <w:trHeight w:hRule="exact" w:val="300"/>
        </w:trPr>
        <w:tc>
          <w:tcPr>
            <w:tcW w:type="dxa" w:w="1303"/>
            <w:vMerge/>
            <w:tcBorders/>
          </w:tcPr>
          <w:p/>
        </w:tc>
        <w:tc>
          <w:tcPr>
            <w:tcW w:type="dxa" w:w="8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My letter</w:t>
            </w:r>
          </w:p>
        </w:tc>
        <w:tc>
          <w:tcPr>
            <w:tcW w:type="dxa" w:w="510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dated January 19, 1943.</w:t>
            </w:r>
          </w:p>
        </w:tc>
      </w:tr>
      <w:tr>
        <w:trPr>
          <w:trHeight w:hRule="exact" w:val="300"/>
        </w:trPr>
        <w:tc>
          <w:tcPr>
            <w:tcW w:type="dxa" w:w="1303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His Excellency’s reply</w:t>
            </w:r>
          </w:p>
        </w:tc>
        <w:tc>
          <w:tcPr>
            <w:tcW w:type="dxa" w:w="3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dated January 25, 1943.</w:t>
            </w:r>
          </w:p>
        </w:tc>
      </w:tr>
      <w:tr>
        <w:trPr>
          <w:trHeight w:hRule="exact" w:val="300"/>
        </w:trPr>
        <w:tc>
          <w:tcPr>
            <w:tcW w:type="dxa" w:w="1303"/>
            <w:vMerge/>
            <w:tcBorders/>
          </w:tcPr>
          <w:p/>
        </w:tc>
        <w:tc>
          <w:tcPr>
            <w:tcW w:type="dxa" w:w="8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My letter</w:t>
            </w:r>
          </w:p>
        </w:tc>
        <w:tc>
          <w:tcPr>
            <w:tcW w:type="dxa" w:w="510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dated January 29, 1943.</w:t>
            </w:r>
          </w:p>
        </w:tc>
      </w:tr>
      <w:tr>
        <w:trPr>
          <w:trHeight w:hRule="exact" w:val="300"/>
        </w:trPr>
        <w:tc>
          <w:tcPr>
            <w:tcW w:type="dxa" w:w="1303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His Excellency’s reply</w:t>
            </w:r>
          </w:p>
        </w:tc>
        <w:tc>
          <w:tcPr>
            <w:tcW w:type="dxa" w:w="3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dated February 5, 1943.</w:t>
            </w:r>
          </w:p>
        </w:tc>
      </w:tr>
      <w:tr>
        <w:trPr>
          <w:trHeight w:hRule="exact" w:val="300"/>
        </w:trPr>
        <w:tc>
          <w:tcPr>
            <w:tcW w:type="dxa" w:w="1303"/>
            <w:vMerge/>
            <w:tcBorders/>
          </w:tcPr>
          <w:p/>
        </w:tc>
        <w:tc>
          <w:tcPr>
            <w:tcW w:type="dxa" w:w="8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My letter</w:t>
            </w:r>
          </w:p>
        </w:tc>
        <w:tc>
          <w:tcPr>
            <w:tcW w:type="dxa" w:w="510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dated February 7, 1943.</w:t>
            </w:r>
          </w:p>
        </w:tc>
      </w:tr>
      <w:tr>
        <w:trPr>
          <w:trHeight w:hRule="exact" w:val="300"/>
        </w:trPr>
        <w:tc>
          <w:tcPr>
            <w:tcW w:type="dxa" w:w="1303"/>
            <w:vMerge/>
            <w:tcBorders/>
          </w:tcPr>
          <w:p/>
        </w:tc>
        <w:tc>
          <w:tcPr>
            <w:tcW w:type="dxa" w:w="2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Sir R. Tottenham’s letter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dated February 7, 1943.</w:t>
            </w:r>
          </w:p>
        </w:tc>
      </w:tr>
      <w:tr>
        <w:trPr>
          <w:trHeight w:hRule="exact" w:val="304"/>
        </w:trPr>
        <w:tc>
          <w:tcPr>
            <w:tcW w:type="dxa" w:w="1303"/>
            <w:vMerge/>
            <w:tcBorders/>
          </w:tcPr>
          <w:p/>
        </w:tc>
        <w:tc>
          <w:tcPr>
            <w:tcW w:type="dxa" w:w="8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My reply</w:t>
            </w:r>
          </w:p>
        </w:tc>
        <w:tc>
          <w:tcPr>
            <w:tcW w:type="dxa" w:w="510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dated February 8, 1943.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do not know from where you got the impression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ended the fast, for which supposed act you give me credit.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by it that I ended the fast before its time, I would call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ending a discredit to me. As it was, the fast ended on its due date, for </w:t>
      </w:r>
      <w:r>
        <w:rPr>
          <w:rFonts w:ascii="Times" w:hAnsi="Times" w:eastAsia="Times"/>
          <w:b w:val="0"/>
          <w:i w:val="0"/>
          <w:color w:val="000000"/>
          <w:sz w:val="22"/>
        </w:rPr>
        <w:t>which I can claim no credit.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10. He (Lord Samuel) considered that the negotiations broke down 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points on which they could not have broken down, had there been any real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desire on the part of the Congress to come to a settlement.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statements made by the President of the Congress, Maulana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Sir Richard Tottenham”, 8-2-1943.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Lord Linlithgow”, 31-12-1942.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“Letter from Lord Linlithgow”, 13-1-1943.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Lord Linlithgow”, 19-1-1943.</w:t>
      </w:r>
    </w:p>
    <w:p>
      <w:pPr>
        <w:autoSpaceDN w:val="0"/>
        <w:autoSpaceDE w:val="0"/>
        <w:widowControl/>
        <w:spacing w:line="220" w:lineRule="exact" w:before="2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last footnote of “Letter to Lord Linlithgow”, 19-1-1943.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6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Lord Linlithgow”, 29-1-1943.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7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“Letter from Lord Linthgow”, 5-2-1943.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8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Lord Linlithgow”, 7-2-1943.</w:t>
      </w:r>
    </w:p>
    <w:p>
      <w:pPr>
        <w:autoSpaceDN w:val="0"/>
        <w:autoSpaceDE w:val="0"/>
        <w:widowControl/>
        <w:spacing w:line="220" w:lineRule="exact" w:before="2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9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2nd footnote of “Letter to Sir Richard Tottenham”, 8-2-1943.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10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Sir Richard Tottenham”, 8-2-1943.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Abul Kalam Azad, and Pandit Nehru, who carried on the prolonged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negotiations, I venture to think, make it quite clear that no true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shown more real or greater desire for a settlement.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it is well to remember that Pandit Nehru was and,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doubt, still remains, an intimate personal friend of Sir Stafford Cripps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whose invitation he had come down from Allahabad. He could,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leave no stone unturned to bring the negotiations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 issue. The history of the failure has yet to be written.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it will be found that the cause lay elsewhere than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my letter has not wearied you. Truth has been overlaid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much untruth. If not, justice to a great organization,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which is Humanity, demands an impartial investigation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distemper.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26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Enclosure 1</w:t>
      </w:r>
    </w:p>
    <w:p>
      <w:pPr>
        <w:sectPr>
          <w:type w:val="continuous"/>
          <w:pgSz w:w="9360" w:h="12960"/>
          <w:pgMar w:top="504" w:right="1412" w:bottom="478" w:left="1440" w:header="720" w:footer="720" w:gutter="0"/>
          <w:cols w:num="2" w:equalWidth="0">
            <w:col w:w="3176" w:space="0"/>
            <w:col w:w="333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34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04" w:right="1412" w:bottom="478" w:left="1440" w:header="720" w:footer="720" w:gutter="0"/>
          <w:cols w:num="2" w:equalWidth="0">
            <w:col w:w="3176" w:space="0"/>
            <w:col w:w="333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AMUEL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 OF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ORDS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10378. Courtesy: India Office Library. Also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pp. 75-82, and </w:t>
      </w:r>
      <w:r>
        <w:rPr>
          <w:rFonts w:ascii="Times" w:hAnsi="Times" w:eastAsia="Times"/>
          <w:b w:val="0"/>
          <w:i/>
          <w:color w:val="000000"/>
          <w:sz w:val="18"/>
        </w:rPr>
        <w:t>Correspondence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with Mr. Gandhi, </w:t>
      </w:r>
      <w:r>
        <w:rPr>
          <w:rFonts w:ascii="Times" w:hAnsi="Times" w:eastAsia="Times"/>
          <w:b w:val="0"/>
          <w:i w:val="0"/>
          <w:color w:val="000000"/>
          <w:sz w:val="18"/>
        </w:rPr>
        <w:t>pp. 25-9</w:t>
      </w:r>
    </w:p>
    <w:p>
      <w:pPr>
        <w:autoSpaceDN w:val="0"/>
        <w:autoSpaceDE w:val="0"/>
        <w:widowControl/>
        <w:spacing w:line="220" w:lineRule="exact" w:before="31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In his reply dated July 25, 1944, the addressee reiterated his view and said: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 me  add  how much I regret that the policy adopted  hitherto by  yourself 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Party during the present war has compelled me, with almost all the friends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Indian national movement in this country, to take up an attitude of opposition, </w:t>
      </w:r>
      <w:r>
        <w:rPr>
          <w:rFonts w:ascii="Times" w:hAnsi="Times" w:eastAsia="Times"/>
          <w:b w:val="0"/>
          <w:i w:val="0"/>
          <w:color w:val="000000"/>
          <w:sz w:val="18"/>
        </w:rPr>
        <w:t>and how much I should rejoice if the case should be altered.”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type w:val="continuous"/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250. LETTER TO ADDITIONAL SECRETARY, HOME </w:t>
      </w:r>
      <w:r>
        <w:rPr>
          <w:rFonts w:ascii="Times" w:hAnsi="Times" w:eastAsia="Times"/>
          <w:b w:val="0"/>
          <w:i/>
          <w:color w:val="000000"/>
          <w:sz w:val="24"/>
        </w:rPr>
        <w:t>DEPARTMENT, GOVERNMENT OF INDIA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15, 1943</w:t>
      </w:r>
    </w:p>
    <w:p>
      <w:pPr>
        <w:autoSpaceDN w:val="0"/>
        <w:autoSpaceDE w:val="0"/>
        <w:widowControl/>
        <w:spacing w:line="212" w:lineRule="exact" w:before="132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please forward the enclosed </w:t>
      </w:r>
      <w:r>
        <w:rPr>
          <w:rFonts w:ascii="Times" w:hAnsi="Times" w:eastAsia="Times"/>
          <w:b w:val="0"/>
          <w:i w:val="0"/>
          <w:color w:val="000000"/>
          <w:sz w:val="22"/>
        </w:rPr>
        <w:t>Samuel?</w:t>
      </w:r>
    </w:p>
    <w:p>
      <w:pPr>
        <w:autoSpaceDN w:val="0"/>
        <w:autoSpaceDE w:val="0"/>
        <w:widowControl/>
        <w:spacing w:line="240" w:lineRule="exact" w:before="10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Correspondence with Mr. Gandhi</w:t>
      </w:r>
      <w:r>
        <w:rPr>
          <w:rFonts w:ascii="Times" w:hAnsi="Times" w:eastAsia="Times"/>
          <w:b w:val="0"/>
          <w:i w:val="0"/>
          <w:color w:val="000000"/>
          <w:sz w:val="18"/>
        </w:rPr>
        <w:t>, p. 25</w:t>
      </w:r>
    </w:p>
    <w:p>
      <w:pPr>
        <w:sectPr>
          <w:type w:val="continuous"/>
          <w:pgSz w:w="9360" w:h="12960"/>
          <w:pgMar w:top="716" w:right="1404" w:bottom="478" w:left="1440" w:header="720" w:footer="720" w:gutter="0"/>
          <w:cols w:num="2" w:equalWidth="0">
            <w:col w:w="3927" w:space="0"/>
            <w:col w:w="2588" w:space="0"/>
          </w:cols>
          <w:docGrid w:linePitch="360"/>
        </w:sectPr>
      </w:pPr>
    </w:p>
    <w:p>
      <w:pPr>
        <w:autoSpaceDN w:val="0"/>
        <w:tabs>
          <w:tab w:pos="1662" w:val="left"/>
        </w:tabs>
        <w:autoSpaceDE w:val="0"/>
        <w:widowControl/>
        <w:spacing w:line="430" w:lineRule="exact" w:before="0" w:after="0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Right Hon’ble Lord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I  a m , </w:t>
      </w:r>
    </w:p>
    <w:p>
      <w:pPr>
        <w:autoSpaceDN w:val="0"/>
        <w:autoSpaceDE w:val="0"/>
        <w:widowControl/>
        <w:spacing w:line="220" w:lineRule="exact" w:before="8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696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16" w:right="1404" w:bottom="478" w:left="1440" w:header="720" w:footer="720" w:gutter="0"/>
          <w:cols w:num="2" w:equalWidth="0">
            <w:col w:w="3927" w:space="0"/>
            <w:col w:w="2588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251. LETTER TO SIR REGINALD MAXWELL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1943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REGINALD MAXWELL,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only on the 10th instant that I read your speech delivered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Legislative Assembly on the 15th February last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adjournment motion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my fast. I saw at once that it demanded a </w:t>
      </w:r>
      <w:r>
        <w:rPr>
          <w:rFonts w:ascii="Times" w:hAnsi="Times" w:eastAsia="Times"/>
          <w:b w:val="0"/>
          <w:i w:val="0"/>
          <w:color w:val="000000"/>
          <w:sz w:val="22"/>
        </w:rPr>
        <w:t>reply. I wish I had read it earlier.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 you are angry, or at least were, at the time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delivered your speech. I cannot in any other way account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palpable inaccuracies. This letter is an endeavour to show them. It is </w:t>
      </w:r>
      <w:r>
        <w:rPr>
          <w:rFonts w:ascii="Times" w:hAnsi="Times" w:eastAsia="Times"/>
          <w:b w:val="0"/>
          <w:i w:val="0"/>
          <w:color w:val="000000"/>
          <w:sz w:val="22"/>
        </w:rPr>
        <w:t>written to you, not as an official, but as man to man. The first thought</w:t>
      </w:r>
    </w:p>
    <w:p>
      <w:pPr>
        <w:autoSpaceDN w:val="0"/>
        <w:autoSpaceDE w:val="0"/>
        <w:widowControl/>
        <w:spacing w:line="220" w:lineRule="exact" w:before="3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preceding item. In his reply dated May 26, the addressee conveyed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that “for reasons which have been explained to you in another connection”,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decided that the letter could not be forwarded. Gandhiji, however,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his release in 1944, sent a copy of the letter to Lord Samuel and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correspondence ensued;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Lord Samuel”, 8-6-1945.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Indian Annual Register, 1943,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I, p. 156, N. N. Mitra explains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adjournment motion moved by L. K. Maitra “appealed to members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House to set aside all political considerations and unite in demanding the ‘immediate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unconditional’ release of a great Indian who was revered by all classes of people”.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Maitra was supported by N. M. Joshi, Sant Singh, Dr. P. N. Banerjee and T. T. </w:t>
      </w:r>
      <w:r>
        <w:rPr>
          <w:rFonts w:ascii="Times" w:hAnsi="Times" w:eastAsia="Times"/>
          <w:b w:val="0"/>
          <w:i w:val="0"/>
          <w:color w:val="000000"/>
          <w:sz w:val="18"/>
        </w:rPr>
        <w:t>Krishnamachari.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came to me was that your speech was a deliberate distortion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facts. But I quickly revised it. So long as there was a favourable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construction possible to put upon your language, the unfavourable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be rejected. I must assume, therefore, that what appeared to me </w:t>
      </w:r>
      <w:r>
        <w:rPr>
          <w:rFonts w:ascii="Times" w:hAnsi="Times" w:eastAsia="Times"/>
          <w:b w:val="0"/>
          <w:i w:val="0"/>
          <w:color w:val="000000"/>
          <w:sz w:val="22"/>
        </w:rPr>
        <w:t>to be distortions were not deliberate.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said that “the correspondence that led to the fast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for anyone to interpret as he chooses,” yet you have straightway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your audience that “it can perhaps be read in the light of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facts.” Did you leave them the choice?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now take your “facts” seriatim: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When the Congress Party passed their resolution of August 8,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Japanese attack on this country was thought to be likely.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have conveyed the meaning that the thought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the Congress and that it was gratuitous. The fact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gave currency to the thought and emphasized it by </w:t>
      </w:r>
      <w:r>
        <w:rPr>
          <w:rFonts w:ascii="Times" w:hAnsi="Times" w:eastAsia="Times"/>
          <w:b w:val="0"/>
          <w:i w:val="0"/>
          <w:color w:val="000000"/>
          <w:sz w:val="22"/>
        </w:rPr>
        <w:t>action which even seemed ludicrous.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By demanding the withdrawal of British power from India and by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placing the Congress in open opposition to it, the Congress Party might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thought to have hoped for some advantage to themselves if the Japanese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attack succeeded.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this is not a fact, but your opinion wholly contrary to facts.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never hoped for, nor desired any advantage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Japanese success, on the contrary, they dreaded it and that dread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inspired the desire for the immediate end of the British rule. All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crystal clear from the resolution of the All-India Congress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>(8th August, 1942) and my writings.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Today, six months after, the Japanese danger has, at any rate for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time being, receded and there is little immediate hope from that quarter.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again is your opinion; mine is that the Japanese danger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receded. It still stares India in the face. Your fling that “there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immediate hope from that quarter” should be withdrawn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and prove that the resolution and my writings adverted to in </w:t>
      </w:r>
      <w:r>
        <w:rPr>
          <w:rFonts w:ascii="Times" w:hAnsi="Times" w:eastAsia="Times"/>
          <w:b w:val="0"/>
          <w:i w:val="0"/>
          <w:color w:val="000000"/>
          <w:sz w:val="22"/>
        </w:rPr>
        <w:t>the previous paragraphs did not mean what they said.</w:t>
      </w:r>
    </w:p>
    <w:p>
      <w:pPr>
        <w:autoSpaceDN w:val="0"/>
        <w:autoSpaceDE w:val="0"/>
        <w:widowControl/>
        <w:spacing w:line="240" w:lineRule="exact" w:before="68" w:after="0"/>
        <w:ind w:left="9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4. The movement initiated by the Congress has been decisively defeated.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combat this statement. Satyagraha knows no defeat.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flourishes on blows the hardest imaginable. But I need not go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bower for comfort. I learnt in schools established by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in India that “freedom’s battle once begun” is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“bequeathed from bleeding sire to son”. It is of little moment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goal is reached so long as effort is not relaxed. The dawn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establishment of the Congress 60 years ago. Sixth of April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1919, on which All India satyagraha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began, saw a spontaneous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 from one end of India to the other. You can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derive comfort, if you like, from the fact that the immediate objective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movement was not gained as some Congressmen had expected.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is no criterion of “decisive” or any “defeat”. It ill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belonging to a race which owns no defeat to deduce defeat of a </w:t>
      </w:r>
      <w:r>
        <w:rPr>
          <w:rFonts w:ascii="Times" w:hAnsi="Times" w:eastAsia="Times"/>
          <w:b w:val="0"/>
          <w:i w:val="0"/>
          <w:color w:val="000000"/>
          <w:sz w:val="22"/>
        </w:rPr>
        <w:t>popular movement from the suppression of popular exuberance—</w:t>
      </w:r>
      <w:r>
        <w:rPr>
          <w:rFonts w:ascii="Times" w:hAnsi="Times" w:eastAsia="Times"/>
          <w:b w:val="0"/>
          <w:i w:val="0"/>
          <w:color w:val="000000"/>
          <w:sz w:val="22"/>
        </w:rPr>
        <w:t>maybe not always wise—by a frightful exhibition of power.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5. Now, therefore, it is the object of the Congress Party to rehabilitate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themselves and regain, if they can, the credit they have lost.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your own experience should correct this opinion.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as well as I do, that every attempt at suppression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given it greater prestige and popularity. This the latest attempt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suppression is not likely to lead to a contrary result. Hence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of “lost credit” and “rehabilitation” simply does not arise.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6. Thus they are now concerned to disclaim responsibility for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consequences that followed their decision. The point is taken up by Mr.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 in his correspondence with the Viceroy. The awkward facts are now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disowned as unproved.</w:t>
      </w:r>
    </w:p>
    <w:p>
      <w:pPr>
        <w:autoSpaceDN w:val="0"/>
        <w:autoSpaceDE w:val="0"/>
        <w:widowControl/>
        <w:spacing w:line="260" w:lineRule="exact" w:before="34" w:after="0"/>
        <w:ind w:left="10" w:right="8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“They,” here can only mean me. For, throughout your speech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target. “Now” means at the time of my fast; I remind you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disclaimed responsibility on 14th August last when I wrote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Excellency the Viceroy. In that same letter I laid it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who, by the wholesale arrests of 9th August, </w:t>
      </w:r>
      <w:r>
        <w:rPr>
          <w:rFonts w:ascii="Times" w:hAnsi="Times" w:eastAsia="Times"/>
          <w:b w:val="0"/>
          <w:i w:val="0"/>
          <w:color w:val="000000"/>
          <w:sz w:val="22"/>
        </w:rPr>
        <w:t>provoked the people to the point of madness. “The awkward facts”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awkward for me when the responsibility rests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what you put forward as “facts” are only one-sided </w:t>
      </w:r>
      <w:r>
        <w:rPr>
          <w:rFonts w:ascii="Times" w:hAnsi="Times" w:eastAsia="Times"/>
          <w:b w:val="0"/>
          <w:i w:val="0"/>
          <w:color w:val="000000"/>
          <w:sz w:val="22"/>
        </w:rPr>
        <w:t>allegations awaiting proof.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7. Mr. Gandhi takes up his stand: “Surely I can say with safety that it is for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to justify their action by solid evidence.” To whom are they to justify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themselves?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Was not Sardar Sant Singh’s answer a proper answer? How nice</w:t>
      </w:r>
    </w:p>
    <w:p>
      <w:pPr>
        <w:autoSpaceDN w:val="0"/>
        <w:autoSpaceDE w:val="0"/>
        <w:widowControl/>
        <w:spacing w:line="220" w:lineRule="exact" w:before="26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protest against the Rowlatt Act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Lord Linlithgow”, 14-8-1942.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this question, Sant Singh answered; “Before an impartial enquiry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have been, if you had not put in the interjection. For,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Government of India been obliged before now to justify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acts by appointing inquiry committees as, for instance,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>Jallianwala Bagh massacre? But you proceed: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8. Elsewhere in his letters Mr. Gandhi makes this clear. He says: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“Convince me that I was wrong and I will make ample amends.”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alternative he asks: “If you want me to make any proposal on behalf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Congress, you should put me among the Working Committee members.”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far as can be seen, these were the demands when he conceived his fast. There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other solid demand made.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there is a double wrong done to me. You have ignored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my letters were written to one whom I considered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friend. You have further ignored the fact that the Viceroy in 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asked me to make clear proposals. If you had borne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 in mind, you would not have wronged me as you have done.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come to the ninth count of your indictment, and it will be clear </w:t>
      </w:r>
      <w:r>
        <w:rPr>
          <w:rFonts w:ascii="Times" w:hAnsi="Times" w:eastAsia="Times"/>
          <w:b w:val="0"/>
          <w:i w:val="0"/>
          <w:color w:val="000000"/>
          <w:sz w:val="22"/>
        </w:rPr>
        <w:t>to you what I mean.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9. But now, fresh light emerges. Government without granting any of 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demands informed Mr. Gandhi that they would release him for the purpose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duration of the fast in order to make it dear that they disclaimed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responsibility for the consequences. On that Mr. Gandhi replied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if he was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released, he would at once abandon the fast, and that he had conceived the fast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only as a prisoner. Thus, if he were released, the objects for which he declared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fast, although still unfulfilled, would recede into the background. As a free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 he would neither demand these objects nor fast. Interpreted in this way,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fast would seem to amount to little more than a demand for release.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with the letter containing the offer of release, a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draft communique that was to be issued by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was delivered to me. It did not say that the offer was made in order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“to make it clear that the Government disclaimed responsibility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consequences”. If I had seen that oflending sentence,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sent a simple refusal. In my innocence, I put a fair meaning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offer and in my reply I argued why I could not accept it.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my wont, in order that the Government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misled in any shape or form, I told them how the fast was conceived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why it could not be taken by me as a free man. I went out of my </w:t>
      </w:r>
      <w:r>
        <w:rPr>
          <w:rFonts w:ascii="Times" w:hAnsi="Times" w:eastAsia="Times"/>
          <w:b w:val="0"/>
          <w:i w:val="0"/>
          <w:color w:val="000000"/>
          <w:sz w:val="22"/>
        </w:rPr>
        <w:t>way even to postpone for the convenience of the Government the</w:t>
      </w:r>
    </w:p>
    <w:p>
      <w:pPr>
        <w:autoSpaceDN w:val="0"/>
        <w:autoSpaceDE w:val="0"/>
        <w:widowControl/>
        <w:spacing w:line="220" w:lineRule="exact" w:before="26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Lord Linlithgow”, 19-1-1943.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Sir Richard Tottenham”, 8-2-1943.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commencement of the fast by a day. Mr. Irwin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had brought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and the draft communique appreciated the courtesy. Why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reply of mine withheld from the public at the time the revised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communique was issued, and why was an unwarranted interpretation </w:t>
      </w:r>
      <w:r>
        <w:rPr>
          <w:rFonts w:ascii="Times" w:hAnsi="Times" w:eastAsia="Times"/>
          <w:b w:val="0"/>
          <w:i w:val="0"/>
          <w:color w:val="000000"/>
          <w:sz w:val="22"/>
        </w:rPr>
        <w:t>given instead? Was not my letter a material document?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the second wrong. You say that if I were released,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objects for which I had declared the fast would recede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background, and even gratuitously suggest that as a free man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demand these objects nor fast. As a free man I could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carried on an agitation for an impartial public inquiry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charges brought against Congressmen and me. I would also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for permission to see the imprisoned Congressmen. Assume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agitation had failed to make any impression on the Government,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then have fasted. All this, if you were not labouring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intense irritation, you could have plainly seen from my letter,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supported as you would have been, by my past record. Instead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deduced a meaning which, according to the simple rules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construction, you had no right to deduce. Again, as a free man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had the opportunity of examining the tales of destruction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have been wrought by Congressmen and even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non-Congressmen. And if I had found that they had committed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wanton acts of murder, then also I might have fasted as I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now. You should thus see that the demands made in my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Excellency the Viceroy would not have receded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background, if I had been released, for they could have been 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than by the fast, and that the fast had not the remotest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any desire for release. Moreover imprisonment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irksome to a satyagrahi. For him a prison is a gateway of </w:t>
      </w:r>
      <w:r>
        <w:rPr>
          <w:rFonts w:ascii="Times" w:hAnsi="Times" w:eastAsia="Times"/>
          <w:b w:val="0"/>
          <w:i w:val="0"/>
          <w:color w:val="000000"/>
          <w:sz w:val="22"/>
        </w:rPr>
        <w:t>liberty.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10. I could quote several resolutions of the Congress Working Committee</w:t>
      </w:r>
    </w:p>
    <w:p>
      <w:pPr>
        <w:autoSpaceDN w:val="0"/>
        <w:autoSpaceDE w:val="0"/>
        <w:widowControl/>
        <w:spacing w:line="240" w:lineRule="exact" w:before="20" w:after="2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him. . . Mr. Gandhi himself took up the subject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>dated 19th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August, 1939. There he says: </w:t>
      </w:r>
      <w:r>
        <w:rPr>
          <w:rFonts w:ascii="Times" w:hAnsi="Times" w:eastAsia="Times"/>
          <w:b w:val="0"/>
          <w:i w:val="0"/>
          <w:color w:val="000000"/>
          <w:sz w:val="18"/>
        </w:rPr>
        <w:t>plague.”</w:t>
      </w:r>
    </w:p>
    <w:p>
      <w:pPr>
        <w:sectPr>
          <w:type w:val="continuous"/>
          <w:pgSz w:w="9360" w:h="12960"/>
          <w:pgMar w:top="514" w:right="1402" w:bottom="478" w:left="1440" w:header="720" w:footer="720" w:gutter="0"/>
          <w:cols w:num="2" w:equalWidth="0">
            <w:col w:w="2986" w:space="0"/>
            <w:col w:w="353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32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“Hunger-strike has positively become a</w:t>
      </w:r>
    </w:p>
    <w:p>
      <w:pPr>
        <w:sectPr>
          <w:type w:val="nextColumn"/>
          <w:pgSz w:w="9360" w:h="12960"/>
          <w:pgMar w:top="514" w:right="1402" w:bottom="478" w:left="1440" w:header="720" w:footer="720" w:gutter="0"/>
          <w:cols w:num="2" w:equalWidth="0">
            <w:col w:w="2986" w:space="0"/>
            <w:col w:w="353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11. On the ethics of hunger-striking, Mr. Gandhi had something to say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>of 20th May, 1939, after his Rajkot fast: “I now see that it was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tainted with </w:t>
      </w:r>
      <w:r>
        <w:rPr>
          <w:rFonts w:ascii="Times" w:hAnsi="Times" w:eastAsia="Times"/>
          <w:b w:val="0"/>
          <w:i/>
          <w:color w:val="000000"/>
          <w:sz w:val="18"/>
        </w:rPr>
        <w:t>himsa.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  <w:r>
        <w:rPr>
          <w:rFonts w:ascii="Times" w:hAnsi="Times" w:eastAsia="Times"/>
          <w:b w:val="0"/>
          <w:i w:val="0"/>
          <w:color w:val="000000"/>
          <w:sz w:val="18"/>
        </w:rPr>
        <w:t>Further on he remarks: “This was not the way of ahimsa</w:t>
      </w:r>
    </w:p>
    <w:p>
      <w:pPr>
        <w:autoSpaceDN w:val="0"/>
        <w:autoSpaceDE w:val="0"/>
        <w:widowControl/>
        <w:spacing w:line="220" w:lineRule="exact" w:before="32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Joseph Boyd Irwin, Secretary to the Government of Bombay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“Hunger-Strike”, 14-8-1939.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17-5-1939.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conversion.”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views quoted by you have not undergone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change. If you had read the quotations without passion, it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prevented you from putting upon my letter the construction you have.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to have to say that you have wholly misread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article. Fortunately I happen to have Anand Hingorani’s collection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writings, </w:t>
      </w:r>
      <w:r>
        <w:rPr>
          <w:rFonts w:ascii="Times" w:hAnsi="Times" w:eastAsia="Times"/>
          <w:b w:val="0"/>
          <w:i/>
          <w:color w:val="000000"/>
          <w:sz w:val="22"/>
        </w:rPr>
        <w:t>To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Princes and Their Peoples.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quote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article referred to by you: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the end of my fast I had permitted myself to say that it had succeeded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 previous fast had done. I now see that it was tainted with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himsa. </w:t>
      </w:r>
      <w:r>
        <w:rPr>
          <w:rFonts w:ascii="Times" w:hAnsi="Times" w:eastAsia="Times"/>
          <w:b w:val="0"/>
          <w:i w:val="0"/>
          <w:color w:val="000000"/>
          <w:sz w:val="18"/>
        </w:rPr>
        <w:t>In taking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fast I sought immediate intervention of the Paramount Power so as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induce fulfilment of the promise made by the Thakore Saheb. This was not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way of ahimsa or conversion; it was the way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ahimsa </w:t>
      </w:r>
      <w:r>
        <w:rPr>
          <w:rFonts w:ascii="Times" w:hAnsi="Times" w:eastAsia="Times"/>
          <w:b w:val="0"/>
          <w:i w:val="0"/>
          <w:color w:val="000000"/>
          <w:sz w:val="18"/>
        </w:rPr>
        <w:t>or coercion. My fast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pure should have been addressed only to the Thakore Saheb, and I should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been content to die, if I could not have melted his heart. . . 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realize that you misapplied the stray sentences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their setting. I described my fast as “tainted” not because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ab initio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because I sought the intervention of the Paramount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Power. I have given you the credit of being unaware of the article.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you could read it. In any case, may I expect you to correct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error? For me the Rajkot episode is one of the happiest chapters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life, in that God gave me the courage to own my mistake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purge it by renouncing the fruits of the award. I became stronger for </w:t>
      </w:r>
      <w:r>
        <w:rPr>
          <w:rFonts w:ascii="Times" w:hAnsi="Times" w:eastAsia="Times"/>
          <w:b w:val="0"/>
          <w:i w:val="0"/>
          <w:color w:val="000000"/>
          <w:sz w:val="22"/>
        </w:rPr>
        <w:t>the purging.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12. I must confess that speaking for myself it is certainly repugnant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Western ideas of decency to exploit against an opponent his feelings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humanity, chivalry or mercy or to trifle with such a sacred trust as one’s own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life in order to play on the feelings of the public for the sake of some purely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mundane object.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tread with extreme caution upon the ground with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infinitely more familiar than I can be. Let me,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 you of the historic fast of the late MacSwiney. I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 let him die in imprisonment. But 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acclaimed by the Irish people as a hero and a martyr. Edward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Thompson in his </w:t>
      </w:r>
      <w:r>
        <w:rPr>
          <w:rFonts w:ascii="Times" w:hAnsi="Times" w:eastAsia="Times"/>
          <w:b w:val="0"/>
          <w:i/>
          <w:color w:val="000000"/>
          <w:sz w:val="22"/>
        </w:rPr>
        <w:t>You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Have Lived Throuh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Asquith called the British Government’s action a “political </w:t>
      </w:r>
      <w:r>
        <w:rPr>
          <w:rFonts w:ascii="Times" w:hAnsi="Times" w:eastAsia="Times"/>
          <w:b w:val="0"/>
          <w:i w:val="0"/>
          <w:color w:val="000000"/>
          <w:sz w:val="22"/>
        </w:rPr>
        <w:t>blunder of the first magnitude”. The author adds: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was allowed to die by inches, while the world watched with a passion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admiration and sympathy, and innumerable British men and women begged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3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Government not to be such a damned fool.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it repugnant to Western ideas of decency to exploit (if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expression must be retained) against the opponent his feeling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humanity, chivalry or mercy? Which is better, to take the opponent’s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secretly or openly or to credit him with finer feelings and evoke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by fasting and the like? Again, which is better, to trifle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own life by fasting or some other way of self-immolation,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trifle with it by engaging in an attempt to compass the destruction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opponent and his dependants?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13. What he says, in effect, is this: ‘You say, Government is right and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is wrong. I say the Congress is right and the Government is wrong.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choose to put the burden of proof on you. I am the only person to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convinced. You must either admit you are wrong or submit your reason to 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make me the sole arbiter in the matter. . . .’ It seems to me that Mr.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Gandhi’s demand is rather like asking the United Nations to appoint Hitler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adjudge the responsibility for the present war. It is not usual in this country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put the accused person on the bench to judge his own case.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unbecoming caricature of my letters to the Viceroy.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said, in effect, was this: ‘You have allowed me to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as your friend. I do not want to stand on my rights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a trial. You accuse me of being in the wrong. I contend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Government is in the wrong. Since you would not admit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error, you owe it to me to let me know wherein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erred. For, I am in the dark as to how I have erred. If you convince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of my guilt, I will make ample amends.’ My simple request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turned against me and compared me to an imaginary Hitler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to adjudge his own case. If you do not accept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of my own letters, can I not say, ‘let an impartial judge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the rival interpretations’? Will it be an offensive comparison,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recall the fable of the wolf who was always in the right and the </w:t>
      </w:r>
      <w:r>
        <w:rPr>
          <w:rFonts w:ascii="Times" w:hAnsi="Times" w:eastAsia="Times"/>
          <w:b w:val="0"/>
          <w:i w:val="0"/>
          <w:color w:val="000000"/>
          <w:sz w:val="22"/>
        </w:rPr>
        <w:t>lamb who was always in the wrong?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14. Mr. Gandhi is the leader of an open rebellion. . . . He forfeits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right (the right of being heard) so long as he remains an open rebel. He cannot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claim to function except through the success of his own method. He cannot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take part in public life under the protection of the law that he denies. 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cannot be a citizen and yet not a subject.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 in describing me as the leader of an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rebellion except for a fundamental omission, namely, strictly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non-violent. This omission is on a par with the omission of ‘not’s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1310" w:val="left"/>
          <w:tab w:pos="3010" w:val="left"/>
          <w:tab w:pos="3230" w:val="left"/>
          <w:tab w:pos="47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Commandments and quoting them in support of killing,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stealing, etc. You may dismiss the phrase or explain it away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you like. But when you quote a person you may not omit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from his language, especially an omission which changes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aspect of things. I have declared myself an open rebel on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occasions, even during my visit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London on the occasion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Round Table Conference. But the anathema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pronounced against me has not been pronounced before.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recall the time when the late Lord Reading was willing to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Round Table Conference in which I was to be present, although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leading a mass civil disobedience movement.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not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had insisted that the Ali Brothers who were then in prison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released. British history which I was taught as a lad had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Wat Tyler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John Hampden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had rebelled were heroes.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recent times the British Government treated with Irish rebels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their hands were still red with blood. Why should I become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outcaste although my rebellion is innocent and I have had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>do with violence.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the validity of my claim that you have enunciated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novel doctrine, I admit that you made a perfect statement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said, “He cannot claim to function except through the success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method.” My method, being based on truth and non-violence,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succeeds to the extent it is applied. Therefore I function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only through the success of my method and to the extent that I </w:t>
      </w:r>
      <w:r>
        <w:rPr>
          <w:rFonts w:ascii="Times" w:hAnsi="Times" w:eastAsia="Times"/>
          <w:b w:val="0"/>
          <w:i w:val="0"/>
          <w:color w:val="000000"/>
          <w:sz w:val="22"/>
        </w:rPr>
        <w:t>correctly represent, in my own person, its fundamentals.</w:t>
      </w:r>
    </w:p>
    <w:p>
      <w:pPr>
        <w:autoSpaceDN w:val="0"/>
        <w:autoSpaceDE w:val="0"/>
        <w:widowControl/>
        <w:spacing w:line="260" w:lineRule="exact" w:before="4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moment I became a satyagrahi, from that moment I ceased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 subject but never ceased to be a citizen. A citizen obeys laws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and never under compulsion or for fear of the punishment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prescribed for their breach. He breaks them when he considers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and welcomes the punishment. That robs it of its edge or of </w:t>
      </w:r>
      <w:r>
        <w:rPr>
          <w:rFonts w:ascii="Times" w:hAnsi="Times" w:eastAsia="Times"/>
          <w:b w:val="0"/>
          <w:i w:val="0"/>
          <w:color w:val="000000"/>
          <w:sz w:val="22"/>
        </w:rPr>
        <w:t>the disgrace which it is supposed to imply.</w:t>
      </w:r>
    </w:p>
    <w:p>
      <w:pPr>
        <w:autoSpaceDN w:val="0"/>
        <w:autoSpaceDE w:val="0"/>
        <w:widowControl/>
        <w:spacing w:line="240" w:lineRule="exact" w:before="10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15. In some of the published correspondence, Mr. Gandhi has made much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his intention to seek an interview with the Viceroy. But the Congress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resolution still stood, together with Mr. Gandhi’s own words “do or die”. The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In 1931.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In December 1921.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 of the “Peasant Revolt” (1381) who was killed by the King’s 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Parliamentary leader (1594-1643) who led the popular resistance </w:t>
      </w:r>
      <w:r>
        <w:rPr>
          <w:rFonts w:ascii="Times" w:hAnsi="Times" w:eastAsia="Times"/>
          <w:b w:val="0"/>
          <w:i w:val="0"/>
          <w:color w:val="000000"/>
          <w:sz w:val="18"/>
        </w:rPr>
        <w:t>against the tax levied by King Charles I without the sanction of the Parliament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communique on the subject of his fast has already reminded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of Mr. Gandhi’s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made on 14th July that there was no room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left in the proposal for withdrawal or negotiation. . . . I may again quote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Gandhi’s own words: “Every one of you should, from this moment onwards,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 yourself a free man or woman and act as if you are free and are no </w:t>
      </w:r>
      <w:r>
        <w:rPr>
          <w:rFonts w:ascii="Times" w:hAnsi="Times" w:eastAsia="Times"/>
          <w:b w:val="0"/>
          <w:i w:val="0"/>
          <w:color w:val="000000"/>
          <w:sz w:val="18"/>
        </w:rPr>
        <w:t>longer under the heel of this imperialism.” Now listen to this: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3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“You may take it from me that I am not going to strike a bargain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Viceroy for Ministries or the like. I am not going to be satisfied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anything short of complete freedom. We shall do or die. We shall either free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India or die in the attempt. This is open rebellion.”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first of all make a vital correction of the quotation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from my Press statement made on the 14th July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19th July. You have quoted me as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“there was no room left in the proposal for withdrawal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negotiation.” The real quotation is, “there is no room left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negotiations in the proposal for withdrawal.” You will admit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is material. The faulty quotation apart, you have omitted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statement, which occupies nearly three columns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things which amplify my meaning and show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caution with which I was working. I take a few sentences from that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statement.</w:t>
      </w:r>
    </w:p>
    <w:p>
      <w:pPr>
        <w:autoSpaceDN w:val="0"/>
        <w:autoSpaceDE w:val="0"/>
        <w:widowControl/>
        <w:spacing w:line="260" w:lineRule="exact" w:before="48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possible that the British may negotiate a withdrawal. If they do,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a feather in their cap. Then it will cease to be a case for withdrawal.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see, however late, the wisdom of recognizing the freedom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reference to the various parties, all things are possible but the point I </w:t>
      </w:r>
      <w:r>
        <w:rPr>
          <w:rFonts w:ascii="Times" w:hAnsi="Times" w:eastAsia="Times"/>
          <w:b w:val="0"/>
          <w:i w:val="0"/>
          <w:color w:val="000000"/>
          <w:sz w:val="18"/>
        </w:rPr>
        <w:t>want to stress is this.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follows the sentence misquoted by you. The paragraph </w:t>
      </w:r>
      <w:r>
        <w:rPr>
          <w:rFonts w:ascii="Times" w:hAnsi="Times" w:eastAsia="Times"/>
          <w:b w:val="0"/>
          <w:i w:val="0"/>
          <w:color w:val="000000"/>
          <w:sz w:val="22"/>
        </w:rPr>
        <w:t>then proceeds:</w:t>
      </w:r>
    </w:p>
    <w:p>
      <w:pPr>
        <w:autoSpaceDN w:val="0"/>
        <w:autoSpaceDE w:val="0"/>
        <w:widowControl/>
        <w:spacing w:line="260" w:lineRule="exact" w:before="48" w:after="0"/>
        <w:ind w:left="55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Either they recognize independence or they don’t. After recognition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things can follow; for, by that single act, the British representatives will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altered the face of the whole landscape and revived the hope of the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has been frustrated times without number. Therefore whenever that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 is performed on behalf of the British people, it will be a red-letter day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history of India and the world. And, as I have said, it can materially affect </w:t>
      </w:r>
      <w:r>
        <w:rPr>
          <w:rFonts w:ascii="Times" w:hAnsi="Times" w:eastAsia="Times"/>
          <w:b w:val="0"/>
          <w:i w:val="0"/>
          <w:color w:val="000000"/>
          <w:sz w:val="18"/>
        </w:rPr>
        <w:t>the fortunes of the war.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fuller quotation, you will see how everything that was </w:t>
      </w:r>
      <w:r>
        <w:rPr>
          <w:rFonts w:ascii="Times" w:hAnsi="Times" w:eastAsia="Times"/>
          <w:b w:val="0"/>
          <w:i w:val="0"/>
          <w:color w:val="000000"/>
          <w:sz w:val="22"/>
        </w:rPr>
        <w:t>being done was done in order to ensure victory and ward off Japanese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to the Press”, 14-7-1942.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aggression. You may not appreciate my wisdom but you may not </w:t>
      </w:r>
      <w:r>
        <w:rPr>
          <w:rFonts w:ascii="Times" w:hAnsi="Times" w:eastAsia="Times"/>
          <w:b w:val="0"/>
          <w:i w:val="0"/>
          <w:color w:val="000000"/>
          <w:sz w:val="22"/>
        </w:rPr>
        <w:t>impugn my good faith.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have no verbatim report of my speeches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Congress Committee, I have fairly full notes. I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correctness of your quotations. If you bear in mind that all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said with non-violence always as the background, the statements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free from any objection. “Do or die” clearly means do your </w:t>
      </w:r>
      <w:r>
        <w:rPr>
          <w:rFonts w:ascii="Times" w:hAnsi="Times" w:eastAsia="Times"/>
          <w:b w:val="0"/>
          <w:i w:val="0"/>
          <w:color w:val="000000"/>
          <w:sz w:val="22"/>
        </w:rPr>
        <w:t>duty by carrying out instructions and die in the attempt, if necessary.</w:t>
      </w:r>
    </w:p>
    <w:p>
      <w:pPr>
        <w:autoSpaceDN w:val="0"/>
        <w:tabs>
          <w:tab w:pos="550" w:val="left"/>
          <w:tab w:pos="25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my exhortation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people to consider themselves free, </w:t>
      </w:r>
      <w:r>
        <w:rPr>
          <w:rFonts w:ascii="Times" w:hAnsi="Times" w:eastAsia="Times"/>
          <w:b w:val="0"/>
          <w:i w:val="0"/>
          <w:color w:val="000000"/>
          <w:sz w:val="22"/>
        </w:rPr>
        <w:t>I take the following from my notes:</w:t>
      </w:r>
    </w:p>
    <w:p>
      <w:pPr>
        <w:autoSpaceDN w:val="0"/>
        <w:autoSpaceDE w:val="0"/>
        <w:widowControl/>
        <w:spacing w:line="260" w:lineRule="exact" w:before="48" w:after="0"/>
        <w:ind w:left="55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actual struggle does not commence this very moment. You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merely placed certain powers in my hands. My first act will be to wait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Excellency the Viceroy and plead with him for the acceptance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demand. This may take two or three weeks. What are you to do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 while? I will tell you. There is the spinning-wheel. I had to struggle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Maulana Saheb before it dawned upon him that in a non-violent struggle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an abiding place. The fourteenfold constructive programme is all there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to carry out. But there is something more you have to do and it will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 to that programme. Every one of you should from this very moment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 yourself a free man or woman and even act as if you are free and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longer under the heel of this imperialism. This is no make-believe. You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cultivate the spirit of freedom before it comes physically. The chains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slave are broken the moment he considers himself a free man. He will then tell </w:t>
      </w:r>
      <w:r>
        <w:rPr>
          <w:rFonts w:ascii="Times" w:hAnsi="Times" w:eastAsia="Times"/>
          <w:b w:val="0"/>
          <w:i w:val="0"/>
          <w:color w:val="000000"/>
          <w:sz w:val="18"/>
        </w:rPr>
        <w:t>his master: ‘I have been your slave all these days but I am no longer that now.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may kill me, but if you do not and if you release me from the bondage, I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ask for nothing more from you. For, henceforth instead of depending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you, I shall depend upon God for food and clothing. God has given 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urge for freedom and therefore I deem myself to be a free man.’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your resentment of the “Quit India” cry,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whether the quotation as found in its own setting is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offensive? Should not a man, longing to be free, first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the spirit of freedom and act accordingly irrespective of </w:t>
      </w:r>
      <w:r>
        <w:rPr>
          <w:rFonts w:ascii="Times" w:hAnsi="Times" w:eastAsia="Times"/>
          <w:b w:val="0"/>
          <w:i w:val="0"/>
          <w:color w:val="000000"/>
          <w:sz w:val="22"/>
        </w:rPr>
        <w:t>consequences?</w:t>
      </w:r>
    </w:p>
    <w:p>
      <w:pPr>
        <w:autoSpaceDN w:val="0"/>
        <w:autoSpaceDE w:val="0"/>
        <w:widowControl/>
        <w:spacing w:line="260" w:lineRule="exact" w:before="48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16. It is not the method of peaceful persuasion to go to the person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whom you wish to convince armed with a resolution declaring mass rebellion.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essence of negotiation is that both parties should be uncommitted and that </w:t>
      </w:r>
      <w:r>
        <w:rPr>
          <w:rFonts w:ascii="Times" w:hAnsi="Times" w:eastAsia="Times"/>
          <w:b w:val="0"/>
          <w:i w:val="0"/>
          <w:color w:val="000000"/>
          <w:sz w:val="18"/>
        </w:rPr>
        <w:t>neither should exert the pressure of force on the other. That is true in any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A.I.C.C. Meeting”, 8-8-1942.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0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circumstances. But as between a subject and the State which rules him,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position is still more emphatic. It is not for the subject to deal with the State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equal terms, still less to approach it with an open threat.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At the outset let me make one correction. The resolution did 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“declare” mass rebellion. It merely sanctioned the “starting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 struggle on non-violent lines on the widest possible scale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might utilize all the non-violent strength it has gathered </w:t>
      </w:r>
      <w:r>
        <w:rPr>
          <w:rFonts w:ascii="Times" w:hAnsi="Times" w:eastAsia="Times"/>
          <w:b w:val="0"/>
          <w:i w:val="0"/>
          <w:color w:val="000000"/>
          <w:sz w:val="22"/>
        </w:rPr>
        <w:t>during the last twenty-two years of peaceful struggle”. I was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“guide the nation in the steps to be taken”. The paragraph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sanctioning the mass struggle also “appeals to British and the United </w:t>
      </w:r>
      <w:r>
        <w:rPr>
          <w:rFonts w:ascii="Times" w:hAnsi="Times" w:eastAsia="Times"/>
          <w:b w:val="0"/>
          <w:i w:val="0"/>
          <w:color w:val="000000"/>
          <w:sz w:val="22"/>
        </w:rPr>
        <w:t>Nations in the interest of world freedom”.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essence of negotiation should undoubtedly be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are uncommitted and that neither “exerts the pressure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force” on the other. In the case under consideration the actual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is that one party has overwhelming force at its disposal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has none. About non-committal too the Congress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commitments except the immediate attainment of freedom. Subject to </w:t>
      </w:r>
      <w:r>
        <w:rPr>
          <w:rFonts w:ascii="Times" w:hAnsi="Times" w:eastAsia="Times"/>
          <w:b w:val="0"/>
          <w:i w:val="0"/>
          <w:color w:val="000000"/>
          <w:sz w:val="22"/>
        </w:rPr>
        <w:t>that there is the widest latitude for negotiation.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proposition about the subject and the State is I know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the cry of “Quit India”. Only the cry is intrinsically just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subject-and-the-State formula is too antediluvian to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meaning. It is because the Congress has felt the subjection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as an insufferable reproach, that it has been against it.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well-ordered State is subject to the people. It does not descend upon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 from above but the people make and unmake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of 8th August did not contain any threat open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veiled. It prescribed the limitations under which the negotiations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carried on and its sanction was free of all “force”, i.e., violence.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consisted of self-suffering. Instead of appreciating the fact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laid all its cards on the table, you have given a sinister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to the whole movement by drawing unwarranted inferences.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 far as there was any violence after the 8th of August last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any Congressman, it was wholly unauthorized as is quite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resolution itself. The Government in their wisdom left me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whatsoever for issuing instructions. The All-India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finished after midnight on the 8th August. Well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sunrise on the 9th, I was carried away by the Police Commissioner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being told what crime I had committed. And so were the </w:t>
      </w:r>
      <w:r>
        <w:rPr>
          <w:rFonts w:ascii="Times" w:hAnsi="Times" w:eastAsia="Times"/>
          <w:b w:val="0"/>
          <w:i w:val="0"/>
          <w:color w:val="000000"/>
          <w:sz w:val="22"/>
        </w:rPr>
        <w:t>members of the Working Committee and the principal Congressmen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happened to be in Bombay. Is it too much when I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invited violence and did not want the movement to </w:t>
      </w:r>
      <w:r>
        <w:rPr>
          <w:rFonts w:ascii="Times" w:hAnsi="Times" w:eastAsia="Times"/>
          <w:b w:val="0"/>
          <w:i w:val="0"/>
          <w:color w:val="000000"/>
          <w:sz w:val="22"/>
        </w:rPr>
        <w:t>proceed on peaceful lines?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let me remind you of an occasion of an open rebellion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played an important part. I refer to the famous Bardoli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under Sardar Vallabhbhai Patel. He was conducting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of civil disobedience. It had evidently reached a stage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then Governor of Bombay felt that there should be a peaceful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struggle. You will remember that the result of an interview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His Excellency the then Governor and the Sardar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 of a committee of which you were a distinguished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member. And the committee’s findings were for the most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of the civil resisters. Of course, you may say, if you wish,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Governor made a mistake in negotiating with a rebel, and so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 accepting the appointment. Consider the reverse position,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happened if, instead of appointing a committee,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 had attempted heavy repression. Would not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held responsible for any outbreak of violence, if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had lost self-control?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17. Government does hold Mr. Gandhi responsible for the recent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happenings that have so disturbed the peace of India, caused so much loss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life and property of innocent persons and brought the country to the brink 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a terrible danger. I do not say, he had any personal complicity in acts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violence . . . but it was he that put the match to the train carefully laid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beforehand by himself and his colleagues. That he was forced to do so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prematurely was not his fault but our fortune. This was the method by which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hoped to gain their ends. They may seek to repudiate it, now that it has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proved unsuccessful, but the responsibility is theirs none the less. . . . If Mr.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 wished to dissociate himself from them, he could have spoken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himself without consulting the members of the Working Committee. Can 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then, without cancelling the Congress rebellion, without reparation, without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even assurances for the future, claim at any moment to step back as though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nothing had happened into the public life of the country and be received by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and society as a good citizen?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accept no responsibility for the unfortunate happenings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by you. I have no doubt whatsoever that history will record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responsibility for the happenings was wholly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 In the nature of things I could not put a match to a train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From February 12 to August 6, 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0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for one thing was never laid. And if the train was never laid,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prematureness does not arise. The deprivation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their leaders you may consider “our fortune”. I consider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misfortune of the first magnitude for all concerned.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repudiate nothing of what I have done or intended. I have no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repentance for I have no sense of having done any wrong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person. I have stated times without number that I detest violence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shape or form. But I can give no opinion about things of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first-hand knowledge. I never asked for permission to consult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Working Committee to enable me to dissociate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violence. I asked for permission to see them, if I was expected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any proposals on behalf of the Committee. I cannot cancel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rebellion which is of a purely non-violent character.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proud of it. I have no reparation to make, for I have no consciousness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guilt. And there can be no question of assurances for the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hold myself guiltless. The question of re-entering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of the country or being received by Government and society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citizen does not arise. I am quite content to remain a prisoner.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never thrust myself on the public life of the country or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 am but a humble servant of India. The only certificate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is a certificate from the inner voice. I hope you realize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gave your audience not facts but your opinions framed in anger.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conclude, why have I written this letter? Not to answer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 with anger. I have written it in the hope that you may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sincerity behind my own words. I never despair of converting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even an official of the hardest type. Gen. Smuts was converted,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say reconciled, as he declared in his speech introducing the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relief in the terms of the settlement arrived at between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1914. That he has not fulfilled my hope or that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settlers which the settlement had inspired is a sad story,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irrelevant to the present purpose. I can multiply such recollections.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no credit for these conversions or reconciliations.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due to the working of truth and non-violence expressing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through me. I subscribe to the belief or the philosophy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life in its essence is one, and that the humans are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consciously or unconsciously towards the realization of that identity.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belief requires a living faith in a living God who is the ultimate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arbiter of our fate. Without Him not a blade of grass moves. My belief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me not to despair even of converting you, though your </w:t>
      </w:r>
      <w:r>
        <w:rPr>
          <w:rFonts w:ascii="Times" w:hAnsi="Times" w:eastAsia="Times"/>
          <w:b w:val="0"/>
          <w:i w:val="0"/>
          <w:color w:val="000000"/>
          <w:sz w:val="22"/>
        </w:rPr>
        <w:t>speech warrants no such hope. If God has willed it, He may put power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some word of mine which will touch your heart. Mine is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effort. The result is in God’s hands.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SIR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EGINALD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AXWELL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EMBER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</w:p>
    <w:p>
      <w:pPr>
        <w:autoSpaceDN w:val="0"/>
        <w:autoSpaceDE w:val="0"/>
        <w:widowControl/>
        <w:spacing w:line="266" w:lineRule="exact" w:before="14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4"/>
        <w:gridCol w:w="1084"/>
        <w:gridCol w:w="1084"/>
        <w:gridCol w:w="1084"/>
        <w:gridCol w:w="1084"/>
        <w:gridCol w:w="1084"/>
      </w:tblGrid>
      <w:tr>
        <w:trPr>
          <w:trHeight w:hRule="exact" w:val="266"/>
        </w:trPr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6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Gandhiji’s Correspondence with 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the 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Government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 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pp.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58-70; 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also</w:t>
            </w:r>
          </w:p>
        </w:tc>
      </w:tr>
      <w:tr>
        <w:trPr>
          <w:trHeight w:hRule="exact" w:val="310"/>
        </w:trPr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Correspondence wtih Mr. Gandhi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 pp. 17-24</w:t>
            </w:r>
          </w:p>
        </w:tc>
        <w:tc>
          <w:tcPr>
            <w:tcW w:type="dxa" w:w="1084"/>
            <w:vMerge/>
            <w:tcBorders/>
          </w:tcPr>
          <w:p/>
        </w:tc>
        <w:tc>
          <w:tcPr>
            <w:tcW w:type="dxa" w:w="1084"/>
            <w:vMerge/>
            <w:tcBorders/>
          </w:tcPr>
          <w:p/>
        </w:tc>
        <w:tc>
          <w:tcPr>
            <w:tcW w:type="dxa" w:w="1084"/>
            <w:vMerge/>
            <w:tcBorders/>
          </w:tcPr>
          <w:p/>
        </w:tc>
        <w:tc>
          <w:tcPr>
            <w:tcW w:type="dxa" w:w="1084"/>
            <w:vMerge/>
            <w:tcBorders/>
          </w:tcPr>
          <w:p/>
        </w:tc>
        <w:tc>
          <w:tcPr>
            <w:tcW w:type="dxa" w:w="108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2" w:lineRule="exact" w:before="482" w:after="0"/>
        <w:ind w:left="0" w:right="6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252. LETTER TO ARDESHIR E. KATELI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1943</w:t>
      </w:r>
    </w:p>
    <w:p>
      <w:pPr>
        <w:autoSpaceDN w:val="0"/>
        <w:tabs>
          <w:tab w:pos="550" w:val="left"/>
          <w:tab w:pos="4050" w:val="left"/>
        </w:tabs>
        <w:autoSpaceDE w:val="0"/>
        <w:widowControl/>
        <w:spacing w:line="246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KHAN BAHADUR,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gave you on the 4th a letter addressed to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along with it was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Qaid-e-Azam Jinnah.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I gave you on the 15th. With that there was a letter to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Samuel. Please be good enough to inquire and let me know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two letters have reached the proper quarters, and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to Qaid-e-Azam and Lord Samuel have been forwarded to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20" w:lineRule="exact" w:before="86" w:after="0"/>
        <w:ind w:left="0" w:right="2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6302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7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reply dated June 17, the addressee said: “I see you still maintain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which you took up in your letters to His Excellency the Viceroy regarding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resolution of the 8th August and responsibility for the disturbances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followed it. As you know, Government have never accepted the construction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sought to put upon those events. So long as this fundamental difference exists, I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regretfully conclude that there is not sufficient common ground for profibtable </w:t>
      </w:r>
      <w:r>
        <w:rPr>
          <w:rFonts w:ascii="Times" w:hAnsi="Times" w:eastAsia="Times"/>
          <w:b w:val="0"/>
          <w:i w:val="0"/>
          <w:color w:val="000000"/>
          <w:sz w:val="18"/>
        </w:rPr>
        <w:t>discussion of the other points raised.”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M. A. Jinnah”, 4-5-1943.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0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253. LETTER TO SIR RICHARD TOTTENHAM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1943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RICHARD TOTTENHAM,</w:t>
      </w:r>
    </w:p>
    <w:p>
      <w:pPr>
        <w:autoSpaceDN w:val="0"/>
        <w:autoSpaceDE w:val="0"/>
        <w:widowControl/>
        <w:spacing w:line="260" w:lineRule="exact" w:before="3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last evening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24th instant refusing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request to forward my letter addressed to Qaid-e-Azam Jinnah.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only yesterday to the Superintendent of this camp asking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kindly to inquire whether my letter to Qaid-e-Azam Jinnah,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one, dated the 15th instant to Right Hon’ble Lord Samuel, had </w:t>
      </w:r>
      <w:r>
        <w:rPr>
          <w:rFonts w:ascii="Times" w:hAnsi="Times" w:eastAsia="Times"/>
          <w:b w:val="0"/>
          <w:i w:val="0"/>
          <w:color w:val="000000"/>
          <w:sz w:val="22"/>
        </w:rPr>
        <w:t>been forwarded to the respective addressees.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for the Government’s decision. For, my letter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Qaid-e-Azam was sent in reply to his public invitation to me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him, and I was especially encouraged to do so because his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led me to think that, if I wrote to him, my letter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forwarded to him. The public too are anxious that the Qaid-e-Azam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should meet or at least establish contact. I have always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to meet the Qaid-e-Azam, if per chance we could devise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of the communal tangle which might be generally acceptable.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disability in the present instance is much more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than mine. As a satyagrahi I may not regard as disabilities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restrictions which the Government have imposed upon me.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are aware, I have denied myself even the pleasure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my relatives as I am not allowed to perform the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my co-workers who are in a sense more to me than my </w:t>
      </w:r>
      <w:r>
        <w:rPr>
          <w:rFonts w:ascii="Times" w:hAnsi="Times" w:eastAsia="Times"/>
          <w:b w:val="0"/>
          <w:i w:val="0"/>
          <w:color w:val="000000"/>
          <w:sz w:val="22"/>
        </w:rPr>
        <w:t>relatives.</w:t>
      </w:r>
    </w:p>
    <w:p>
      <w:pPr>
        <w:autoSpaceDN w:val="0"/>
        <w:autoSpaceDE w:val="0"/>
        <w:widowControl/>
        <w:spacing w:line="260" w:lineRule="exact" w:before="4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advance copy of the contemplated communique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have considerably favoured me requires emendation in </w:t>
      </w:r>
      <w:r>
        <w:rPr>
          <w:rFonts w:ascii="Times" w:hAnsi="Times" w:eastAsia="Times"/>
          <w:b w:val="0"/>
          <w:i w:val="0"/>
          <w:color w:val="000000"/>
          <w:sz w:val="22"/>
        </w:rPr>
        <w:t>more places than one. For, as it stands, it does not square with facts.</w:t>
      </w:r>
    </w:p>
    <w:p>
      <w:pPr>
        <w:autoSpaceDN w:val="0"/>
        <w:autoSpaceDE w:val="0"/>
        <w:widowControl/>
        <w:spacing w:line="26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disavowal referred to in the proposed communique,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are aware that I regard the non-violent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for the launching of which the Congress gave me authority </w:t>
      </w:r>
      <w:r>
        <w:rPr>
          <w:rFonts w:ascii="Times" w:hAnsi="Times" w:eastAsia="Times"/>
          <w:b w:val="0"/>
          <w:i w:val="0"/>
          <w:color w:val="000000"/>
          <w:sz w:val="22"/>
        </w:rPr>
        <w:t>on the 8th of August last, as perfectly legitimate and in the interest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from E. Conran-Smith;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 of “Letter to Secretary, Home </w:t>
      </w:r>
      <w:r>
        <w:rPr>
          <w:rFonts w:ascii="Times" w:hAnsi="Times" w:eastAsia="Times"/>
          <w:b w:val="0"/>
          <w:i w:val="0"/>
          <w:color w:val="000000"/>
          <w:sz w:val="18"/>
        </w:rPr>
        <w:t>Department, Government of India”, 4-5-1943.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 of “Letter to Secretary, Home Department,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>India”, 4-5-1943.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the Government and the public. As it is, the Government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no time to start the movement. Therefore how could a movement,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never started, embarrass “India’s” war effort? If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any embarrassment by reason of the popular resentment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Government’s action in resorting to the wholesale arrests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 Congressmen, the responsibility was solely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The mass movement, as the resolution sanctioning it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 many words, was sanctioned in order to promote India-wide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on behalf of the Allied cause, including the causes of Russia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China, whose danger was very great in August last and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in my opinion, they are by no means free even now. I hope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not feel offended when I say that all the war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being put forth in India is not India’s but the alien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Government’s. I submit that, if the Government had complied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of the Congress as embodied in its August resolution,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a mass effort without parallel for winning the battle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human freedom and ridding the world of the menace that Fascism,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Nazism, Japanism and imperialism are. I may be wholly wrong; </w:t>
      </w:r>
      <w:r>
        <w:rPr>
          <w:rFonts w:ascii="Times" w:hAnsi="Times" w:eastAsia="Times"/>
          <w:b w:val="0"/>
          <w:i w:val="0"/>
          <w:color w:val="000000"/>
          <w:sz w:val="22"/>
        </w:rPr>
        <w:t>anyway this is my deliberate and honest opinion.</w:t>
      </w:r>
    </w:p>
    <w:p>
      <w:pPr>
        <w:autoSpaceDN w:val="0"/>
        <w:autoSpaceDE w:val="0"/>
        <w:widowControl/>
        <w:spacing w:line="260" w:lineRule="exact" w:before="4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make the communique accord with facts,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the following alterations in the first paragraph: After “Mr.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Jinnah” add “in response to his public invitation to Mr. Gandhi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him, stating that he (Mr. Gandhi) would be willing to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 with or meet him according as he wished”.</w:t>
      </w:r>
    </w:p>
    <w:p>
      <w:pPr>
        <w:autoSpaceDN w:val="0"/>
        <w:tabs>
          <w:tab w:pos="550" w:val="left"/>
          <w:tab w:pos="47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 remaining portion of the communique too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suitably amended in the light of my submission.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3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10433. Courtesy: India Office Library. Also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pp. 73-4, and </w:t>
      </w:r>
      <w:r>
        <w:rPr>
          <w:rFonts w:ascii="Times" w:hAnsi="Times" w:eastAsia="Times"/>
          <w:b w:val="0"/>
          <w:i/>
          <w:color w:val="000000"/>
          <w:sz w:val="18"/>
        </w:rPr>
        <w:t>Correspondence with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Mr. Gandhi</w:t>
      </w:r>
      <w:r>
        <w:rPr>
          <w:rFonts w:ascii="Times" w:hAnsi="Times" w:eastAsia="Times"/>
          <w:b w:val="0"/>
          <w:i w:val="0"/>
          <w:color w:val="000000"/>
          <w:sz w:val="18"/>
        </w:rPr>
        <w:t>, p p. 15-6</w:t>
      </w:r>
    </w:p>
    <w:p>
      <w:pPr>
        <w:autoSpaceDN w:val="0"/>
        <w:autoSpaceDE w:val="0"/>
        <w:widowControl/>
        <w:spacing w:line="220" w:lineRule="exact" w:before="12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Acknowledging this letter on June 4, Conran-Smith informed Gandhiji: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“... the Government of India have considered it but see no reason to modify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communique already published.”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04" w:right="138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254. LETTER TO SIR RICHAD TOTTENHAM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1943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RICHARD TOTTENHAM,</w:t>
      </w:r>
    </w:p>
    <w:p>
      <w:pPr>
        <w:autoSpaceDN w:val="0"/>
        <w:tabs>
          <w:tab w:pos="550" w:val="left"/>
          <w:tab w:pos="2330" w:val="left"/>
          <w:tab w:pos="2870" w:val="left"/>
          <w:tab w:pos="3710" w:val="left"/>
          <w:tab w:pos="4470" w:val="left"/>
          <w:tab w:pos="521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handed my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24th instant, at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o’clock yesterday, to the Superintendent. I hurried the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despatch in the hope of my letter reaching you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of the communique. I was, therefore, astonished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grieved to find the communique in the papers received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afternoon, and Reuter’s report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reactions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2"/>
        </w:rPr>
        <w:t>\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upon it in London.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there was no meaning in an advance copy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communique being sent to me. I regard the communique not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inconsistent with the facts but unfair to me. The only way partial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redress can be given to  me is the publication of the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us. I, therefore request that it may be published.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20" w:lineRule="exact" w:before="86" w:after="0"/>
        <w:ind w:left="0" w:right="3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550" w:val="left"/>
          <w:tab w:pos="1130" w:val="left"/>
          <w:tab w:pos="2370" w:val="left"/>
          <w:tab w:pos="2950" w:val="left"/>
          <w:tab w:pos="3690" w:val="left"/>
          <w:tab w:pos="4630" w:val="left"/>
          <w:tab w:pos="5210" w:val="left"/>
          <w:tab w:pos="5870" w:val="left"/>
        </w:tabs>
        <w:autoSpaceDE w:val="0"/>
        <w:widowControl/>
        <w:spacing w:line="24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photostat: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C.W.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10435.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Courtesy: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Library. </w:t>
      </w:r>
      <w:r>
        <w:rPr>
          <w:rFonts w:ascii="Times" w:hAnsi="Times" w:eastAsia="Times"/>
          <w:b w:val="0"/>
          <w:i/>
          <w:color w:val="000000"/>
          <w:sz w:val="18"/>
        </w:rPr>
        <w:t>Correspondence with Mr. Gandhi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p. 16.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Gandhiji’s Correspondence with the </w:t>
      </w:r>
      <w:r>
        <w:rPr>
          <w:rFonts w:ascii="Times" w:hAnsi="Times" w:eastAsia="Times"/>
          <w:b w:val="0"/>
          <w:i/>
          <w:color w:val="000000"/>
          <w:sz w:val="18"/>
        </w:rPr>
        <w:t>Government</w:t>
      </w:r>
      <w:r>
        <w:rPr>
          <w:rFonts w:ascii="Times" w:hAnsi="Times" w:eastAsia="Times"/>
          <w:b w:val="0"/>
          <w:i w:val="0"/>
          <w:color w:val="000000"/>
          <w:sz w:val="18"/>
        </w:rPr>
        <w:t>, pp. 74</w:t>
      </w:r>
    </w:p>
    <w:p>
      <w:pPr>
        <w:autoSpaceDN w:val="0"/>
        <w:autoSpaceDE w:val="0"/>
        <w:widowControl/>
        <w:spacing w:line="240" w:lineRule="exact" w:before="7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 of “Letter to Secretary, Home Department,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>India”, 4-5-1943.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Transfer of Power,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III pp. 1021-3, records that according to Amery’s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to Lord Linlithgow, the reaction in London was better than what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expected. Only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Manchester Guardian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critical; “others entirely supported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India’s action”. Jinnah’s comments, as reported by Reuter,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proposal to invite him to visit him, was that “Gandhi’s letter could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construed as a move to embroil the Muslim League with the British Government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means of helping his release.... if Gandhi was prepared to write a letter and abandon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policy culminating in revolution and was willing to settle on the basis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Pakistan, the Muslim League were prepared to bury the past. He still believed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British Government would not stop such a letter....”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Acknowledging this letter on June 8, Conran-Smith explained: “ . . 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advance copy of the communique . . . was sent for your personal information, and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regret they see no reason to publish the correspondence.”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4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255. TALK WITH MIRABEHN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1943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asked Bapuji how one could best help races who have an undeveloped idea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God, and suggested that one should not put before them any orthodox religion, but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speak only in a very simple way of the Supreme Soul, and for the rest serve them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strive according to the ideals in which one believes. Bapu replied: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even talk of the Supreme Soul.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profound conviction that Truth is self-acting. Truth, which is God,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present, ever working in all beings. Therefore one should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one’s own life amongst them and serve them according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needs. Three R’s have a value all their own. Therefore giving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to the illiterate is a special service obligatory on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that knowledge. For the rest, if we have Truth in us, it will go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without effort, for it is self-acting. God, i.e., Truth, comes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seek Him. If we know Him more than they (of which we </w:t>
      </w:r>
      <w:r>
        <w:rPr>
          <w:rFonts w:ascii="Times" w:hAnsi="Times" w:eastAsia="Times"/>
          <w:b w:val="0"/>
          <w:i w:val="0"/>
          <w:color w:val="000000"/>
          <w:sz w:val="22"/>
        </w:rPr>
        <w:t>can never be sure) the more will doubtless go out to them.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it copied for you.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9100</w:t>
      </w:r>
    </w:p>
    <w:p>
      <w:pPr>
        <w:autoSpaceDN w:val="0"/>
        <w:autoSpaceDE w:val="0"/>
        <w:widowControl/>
        <w:spacing w:line="292" w:lineRule="exact" w:before="362" w:after="0"/>
        <w:ind w:left="0" w:right="134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256. TALK WITH MIRABEHN</w:t>
      </w:r>
    </w:p>
    <w:p>
      <w:pPr>
        <w:autoSpaceDN w:val="0"/>
        <w:autoSpaceDE w:val="0"/>
        <w:widowControl/>
        <w:spacing w:line="270" w:lineRule="exact" w:before="2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31, 1943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looked through what you had written down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saw that I should express what I had said in a shorter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clearer manner. I have now put it in the form of an aphorism.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matter of fact it was only yesterday that I fully realized the value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three R’s In the past, I have often expressed indifference to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yesterday it came to me that the three R’s have unique place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value, and in serving illiterate peoples it is a vital part of one’s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them this knowledge. The man who cannot read, write or add, </w:t>
      </w:r>
      <w:r>
        <w:rPr>
          <w:rFonts w:ascii="Times" w:hAnsi="Times" w:eastAsia="Times"/>
          <w:b w:val="0"/>
          <w:i w:val="0"/>
          <w:color w:val="000000"/>
          <w:sz w:val="22"/>
        </w:rPr>
        <w:t>must remain in many ways an ignoramus. Whereas with this know-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ledge at his command he can reach out to further and further </w:t>
      </w:r>
      <w:r>
        <w:rPr>
          <w:rFonts w:ascii="Times" w:hAnsi="Times" w:eastAsia="Times"/>
          <w:b w:val="0"/>
          <w:i w:val="0"/>
          <w:color w:val="000000"/>
          <w:sz w:val="22"/>
        </w:rPr>
        <w:t>development. Of course this means that when I impart the three R’s, I</w:t>
      </w:r>
    </w:p>
    <w:p>
      <w:pPr>
        <w:autoSpaceDN w:val="0"/>
        <w:autoSpaceDE w:val="0"/>
        <w:widowControl/>
        <w:spacing w:line="220" w:lineRule="exact" w:before="348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in Gandhiji’s hand.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the following item.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try to do it in such a way as to whet the man’s appetite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knowledge. There can be no question for me of just counting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heads and passing on. I do not impart the knowledge for all-round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advance. If he advances materially all very well and good. Though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 is with his spiritual development, it is through material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to approach him. His body is all there, his soul is as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unknown to him. Day by day, as he goes on accepting my material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services, he will become more curious about my life. He will begin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something more than the physical side of my life: why do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sit in certain postures, why do I shut my eyes at times,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I am murmuring. When his curiosity leads him to ask me what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means, I can explain it to him. How the information will affect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my concern. It is not for me to interfere with the working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spirit. When I am face to face with a man, in proportion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spirit in me will it go out to him.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purpose is not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my religion. My purpose is to let him see God through me if I </w:t>
      </w:r>
      <w:r>
        <w:rPr>
          <w:rFonts w:ascii="Times" w:hAnsi="Times" w:eastAsia="Times"/>
          <w:b w:val="0"/>
          <w:i w:val="0"/>
          <w:color w:val="000000"/>
          <w:sz w:val="22"/>
        </w:rPr>
        <w:t>have Him and express Him in reality, in my daily doings.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June 10, 1943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9101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LETTER TO SIR RICHARD TOTTENHAM</w:t>
      </w:r>
    </w:p>
    <w:p>
      <w:pPr>
        <w:autoSpaceDN w:val="0"/>
        <w:autoSpaceDE w:val="0"/>
        <w:widowControl/>
        <w:spacing w:line="266" w:lineRule="exact" w:before="2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1, 1943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RICHARD TOTTENHAM,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note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26th ultimo conveying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decision about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Rt. Hon’ble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Samuel. I would just like to say that the letter is not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but it is a complaint to a Member of the House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Lords pointing out misrepresentations into which 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betrayed, and which do me an injustice. The Government’s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amounts to a ban on the ordinary right belonging even to a convict of </w:t>
      </w:r>
      <w:r>
        <w:rPr>
          <w:rFonts w:ascii="Times" w:hAnsi="Times" w:eastAsia="Times"/>
          <w:b w:val="0"/>
          <w:i w:val="0"/>
          <w:color w:val="000000"/>
          <w:sz w:val="22"/>
        </w:rPr>
        <w:t>correcting damaging misrepresentations made about him. Moreover I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in Gandhiji’s hand.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 of “Letter to Additional Secretary, Home Department, </w:t>
      </w:r>
      <w:r>
        <w:rPr>
          <w:rFonts w:ascii="Times" w:hAnsi="Times" w:eastAsia="Times"/>
          <w:b w:val="0"/>
          <w:i w:val="0"/>
          <w:color w:val="000000"/>
          <w:sz w:val="18"/>
        </w:rPr>
        <w:t>Fgovernment of India”, 15-5-1943.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Lord Samuel”, 15-5-1943.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the decision about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Qaid-e-Azam Jinnah is </w:t>
      </w:r>
      <w:r>
        <w:rPr>
          <w:rFonts w:ascii="Times" w:hAnsi="Times" w:eastAsia="Times"/>
          <w:b w:val="0"/>
          <w:i w:val="0"/>
          <w:color w:val="000000"/>
          <w:sz w:val="22"/>
        </w:rPr>
        <w:t>wholly inapplicable to this letter to the Rt. Hon’ble Lord Samuel.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request reconsideration of the decision.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3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48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084"/>
        <w:gridCol w:w="1084"/>
        <w:gridCol w:w="1084"/>
        <w:gridCol w:w="1084"/>
        <w:gridCol w:w="1084"/>
        <w:gridCol w:w="1084"/>
      </w:tblGrid>
      <w:tr>
        <w:trPr>
          <w:trHeight w:hRule="exact" w:val="296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Gandhiji’s Correspondence with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the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Government,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pp.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82-3;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also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Correspondence with Mr. Gandhi</w:t>
      </w:r>
      <w:r>
        <w:rPr>
          <w:rFonts w:ascii="Times" w:hAnsi="Times" w:eastAsia="Times"/>
          <w:b w:val="0"/>
          <w:i w:val="0"/>
          <w:color w:val="000000"/>
          <w:sz w:val="18"/>
        </w:rPr>
        <w:t>, p. 31</w:t>
      </w:r>
    </w:p>
    <w:p>
      <w:pPr>
        <w:autoSpaceDN w:val="0"/>
        <w:autoSpaceDE w:val="0"/>
        <w:widowControl/>
        <w:spacing w:line="292" w:lineRule="exact" w:before="362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258. LETTER TO SIR REGINALD MAXWELL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23, 1943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REGINALD MAXWELL,</w:t>
      </w:r>
    </w:p>
    <w:p>
      <w:pPr>
        <w:autoSpaceDN w:val="0"/>
        <w:tabs>
          <w:tab w:pos="550" w:val="left"/>
          <w:tab w:pos="1730" w:val="left"/>
          <w:tab w:pos="321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reply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17th instant received on 21st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 to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21st May last.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not hoped that my reply would remove the fundamental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us, but I had hoped and would still like to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difference would be no bar to an admission and correction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errors. I had thought, as I still think, that my letter did </w:t>
      </w:r>
      <w:r>
        <w:rPr>
          <w:rFonts w:ascii="Times" w:hAnsi="Times" w:eastAsia="Times"/>
          <w:b w:val="0"/>
          <w:i w:val="0"/>
          <w:color w:val="000000"/>
          <w:sz w:val="22"/>
        </w:rPr>
        <w:t>point out some errors in your Assembly speech of 15th February last.</w:t>
      </w:r>
    </w:p>
    <w:p>
      <w:pPr>
        <w:autoSpaceDN w:val="0"/>
        <w:autoSpaceDE w:val="0"/>
        <w:widowControl/>
        <w:spacing w:line="220" w:lineRule="exact" w:before="86" w:after="0"/>
        <w:ind w:left="0" w:right="3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Correspondence with Mr. Gandhi</w:t>
      </w:r>
      <w:r>
        <w:rPr>
          <w:rFonts w:ascii="Times" w:hAnsi="Times" w:eastAsia="Times"/>
          <w:b w:val="0"/>
          <w:i w:val="0"/>
          <w:color w:val="000000"/>
          <w:sz w:val="18"/>
        </w:rPr>
        <w:t>, p. 24</w:t>
      </w:r>
    </w:p>
    <w:p>
      <w:pPr>
        <w:autoSpaceDN w:val="0"/>
        <w:autoSpaceDE w:val="0"/>
        <w:widowControl/>
        <w:spacing w:line="240" w:lineRule="exact" w:before="2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M. A. Jinnah”, 4-5-1943.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Acknowledging this letter on June 7, 1943, Conran-Smith informed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that the Government “do not see their way to alter the decision”.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last footnote of “Letter to Sir Reginald Maxwell”, 21-5-1943.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Sir Reginald Maxwell”, 21-5-1943.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259. LETTER TO ADDITIONAL SECRETARY, HOME </w:t>
      </w:r>
      <w:r>
        <w:rPr>
          <w:rFonts w:ascii="Times" w:hAnsi="Times" w:eastAsia="Times"/>
          <w:b w:val="0"/>
          <w:i/>
          <w:color w:val="000000"/>
          <w:sz w:val="24"/>
        </w:rPr>
        <w:t>DEPARTMENT, GOVERNMENT OF INDIA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1943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DDITIONAL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EPARTMENT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reply to my request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dated 5th March last for a copy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 publication entitled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Congress Responsibility for </w:t>
      </w:r>
      <w:r>
        <w:rPr>
          <w:rFonts w:ascii="Times" w:hAnsi="Times" w:eastAsia="Times"/>
          <w:b w:val="0"/>
          <w:i/>
          <w:color w:val="000000"/>
          <w:sz w:val="22"/>
        </w:rPr>
        <w:t>the Disturbances, 1942-43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received a copy on 13th April.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several corrections marked in red ink. Some of them are </w:t>
      </w:r>
      <w:r>
        <w:rPr>
          <w:rFonts w:ascii="Times" w:hAnsi="Times" w:eastAsia="Times"/>
          <w:b w:val="0"/>
          <w:i w:val="0"/>
          <w:color w:val="000000"/>
          <w:sz w:val="22"/>
        </w:rPr>
        <w:t>striking.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I take it that the Government have based the charges made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publication against the Congress and myself on the material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printed therein and not on the evidence which, as stated in the Preface, </w:t>
      </w:r>
      <w:r>
        <w:rPr>
          <w:rFonts w:ascii="Times" w:hAnsi="Times" w:eastAsia="Times"/>
          <w:b w:val="0"/>
          <w:i w:val="0"/>
          <w:color w:val="000000"/>
          <w:sz w:val="22"/>
        </w:rPr>
        <w:t>is withheld from the public.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Preface is brief and is signed by Sir R. Tottenham,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Additional Secretary to the Government of India, Home Department.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dated 13th February last, i.e., three days after the commencement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recent fast. The date is ominous. Why was the period of my fast </w:t>
      </w:r>
      <w:r>
        <w:rPr>
          <w:rFonts w:ascii="Times" w:hAnsi="Times" w:eastAsia="Times"/>
          <w:b w:val="0"/>
          <w:i w:val="0"/>
          <w:color w:val="000000"/>
          <w:sz w:val="22"/>
        </w:rPr>
        <w:t>chosen for publishing a document in which I am the target?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The Preface commences thus: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response to demands which have reached Government from several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sources, Government have now prepared a review which brings together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number of facts . . . bearing on the responsibility of Mr. Gandhi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the Congress High Command for the disturbances which followed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sanction of a mass movement by the A.I.C.C. on August 8, 1942.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 obvious mis-statement here. The disturbances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not the “sanctioning of the mass movement by the </w:t>
      </w:r>
      <w:r>
        <w:rPr>
          <w:rFonts w:ascii="Times" w:hAnsi="Times" w:eastAsia="Times"/>
          <w:b w:val="0"/>
          <w:i w:val="0"/>
          <w:color w:val="000000"/>
          <w:sz w:val="22"/>
        </w:rPr>
        <w:t>A.I.C.C.” but the arrests made by the Government. As for the</w:t>
      </w:r>
      <w:r>
        <w:rPr>
          <w:rFonts w:ascii="Times" w:hAnsi="Times" w:eastAsia="Times"/>
          <w:b w:val="0"/>
          <w:i w:val="0"/>
          <w:color w:val="000000"/>
          <w:sz w:val="22"/>
        </w:rPr>
        <w:t>“demands”, so far as I am aware, they began soon after the wholesale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request was actually made by Pyarelal on behalf of Gandhiji;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</w:t>
      </w:r>
      <w:r>
        <w:rPr>
          <w:rFonts w:ascii="Times" w:hAnsi="Times" w:eastAsia="Times"/>
          <w:b w:val="0"/>
          <w:i w:val="0"/>
          <w:color w:val="000000"/>
          <w:sz w:val="18"/>
        </w:rPr>
        <w:t>to Sir Richard Tottenham”, 5-3-1943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arrests of principal Congressmen all over India. As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aware, in my letters to His Excellency the Viceroy, the last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dated 7th February, 1943, I had asked for proof in support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alleged guilt. The evidence now produced might have been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when I raised the question. Had my request been complied with,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advantage would certainly have accrued. I would have been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answer to the charges brought against me. That very process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delayed the fast and, who knows, if Government had been patient </w:t>
      </w:r>
      <w:r>
        <w:rPr>
          <w:rFonts w:ascii="Times" w:hAnsi="Times" w:eastAsia="Times"/>
          <w:b w:val="0"/>
          <w:i w:val="0"/>
          <w:color w:val="000000"/>
          <w:sz w:val="22"/>
        </w:rPr>
        <w:t>with me, it might have even prevented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 The Preface contains the following sentence: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Almost all the facts presented in this review are, or should be, already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within the knowledge of the public.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so far as the public are concerned, there was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hurry as to require publication of the document during the fast.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 of reasoning has led me to the inference that it was published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 of my death which medical opinion must have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a certainty. It was feared even during my previous long fasts.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my inference is wholly wrong, and the Government had a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valid reason for choosing the time that they did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of what is after all an indictment of the Congress and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be pardoned for putting on paper an inference which,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true, must discredit the Government. I feel that I am being just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unburdening myself of a suspicion instead of harbouring it and </w:t>
      </w:r>
      <w:r>
        <w:rPr>
          <w:rFonts w:ascii="Times" w:hAnsi="Times" w:eastAsia="Times"/>
          <w:b w:val="0"/>
          <w:i w:val="0"/>
          <w:color w:val="000000"/>
          <w:sz w:val="22"/>
        </w:rPr>
        <w:t>allowing it to cloud my judgment about their dealings with me.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I now come to the indictment itself. It reads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presentation of his case by a prosecutor. In the present case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prosecutor happens to be also the policeman and jailor. He first arrests </w:t>
      </w:r>
      <w:r>
        <w:rPr>
          <w:rFonts w:ascii="Times" w:hAnsi="Times" w:eastAsia="Times"/>
          <w:b w:val="0"/>
          <w:i w:val="0"/>
          <w:color w:val="000000"/>
          <w:sz w:val="22"/>
        </w:rPr>
        <w:t>and gags his victims, and then opens his case behind their backs.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I have read it again and again. I have gone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my companions happened to have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and I have come to the conclusion that there is nothing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 and doings that could have warranted the inferences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innuendoes of which the indictment is full. In spite of my desire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in my writings, as the author has seen me, I have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>failed.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The indictment opens with a misrepresentation. I am said to </w:t>
      </w:r>
      <w:r>
        <w:rPr>
          <w:rFonts w:ascii="Times" w:hAnsi="Times" w:eastAsia="Times"/>
          <w:b w:val="0"/>
          <w:i w:val="0"/>
          <w:color w:val="000000"/>
          <w:sz w:val="22"/>
        </w:rPr>
        <w:t>have deplored “the introduction of foreign soldiers into India to aid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Lord Linlithgow”, 7-2-1943.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India’s defence”.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on which the charge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based, I have refused to believe that India was to be defended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introduction of foreign soldiers. If it is India’s defence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aimed at, why should trained Indian soldiers be sent away from India </w:t>
      </w:r>
      <w:r>
        <w:rPr>
          <w:rFonts w:ascii="Times" w:hAnsi="Times" w:eastAsia="Times"/>
          <w:b w:val="0"/>
          <w:i w:val="0"/>
          <w:color w:val="000000"/>
          <w:sz w:val="22"/>
        </w:rPr>
        <w:t>and foreign soldiers brought in instead? Why should the Congress—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organization which was born and lives for the very sake of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—be suppressed? I am clearer today in my mind than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penned that article on 19th April, that India is not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defended, and that if things continue to shape themselves as they 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will sink at the end of the war deeper than she is today,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might forget the very word freedom. Let me quote the relevant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passages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article referred to by the author.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must confess that I do not look upon this event with equanimity. Cannot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limitless number of soldiers be trained out of India’s millions? Would they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make as good fighting material as any in the world? Then why foreigners?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know what American aid means. It amounts, in the end, to American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influence, if not American rule, added to British. It is a tremendous price to pay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possible success of Allied arms. I see no Indian freedom peeping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through all this preparation for the so-called defence of India. It is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preparation pure and simple for the defence of the British Empire, whatever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be asserted to the contrary.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The second paragraph of the indictment opens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>pregnant sentence: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will be suggested that during the period of Mr. Gandhi’s first advocacy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British withdrawal from India and the meeting of the All-India Congress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Committee in Bombay on August 7, the Congress High Comm-and, and, 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 later  stages, the  Congress   organization  as  a whole, were deliberately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setting the stage for a mass movement designed to free India finally from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British rule.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italicize the phrase,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It will be suggested.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be left to suggestion about a movement which is open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board? Much ado has been made about the simplest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nobody has cared to deny and of which Congressmen are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proud. The Congress organization as a whole “deliberately set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 designed to free India finally from British rule” as early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1920, and not since my “first advocacy of British withdrawal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India” as suggested in the indictment. Ever since that year the </w:t>
      </w:r>
      <w:r>
        <w:rPr>
          <w:rFonts w:ascii="Times" w:hAnsi="Times" w:eastAsia="Times"/>
          <w:b w:val="0"/>
          <w:i w:val="0"/>
          <w:color w:val="000000"/>
          <w:sz w:val="22"/>
        </w:rPr>
        <w:t>effort for a mass movement has never relaxed. This can be proved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“Foreign Soliders in India”, 19-4-1942.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numerous speeches of Congress leaders and from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resolutions. Young and impatient Congressmen and even elder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hesitated, at times, to press me to hasten the mass movement.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who knew better always restrained their ardour, and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gratefully admit that they gladly submitted to the restraint.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contraction of this long period to the interval between my advocacy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withdrawal from India and the meeting of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 in Bombay on August 7, is wholly wrong and </w:t>
      </w:r>
      <w:r>
        <w:rPr>
          <w:rFonts w:ascii="Times" w:hAnsi="Times" w:eastAsia="Times"/>
          <w:b w:val="0"/>
          <w:i w:val="0"/>
          <w:color w:val="000000"/>
          <w:sz w:val="22"/>
        </w:rPr>
        <w:t>misleading. I know of no special staging since 26th April, 1942.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10. The same paragraph then says that “an essential prelimi-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nary” to an examination of the type of movement “is a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of the real motives underlying the move”.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motives be searched when everything is there in black and white?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say without any hesitation that my motives are always plain. Why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for the immediate withdrawal of the British power from India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discussed by me almost threadbare in public.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11. At page 2 of the indictment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 phrase has been taken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article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entitled “One Thing Needful” dated 10th May, 1942, and </w:t>
      </w:r>
      <w:r>
        <w:rPr>
          <w:rFonts w:ascii="Times" w:hAnsi="Times" w:eastAsia="Times"/>
          <w:b w:val="0"/>
          <w:i w:val="0"/>
          <w:color w:val="000000"/>
          <w:sz w:val="22"/>
        </w:rPr>
        <w:t>I am represented as saying that I would devote the whole of my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“energy” to this “supreme act”. By simply detaching the phrase </w:t>
      </w:r>
      <w:r>
        <w:rPr>
          <w:rFonts w:ascii="Times" w:hAnsi="Times" w:eastAsia="Times"/>
          <w:b w:val="0"/>
          <w:i w:val="0"/>
          <w:color w:val="000000"/>
          <w:sz w:val="22"/>
        </w:rPr>
        <w:t>from its context, mystery has been made to surround it. The phrase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“supreme act” occurs in an argument addressed to an English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it is read in its setting, it ceases to be mysterious or </w:t>
      </w:r>
      <w:r>
        <w:rPr>
          <w:rFonts w:ascii="Times" w:hAnsi="Times" w:eastAsia="Times"/>
          <w:b w:val="0"/>
          <w:i w:val="0"/>
          <w:color w:val="000000"/>
          <w:sz w:val="22"/>
        </w:rPr>
        <w:t>objectionable, unless the very idea of withdrawal is held objectionable.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are the relevant parts from the argument: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convinced, therefore, that the time has come during the war, not after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it, for the British and the Indians to be reconciled to complete separation from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each other. That way, and that way alone, lies the safety of both and, shall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say, the world. I see with the naked eye that the estrangement is growing.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Every act of the British Government is being interpreted, and I think rightly,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being in its own interest and for its own safety. There is no such thing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joint common interest.... racial superiority is treated not as a vice but a virtue.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is true not only in India; but it is equally true in Africa, it is true in Burma</w:t>
      </w:r>
    </w:p>
    <w:p>
      <w:pPr>
        <w:autoSpaceDN w:val="0"/>
        <w:autoSpaceDE w:val="0"/>
        <w:widowControl/>
        <w:spacing w:line="220" w:lineRule="exact" w:before="2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reads: “Although his earlier proposals for British withdrawal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emphasized the importance of this withdrawal being a voluntary act willingly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performed, Mr. Gandhi had already by May 10 decided that he must devote the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his energy to this ‘supreme act’; and it is clear that very shortly afterwards, he </w:t>
      </w:r>
      <w:r>
        <w:rPr>
          <w:rFonts w:ascii="Times" w:hAnsi="Times" w:eastAsia="Times"/>
          <w:b w:val="0"/>
          <w:i w:val="0"/>
          <w:color w:val="000000"/>
          <w:sz w:val="18"/>
        </w:rPr>
        <w:t>began to think in terms of a struggle to achieve his object”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Indian Annual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Register, 1942,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p. 177).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“One Thing Needful”, 4-5-1942.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Ceylon. These countries could not be held otherwise than by assertion of </w:t>
      </w:r>
      <w:r>
        <w:rPr>
          <w:rFonts w:ascii="Times" w:hAnsi="Times" w:eastAsia="Times"/>
          <w:b w:val="0"/>
          <w:i w:val="0"/>
          <w:color w:val="000000"/>
          <w:sz w:val="18"/>
        </w:rPr>
        <w:t>race superiority.</w:t>
      </w:r>
    </w:p>
    <w:p>
      <w:pPr>
        <w:autoSpaceDN w:val="0"/>
        <w:autoSpaceDE w:val="0"/>
        <w:widowControl/>
        <w:spacing w:line="260" w:lineRule="exact" w:before="0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a drastic disease requiring a drastic remedy. I have pointed 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remedy complete and immediate orderly withdrawal of the British from India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least, in reality and properly from all non-European possessions. It will be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bravest and the cleanest act of the British people. It will at once put the Allied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cause on a completely moral basis and may even lead to a most honourable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peace between the warring nations. And the clean end of imperialism is likely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the end of Fascism and Nazism. The suggested action will certainly blunt </w:t>
      </w:r>
      <w:r>
        <w:rPr>
          <w:rFonts w:ascii="Times" w:hAnsi="Times" w:eastAsia="Times"/>
          <w:b w:val="0"/>
          <w:i w:val="0"/>
          <w:color w:val="000000"/>
          <w:sz w:val="18"/>
        </w:rPr>
        <w:t>the edge of Fascism and Nazism which are an offshoot of imperialism.</w:t>
      </w:r>
    </w:p>
    <w:p>
      <w:pPr>
        <w:autoSpaceDN w:val="0"/>
        <w:autoSpaceDE w:val="0"/>
        <w:widowControl/>
        <w:spacing w:line="260" w:lineRule="exact" w:before="0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distress cannot be relieved by nationalist India’s aid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manner suggested by the writer. It is ill-equipped for the purpose, even if it can </w:t>
      </w:r>
      <w:r>
        <w:rPr>
          <w:rFonts w:ascii="Times" w:hAnsi="Times" w:eastAsia="Times"/>
          <w:b w:val="0"/>
          <w:i w:val="0"/>
          <w:color w:val="000000"/>
          <w:sz w:val="18"/>
        </w:rPr>
        <w:t>be made enthusiastic about it. And what is there to enthuse nationalistic India?</w:t>
      </w:r>
    </w:p>
    <w:p>
      <w:pPr>
        <w:autoSpaceDN w:val="0"/>
        <w:autoSpaceDE w:val="0"/>
        <w:widowControl/>
        <w:spacing w:line="26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Just as a person cannot feel the glow of the sun’s heat in its absence, even so </w:t>
      </w:r>
      <w:r>
        <w:rPr>
          <w:rFonts w:ascii="Times" w:hAnsi="Times" w:eastAsia="Times"/>
          <w:b w:val="0"/>
          <w:i w:val="0"/>
          <w:color w:val="000000"/>
          <w:sz w:val="18"/>
        </w:rPr>
        <w:t>Indians cannot feel the glow of freedom without the actual experience of it.</w:t>
      </w:r>
    </w:p>
    <w:p>
      <w:pPr>
        <w:autoSpaceDN w:val="0"/>
        <w:autoSpaceDE w:val="0"/>
        <w:widowControl/>
        <w:spacing w:line="260" w:lineRule="exact" w:before="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Many of us simply cannot contemplate an utterly free India with calmness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equanimity. The first experience is likely to be a shock before the glow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comes. That shock is a necessity. India is a mighty nation. No one can tell </w:t>
      </w:r>
      <w:r>
        <w:rPr>
          <w:rFonts w:ascii="Times" w:hAnsi="Times" w:eastAsia="Times"/>
          <w:b w:val="0"/>
          <w:i w:val="0"/>
          <w:color w:val="000000"/>
          <w:sz w:val="18"/>
        </w:rPr>
        <w:t>how she will act and with what effect when the shock is delivered.</w:t>
      </w:r>
    </w:p>
    <w:p>
      <w:pPr>
        <w:autoSpaceDN w:val="0"/>
        <w:autoSpaceDE w:val="0"/>
        <w:widowControl/>
        <w:spacing w:line="260" w:lineRule="exact" w:before="0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feel, therefore, that I must devote the whole of my energy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realization of the supreme act. The writer of the letter admits the wrong done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by the British. I suggest to the writer that the first condition of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success is the present undoing of the wrong. It should precede, not follow,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victory. The presence of the British in India is an invitation to Japan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invade India. Their withdrawal removes the bait. Assume, however, that it does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not; free India will be better able to cope with the invasion. Unadulterated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non-co-operation will then have a full sway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(Harijan, </w:t>
      </w:r>
      <w:r>
        <w:rPr>
          <w:rFonts w:ascii="Times" w:hAnsi="Times" w:eastAsia="Times"/>
          <w:b w:val="0"/>
          <w:i w:val="0"/>
          <w:color w:val="000000"/>
          <w:sz w:val="18"/>
        </w:rPr>
        <w:t>10-5-1942, p. 148).</w:t>
      </w:r>
    </w:p>
    <w:p>
      <w:pPr>
        <w:autoSpaceDN w:val="0"/>
        <w:tabs>
          <w:tab w:pos="550" w:val="left"/>
          <w:tab w:pos="910" w:val="left"/>
          <w:tab w:pos="41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long extract, the phrase “supreme act” takes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legitimate place. It does not refer simply to the British withdrawal.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sums up all that must precede and succeed it. It is an act worthy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energy not of one person but of hundreds. This is how I began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answer to the English friend’s letter: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can but repeat what I felt and said in my letter to Lord Linlithgow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recording my impressions of the first interview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him after the declaration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war. I have nothing to withdraw, nothing to repent of. I remain the same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 today of the British that I was then. I have not a trace of hatred in 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towards them. But I have never been blind to their limitations as I have not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September 4, 1939; for Gandhiji’s statement,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“Statement to the </w:t>
      </w:r>
      <w:r>
        <w:rPr>
          <w:rFonts w:ascii="Times" w:hAnsi="Times" w:eastAsia="Times"/>
          <w:b w:val="0"/>
          <w:i w:val="0"/>
          <w:color w:val="000000"/>
          <w:sz w:val="18"/>
        </w:rPr>
        <w:t>Press”, 5-9-1939.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been to their great virtues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(Harijan, </w:t>
      </w:r>
      <w:r>
        <w:rPr>
          <w:rFonts w:ascii="Times" w:hAnsi="Times" w:eastAsia="Times"/>
          <w:b w:val="0"/>
          <w:i w:val="0"/>
          <w:color w:val="000000"/>
          <w:sz w:val="18"/>
        </w:rPr>
        <w:t>10-5-1942, p. 148).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read and fully understand my writings, it is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always this background. The whole of the movement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conceived for the mutual benefit of India and England.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Unfortunately, the author, ignoring this background, has approached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writings with coloured spectacles, and torn sentences and phrases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their context, and dressed them up to suit his preconception.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he has put out of joint “their withdrawal removes the bait”,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omitted the sentence that immediately follows and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restored in the foregoing extract. As is clear from the above article,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unadulterated non-co-operation here refers exclusively to the </w:t>
      </w:r>
      <w:r>
        <w:rPr>
          <w:rFonts w:ascii="Times" w:hAnsi="Times" w:eastAsia="Times"/>
          <w:b w:val="0"/>
          <w:i w:val="0"/>
          <w:color w:val="000000"/>
          <w:sz w:val="22"/>
        </w:rPr>
        <w:t>Japanese.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12. The last paragraph at page 2 begins thus: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its earlier stages Mr. Gandhi’s “Quit India” move was meant and was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widely interpreted as a proposal for the physical withdrawal from India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British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and of all Allied and British troops.</w:t>
      </w:r>
    </w:p>
    <w:p>
      <w:pPr>
        <w:autoSpaceDN w:val="0"/>
        <w:tabs>
          <w:tab w:pos="550" w:val="left"/>
          <w:tab w:pos="5090" w:val="left"/>
          <w:tab w:pos="57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searched, and so have the friends with me, in vain, for </w:t>
      </w:r>
      <w:r>
        <w:rPr>
          <w:rFonts w:ascii="Times" w:hAnsi="Times" w:eastAsia="Times"/>
          <w:b w:val="0"/>
          <w:i w:val="0"/>
          <w:color w:val="000000"/>
          <w:sz w:val="22"/>
        </w:rPr>
        <w:t>some expression in my writings which would warrant the opinion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“Quit India” move was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proposal for the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withdrawal of the British from India. It is true that colour was lent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interpretation by a superficial reading of a sentence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April 26, already quoted. As soon 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was drawn to it by an English friend, I wrote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>24th May as follows: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is evidently confusion in some minds about my invitation to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British to withdraw. For a Britisher writes to say that he likes India  and her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 and would not like willingly to leave India. He likes too my method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non-violence. Evidently the writer has confused the individual as such with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individual as the holder of power. India has no quarrel with the British people.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hundreds of British friends. Andrews’s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friendship was enough to tie 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 British people.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clear enunciation of my views before him at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penning the indictment, how could he say that I had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meant; </w:t>
      </w:r>
      <w:r>
        <w:rPr>
          <w:rFonts w:ascii="Times" w:hAnsi="Times" w:eastAsia="Times"/>
          <w:b w:val="0"/>
          <w:i w:val="0"/>
          <w:color w:val="000000"/>
          <w:sz w:val="22"/>
        </w:rPr>
        <w:t>physical withdrawal of the British as distinguished from the British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Italicized by Gandhiji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Presumably, the one which follows immediately after the last sentence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passage quoted in paragraph 8 above;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“Foreign Soliders in India”, 19-4-1942.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24-5-1942.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F. Andrews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power? And I am not aware that my writing was “widely interpreted </w:t>
      </w:r>
      <w:r>
        <w:rPr>
          <w:rFonts w:ascii="Times" w:hAnsi="Times" w:eastAsia="Times"/>
          <w:b w:val="0"/>
          <w:i w:val="0"/>
          <w:color w:val="000000"/>
          <w:sz w:val="22"/>
        </w:rPr>
        <w:t>as such”. He has quoted nothing in support of this statement.</w:t>
      </w:r>
    </w:p>
    <w:p>
      <w:pPr>
        <w:autoSpaceDN w:val="0"/>
        <w:tabs>
          <w:tab w:pos="910" w:val="left"/>
        </w:tabs>
        <w:autoSpaceDE w:val="0"/>
        <w:widowControl/>
        <w:spacing w:line="262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13. The author proceeds in the same paragraph: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late as June 14, he makes, for the purpose of his scheme,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assumption that the Commander-in-Chief of the United American and British </w:t>
      </w:r>
      <w:r>
        <w:rPr>
          <w:rFonts w:ascii="Times" w:hAnsi="Times" w:eastAsia="Times"/>
          <w:b w:val="0"/>
          <w:i w:val="0"/>
          <w:color w:val="000000"/>
          <w:sz w:val="18"/>
        </w:rPr>
        <w:t>armies has decided that India is no good as a base.</w:t>
      </w:r>
    </w:p>
    <w:p>
      <w:pPr>
        <w:autoSpaceDN w:val="0"/>
        <w:tabs>
          <w:tab w:pos="550" w:val="left"/>
          <w:tab w:pos="910" w:val="left"/>
          <w:tab w:pos="4030" w:val="left"/>
        </w:tabs>
        <w:autoSpaceDE w:val="0"/>
        <w:widowControl/>
        <w:spacing w:line="272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“For the purpose of his scheme” is a gratuitous interpolation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several journalists.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The extract is taken from an interview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answering a series of questions. At one stage I had put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counter-question thus: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Supposing England retires from India for strategic purpose, and apart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my proposal—as they had to do in Burma—what would happen? What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would India do?</w:t>
      </w:r>
    </w:p>
    <w:p>
      <w:pPr>
        <w:autoSpaceDN w:val="0"/>
        <w:tabs>
          <w:tab w:pos="910" w:val="left"/>
        </w:tabs>
        <w:autoSpaceDE w:val="0"/>
        <w:widowControl/>
        <w:spacing w:line="26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replied: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is exactly what we have come to learn from you. We would certainly </w:t>
      </w:r>
      <w:r>
        <w:rPr>
          <w:rFonts w:ascii="Times" w:hAnsi="Times" w:eastAsia="Times"/>
          <w:b w:val="0"/>
          <w:i w:val="0"/>
          <w:color w:val="000000"/>
          <w:sz w:val="18"/>
        </w:rPr>
        <w:t>like to know that.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rejoined:</w:t>
      </w:r>
    </w:p>
    <w:p>
      <w:pPr>
        <w:autoSpaceDN w:val="0"/>
        <w:autoSpaceDE w:val="0"/>
        <w:widowControl/>
        <w:spacing w:line="260" w:lineRule="exact" w:before="48" w:after="0"/>
        <w:ind w:left="550" w:right="2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Well, therein comes my non-violence. For, we have no weapons. Mind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you, we have assumed that the Commander-in-Chief of the United American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British armies has decided that India is no good as a base, and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withdraw to some other base and concentrate the Allied forces there.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can’t help it. We have then to depend on what strength we have. We have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army, no military resources, no military skill either worth the name, and </w:t>
      </w:r>
      <w:r>
        <w:rPr>
          <w:rFonts w:ascii="Times" w:hAnsi="Times" w:eastAsia="Times"/>
          <w:b w:val="0"/>
          <w:i w:val="0"/>
          <w:color w:val="000000"/>
          <w:sz w:val="18"/>
        </w:rPr>
        <w:t>non-violence is the only thing we can fall back upon.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clear from this quotation that I was not expounding any </w:t>
      </w:r>
      <w:r>
        <w:rPr>
          <w:rFonts w:ascii="Times" w:hAnsi="Times" w:eastAsia="Times"/>
          <w:b w:val="0"/>
          <w:i w:val="0"/>
          <w:color w:val="000000"/>
          <w:sz w:val="22"/>
        </w:rPr>
        <w:t>scheme. I was merely arguing about possibilities based on assum-</w:t>
      </w:r>
      <w:r>
        <w:rPr>
          <w:rFonts w:ascii="Times" w:hAnsi="Times" w:eastAsia="Times"/>
          <w:b w:val="0"/>
          <w:i w:val="0"/>
          <w:color w:val="000000"/>
          <w:sz w:val="22"/>
        </w:rPr>
        <w:t>ptions agreed between the interviewers and myself.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14 The author proceeds:</w:t>
      </w:r>
    </w:p>
    <w:p>
      <w:pPr>
        <w:autoSpaceDN w:val="0"/>
        <w:autoSpaceDE w:val="0"/>
        <w:widowControl/>
        <w:spacing w:line="260" w:lineRule="exact" w:before="48" w:after="0"/>
        <w:ind w:left="55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Added strength is given to the belief that this is a correct interpretation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Gandhi’s original intentions by the prominence, to which attention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already been drawn, of the theme that the British withdrawal would remove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Japanese motive for invading India; for, with the British and Allied armies </w:t>
      </w:r>
      <w:r>
        <w:rPr>
          <w:rFonts w:ascii="Times" w:hAnsi="Times" w:eastAsia="Times"/>
          <w:b w:val="0"/>
          <w:i w:val="0"/>
          <w:color w:val="000000"/>
          <w:sz w:val="18"/>
        </w:rPr>
        <w:t>still in India, how is the bait removed?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now shown that the physical withdrawal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never contemplated by me, of the Allied and the British troops </w:t>
      </w:r>
      <w:r>
        <w:rPr>
          <w:rFonts w:ascii="Times" w:hAnsi="Times" w:eastAsia="Times"/>
          <w:b w:val="0"/>
          <w:i w:val="0"/>
          <w:color w:val="000000"/>
          <w:sz w:val="22"/>
        </w:rPr>
        <w:t>was certainly contemplated in the first instance. Therefore it is not a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to Amreican Journalists”, 6-6-1942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“interpretation”, because it is one of fact.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 has been impressed in order to make what is straight look </w:t>
      </w:r>
      <w:r>
        <w:rPr>
          <w:rFonts w:ascii="Times" w:hAnsi="Times" w:eastAsia="Times"/>
          <w:b w:val="0"/>
          <w:i w:val="0"/>
          <w:color w:val="000000"/>
          <w:sz w:val="22"/>
        </w:rPr>
        <w:t>crooked.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15. Then proceeds the author: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the same time he made it clear that on the British departure the Indian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army would be disbanded.</w:t>
      </w:r>
    </w:p>
    <w:p>
      <w:pPr>
        <w:autoSpaceDN w:val="0"/>
        <w:autoSpaceDE w:val="0"/>
        <w:widowControl/>
        <w:spacing w:line="280" w:lineRule="exact" w:before="3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made clear no such thing. What I did was to discuss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interviewers the possibilities in the event of British withdrawal.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army, being a creation of the British Government, I assumed,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automatically disbanded when that power withdrew, unless it was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by a treaty by the replacing Government. If the withdrawal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by agreement and with goodwill on both sides, these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present no difficulty. I give in the Appendix, the relevant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passages from the interview on the subject.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22"/>
        </w:rPr>
        <w:t>Appendix I (S).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16. From the same paragraph I take the following: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Owing to the gathering force of this opposition and also, as will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shown later, with a possible view to reconciling disagreement among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members of the Working Committee, Mr. Gandhi discovered the ‘gap’ in 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original proposals.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>of June 14, he paved the way—by the slightly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cryptic assertion that, if he had his way, the Indian national government when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formed would tolerate the presence of the United Nations on Indian soil under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certain well-defined conditions but would permit no further assistance—for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more definite statement made to an American journalist in the following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week’s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when in reply to a question whether he envisaged free India’s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allowing Allied troops to operate from India, he said: ‘I do. It will be only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that you will see real co-operation.’ He continued that he did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contemplate the complete shifting of Allied troops from India and that,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provided India became entirely free, he could not insist on their withdrawal.</w:t>
      </w:r>
    </w:p>
    <w:p>
      <w:pPr>
        <w:autoSpaceDN w:val="0"/>
        <w:autoSpaceDE w:val="0"/>
        <w:widowControl/>
        <w:spacing w:line="280" w:lineRule="exact" w:before="3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for me the key thought opening the author’s mind.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built on finding motives other than those that are apparent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Had I been guided by the force of the opposition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foreign or the Indian Press or from Congressmen,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hesitated to say so. It is well known that I am as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resisting opposition that makes no appeal to my head or my heart,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of readily yielding when it does. But the literal fact is that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the country the withdrawal formula, I was possessed by one idea </w:t>
      </w:r>
      <w:r>
        <w:rPr>
          <w:rFonts w:ascii="Times" w:hAnsi="Times" w:eastAsia="Times"/>
          <w:b w:val="0"/>
          <w:i w:val="0"/>
          <w:color w:val="000000"/>
          <w:sz w:val="22"/>
        </w:rPr>
        <w:t>and one only, that if India was to be saved and also the Allied cause,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3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India was to play not merely an effective but, maybe, a decisive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in the war, India must be absolutely free now. The “gap”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this: although the British Government might be willing to declare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independence, they might still wish, for their own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China’s defence, to retain their troops in India. What would be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in that case? It is now well known that the difficulty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me by Mr. Louis Fischer. He had come to Sevagram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stayed with me for nearly a week. As a result of the discussions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us, he drew up certain questions for me to answer. My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second question the author describes as a “slightly cryptic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assertion” paving the way for a “more definite statement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week’s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give below the whole of the article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embodying the questions and answers. It was written on 7th June,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1942, and appeared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dated 14th June, p. 188. . . 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described as the “more definite statement”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an impromptu reply given to an American journalist, Mr. Grover,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of the Associated Press of America. If that interview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had not chanced to come about, there might have been no statement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“more definite” than what appeared in my reply to Mr. Louis </w:t>
      </w:r>
      <w:r>
        <w:rPr>
          <w:rFonts w:ascii="Times" w:hAnsi="Times" w:eastAsia="Times"/>
          <w:b w:val="0"/>
          <w:i w:val="0"/>
          <w:color w:val="000000"/>
          <w:sz w:val="22"/>
        </w:rPr>
        <w:t>Fischer. Hence the writer’s suggestion that I “paved the way” for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more definite statement in the following week’s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 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unwarranted, if I may not call it even mischievous.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my answers to Mr. Louis Fischer as a “slightly cryptic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statement”. They are deliberate answers given to deliberate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framed after a full discussion lasting a week. My answers show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that I had no scheme beyond the “Quit India” formula,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else was guess, and that immediately the Allied nations’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made clear to me, I capitulated. I saw the “gap” and filled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manner I knew. The “definite statement” fortunately for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leaves little room, if any, for conjectures and </w:t>
      </w:r>
      <w:r>
        <w:rPr>
          <w:rFonts w:ascii="Times" w:hAnsi="Times" w:eastAsia="Times"/>
          <w:b w:val="0"/>
          <w:i w:val="0"/>
          <w:color w:val="000000"/>
          <w:sz w:val="22"/>
        </w:rPr>
        <w:t>insinuations in which the writer has indulged. Let it speak for itself.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the relevant portions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“Interview to Louis Fischer”, 4-6-1942.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“Important Questions”, 6-6-1942.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to Preston Grover”, 10-6-1942.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are not reproduced here. Only the last six paragraphs were omitted by </w:t>
      </w:r>
      <w:r>
        <w:rPr>
          <w:rFonts w:ascii="Times" w:hAnsi="Times" w:eastAsia="Times"/>
          <w:b w:val="0"/>
          <w:i w:val="0"/>
          <w:color w:val="000000"/>
          <w:sz w:val="18"/>
        </w:rPr>
        <w:t>Gandhiji.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17. The rest of the chapter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taken up with a colourful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of the draft resolution I sent to Allahabad and a quotation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containing remarks attributed to Pandit Jawaharlal Nehru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</w:t>
      </w:r>
    </w:p>
    <w:p>
      <w:pPr>
        <w:autoSpaceDN w:val="0"/>
        <w:autoSpaceDE w:val="0"/>
        <w:widowControl/>
        <w:spacing w:line="220" w:lineRule="exact" w:before="2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Chapter I of the six chapters. The passage under reference reads: “Before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attempt is made to assess the motives actuating Mr. Gandhi in his ‘Quit-India’ move,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reference must be made to the important evidence as to the working of his mind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reactions of the members of the Working Committee furnished by the record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(Appendix I) of the latter’s Allahabad meeting, which was recovered in a subsequent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police search of the All-India Congress Committee’s office. Mr. Gandhi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at this meeting, but he sent for the consideration of the Working Committee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draft resolution which was the direct precursor of the resolution of July 14. ‘Japan’s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quarrel,’ he states in the draft, ‘is not with India. She is warring against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Empire. . . . If India were freed, her first step would probably be to negotiate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[Japan] whereas if the British withdrew, India would be able to defend herself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Japan.’ Britain, Congress was of opinion, was incapable of defending India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Japanese or any other aggressor. The draft goes on to assure the Japanese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that India bears no enmity against Japan and desires only freedom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alien domination, which she will attain and retain through her non-violent strength.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hope is expressed that Japan will not have any designs on India; but should she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attack India, all Indians who look to the Congress for guidance would be expected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offer non-violent non-co-operation to the Japanese”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(The Indian Annual Register,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1942,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II, pp. 177-8). For Gandhiji’s draft resolution,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“Draft Resolution for </w:t>
      </w:r>
      <w:r>
        <w:rPr>
          <w:rFonts w:ascii="Times" w:hAnsi="Times" w:eastAsia="Times"/>
          <w:b w:val="0"/>
          <w:i w:val="0"/>
          <w:color w:val="000000"/>
          <w:sz w:val="18"/>
        </w:rPr>
        <w:t>A.I.C.C.”, before 24-4-1942.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“remarks attributed to” him read: “Withdrawal of troops and the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apparatus of civil administration will create a vacuum which cannot be filled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immediately. If we said to Japan that her fight was with British imperialism and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us, she would say: ‘We are glad the British army is withdrawn; we recognize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independence. But we want certain facilities now. We shall defend you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aggression. We want aerodromes, freedom to pass our troops through your country.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necessary in self-defence.’ They might seize strategic points and proceed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Iraq, etc. The masses won’t be touched if only the strategic points are captured.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Bapu’s (Mr. Gandhi) approach is accepted, we become passive partners of the Axis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powers. . . . The whole background of the draft is one which will inevitably make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 think that we are lining up passively with the Axis powers. The British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to withdraw. After the withdrawal we are to negotiate with Japan and possibly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to some terms with her. These terms may include a large measure of civil control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us, a certain measure of military control by them, passage of armies through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etc.... Whether you will like it or not, the exigencies of the war situation will compel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to make India a battle-ground. In sheer self-defence they cannot afford to keep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out. They will walk through the country. You can’t stop it by non-violent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non-co-operation . . . the whole thought and background of the draft is one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favouring Japan. It may not be conscious. Three factors influence our decisions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emergency: (i) Indian freedom (ii) sympathy for certain larger causes (iii)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probable outcome of the war—who is going to win. It is Gandhiji’s feeling that Japan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Germany will win. This feeling unconsciously governs his decision”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(The Indian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Annual Register, 1942,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p. 178).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  <w:tab w:pos="910" w:val="left"/>
          <w:tab w:pos="2030" w:val="left"/>
          <w:tab w:pos="2990" w:val="left"/>
        </w:tabs>
        <w:autoSpaceDE w:val="0"/>
        <w:widowControl/>
        <w:spacing w:line="252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Rajagopalachari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that resolution. Immediately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of the extracts from the notes seized by the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 issued a statement which I append hereto.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Appendix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V(C). I cannot understand why the author has disregarded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statement, unless for the reason that he disbelieved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Panditji’s explanation. As for Shri Rajagopalachari’s statement,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 stands on less insecure ground. Rajaji certainly holds the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attributed to him. In the interview with Mr. Grover, the American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correspondent, this is what I said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Rajaji’s difference with me: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18. The first chapter concludes with the following commentary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draft which had been sent by me to the Working Committee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Allahabad: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draft, to repeat, of which the whole thought and background is one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favouring Japan, a resolution which amounts to running into the arms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Japan.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is written in spite of Pandit Jawaharlal’s repudiation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 attributed to him, and in spite of my explanation about </w:t>
      </w:r>
      <w:r>
        <w:rPr>
          <w:rFonts w:ascii="Times" w:hAnsi="Times" w:eastAsia="Times"/>
          <w:b w:val="0"/>
          <w:i w:val="0"/>
          <w:color w:val="000000"/>
          <w:sz w:val="22"/>
        </w:rPr>
        <w:t>differences with Rajaji—all of which was before the writer.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19. In support of my contention that the author had no warrant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opinions expressed in the sentences quoted, I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attention to the following extracts from my Press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  <w:tab w:pos="1100" w:val="left"/>
        </w:tabs>
        <w:autoSpaceDE w:val="0"/>
        <w:widowControl/>
        <w:spacing w:line="26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 </w:t>
      </w:r>
      <w:r>
        <w:rPr>
          <w:rFonts w:ascii="Times" w:hAnsi="Times" w:eastAsia="Times"/>
          <w:b w:val="0"/>
          <w:i w:val="0"/>
          <w:color w:val="000000"/>
          <w:sz w:val="22"/>
        </w:rPr>
        <w:t>of 5th August last: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the language of the draft (the one that was sent to Allahabad) shows,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had many ‘i’s to be dotted and ‘t’s to be crossed. It was sent through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Mirabehn to whom I had explained the implications of the draft, and I said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 or to the friends of the Working Committee who happened to be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Sevagram to whom I explained the draft, that there was an omission—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deliberate—from my draft as to the foreign policy of the Congress and,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therefore, any reference to China and Russia.</w:t>
      </w:r>
    </w:p>
    <w:p>
      <w:pPr>
        <w:autoSpaceDN w:val="0"/>
        <w:autoSpaceDE w:val="0"/>
        <w:widowControl/>
        <w:spacing w:line="260" w:lineRule="exact" w:before="0" w:after="0"/>
        <w:ind w:left="55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For, as I had said to them, I derived my inspiration and knowledge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Panditji about foreign matters of which he had been a deep student. Therefore I </w:t>
      </w:r>
      <w:r>
        <w:rPr>
          <w:rFonts w:ascii="Times" w:hAnsi="Times" w:eastAsia="Times"/>
          <w:b w:val="0"/>
          <w:i w:val="0"/>
          <w:color w:val="000000"/>
          <w:sz w:val="18"/>
        </w:rPr>
        <w:t>said that he could fill in that part in the resolution.</w:t>
      </w:r>
    </w:p>
    <w:p>
      <w:pPr>
        <w:autoSpaceDN w:val="0"/>
        <w:autoSpaceDE w:val="0"/>
        <w:widowControl/>
        <w:spacing w:line="220" w:lineRule="exact" w:before="4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“remarks attributed to” him read: “I do not agree that if Britain goes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away, India will have some scope for organizing itself even if Japan should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headway. Japan will fill the vacuum created by the British withdrawal.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reaction to the evils of Britain should not make us lose our sense of perspective.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use getting upset on small matters. Do not run into the arms of Japan, which is </w:t>
      </w:r>
      <w:r>
        <w:rPr>
          <w:rFonts w:ascii="Times" w:hAnsi="Times" w:eastAsia="Times"/>
          <w:b w:val="0"/>
          <w:i w:val="0"/>
          <w:color w:val="000000"/>
          <w:sz w:val="18"/>
        </w:rPr>
        <w:t>what the resolution comes to” (ibid.).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to Preston Grover”, 10-6-1942.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5-8-1942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I may add that I have never even in a most unguarded moment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expressed the opinion that Japan and Germany would win the war. Not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I have often expressed the opinion that they cannot win the war, if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Britain will once for all shed her imperialism. I have given expression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that opinion more than once in the columns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 repeat 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in spite of all my wish to the contrary and of others, if disaster overtakes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Britain and the Allied powers, it will be because even at the critical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moment— most critical in her history—she had most obstinately refused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wash herself of the taint of imperialism which she had carried with her for at </w:t>
      </w:r>
      <w:r>
        <w:rPr>
          <w:rFonts w:ascii="Times" w:hAnsi="Times" w:eastAsia="Times"/>
          <w:b w:val="0"/>
          <w:i w:val="0"/>
          <w:color w:val="000000"/>
          <w:sz w:val="18"/>
        </w:rPr>
        <w:t>least a century and a half.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in the face of this categorical statement the author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 actuating motive behind the “Quit India” move was that I </w:t>
      </w:r>
      <w:r>
        <w:rPr>
          <w:rFonts w:ascii="Times" w:hAnsi="Times" w:eastAsia="Times"/>
          <w:b w:val="0"/>
          <w:i w:val="0"/>
          <w:color w:val="000000"/>
          <w:sz w:val="22"/>
        </w:rPr>
        <w:t>was “convinced that Axis would win the war” passes understanding.</w:t>
      </w:r>
    </w:p>
    <w:p>
      <w:pPr>
        <w:autoSpaceDN w:val="0"/>
        <w:tabs>
          <w:tab w:pos="550" w:val="left"/>
          <w:tab w:pos="910" w:val="left"/>
          <w:tab w:pos="3730" w:val="left"/>
        </w:tabs>
        <w:autoSpaceDE w:val="0"/>
        <w:widowControl/>
        <w:spacing w:line="264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20. In support of the same charge the author says: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this attitude persisted long after the Allahabad meeting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 is shown by the following remark made by Mr. Gandhi in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July 19, in reply to a question whether it would not be wiser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postpone his movement until Britain had settled with the Germans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Japanese: “No, because I know you will not settle with Germans without us.”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quote below from the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which this opinion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expressed. It is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July 19, pages 234 and 235,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“A Two Minutes’ Interview”, the interviewer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Daily Express, </w:t>
      </w:r>
      <w:r>
        <w:rPr>
          <w:rFonts w:ascii="Times" w:hAnsi="Times" w:eastAsia="Times"/>
          <w:b w:val="0"/>
          <w:i w:val="0"/>
          <w:color w:val="000000"/>
          <w:sz w:val="22"/>
        </w:rPr>
        <w:t>London.</w:t>
      </w:r>
    </w:p>
    <w:p>
      <w:pPr>
        <w:autoSpaceDN w:val="0"/>
        <w:autoSpaceDE w:val="0"/>
        <w:widowControl/>
        <w:spacing w:line="260" w:lineRule="exact" w:before="8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 correspondent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Daily Express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(London) who was among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to arrive, and who was not staying until the end said,he would be content </w:t>
      </w:r>
      <w:r>
        <w:rPr>
          <w:rFonts w:ascii="Times" w:hAnsi="Times" w:eastAsia="Times"/>
          <w:b w:val="0"/>
          <w:i w:val="0"/>
          <w:color w:val="000000"/>
          <w:sz w:val="18"/>
        </w:rPr>
        <w:t>with just a couple of minutes’ interview, and Gandhiji acceded to his request.</w:t>
      </w:r>
    </w:p>
    <w:p>
      <w:pPr>
        <w:autoSpaceDN w:val="0"/>
        <w:autoSpaceDE w:val="0"/>
        <w:widowControl/>
        <w:spacing w:line="260" w:lineRule="exact" w:before="0" w:after="0"/>
        <w:ind w:left="55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made up his mind that if the demand for withdrawal which seemed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gather strength every day was rejected, there would be some kind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movement. So he asked: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curious that sentences taken out of a piece breathing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 for the success of the Allied arms are here presented as an </w:t>
      </w:r>
      <w:r>
        <w:rPr>
          <w:rFonts w:ascii="Times" w:hAnsi="Times" w:eastAsia="Times"/>
          <w:b w:val="0"/>
          <w:i w:val="0"/>
          <w:color w:val="000000"/>
          <w:sz w:val="22"/>
        </w:rPr>
        <w:t>indication of my “pro-Axis” mentality!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28"/>
        </w:trPr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9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21. The following passage is then reproduced from my letter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His Excellency the Viceroy of 14th August last as “significant”: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taken Jawaharlal Nehru as my measuring-rod. His personal contacts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Mahadev Desai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of the interview which followed,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”Interview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Daily </w:t>
      </w:r>
      <w:r>
        <w:rPr>
          <w:rFonts w:ascii="Times" w:hAnsi="Times" w:eastAsia="Times"/>
          <w:b w:val="0"/>
          <w:i/>
          <w:color w:val="000000"/>
          <w:sz w:val="18"/>
        </w:rPr>
        <w:t>Press</w:t>
      </w:r>
      <w:r>
        <w:rPr>
          <w:rFonts w:ascii="Times" w:hAnsi="Times" w:eastAsia="Times"/>
          <w:b w:val="0"/>
          <w:i w:val="0"/>
          <w:color w:val="000000"/>
          <w:sz w:val="18"/>
        </w:rPr>
        <w:t>”, before 11-7-1942.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Lord Linlithgow”, 14-8-1942.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make him feel much more the misery of the impending ruin of China and </w:t>
      </w:r>
      <w:r>
        <w:rPr>
          <w:rFonts w:ascii="Times" w:hAnsi="Times" w:eastAsia="Times"/>
          <w:b w:val="0"/>
          <w:i w:val="0"/>
          <w:color w:val="000000"/>
          <w:sz w:val="18"/>
        </w:rPr>
        <w:t>Russia than I can.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misery of the impending ruin of China and Russia”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italicized by the author who thus comments on the passage: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foresaw a British rear-guard action across India and the devastation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that this must entail!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his wont, the author has failed to quote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relevant part of the letter. Nor has he guided the reader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quoting the letter in the appendix. I quote below the relevant part: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thing more. The declared cause is common between the 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 and us. To put it in the most concrete terms, it is the protection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of China and Russia. The Government of India think that freedom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is not necessary for winning the cause. I think exactly the opposite. I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taken Jawaharlal Nehru as my measuring-rod. His personal contacts make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feel much more the misery of the impending ruin of China and Russia 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can and, may I say, than even you can. In that misery he tried to forget 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old quarrel with imperialism.</w:t>
      </w:r>
    </w:p>
    <w:p>
      <w:pPr>
        <w:autoSpaceDN w:val="0"/>
        <w:autoSpaceDE w:val="0"/>
        <w:widowControl/>
        <w:spacing w:line="240" w:lineRule="exact" w:before="0" w:after="0"/>
        <w:ind w:left="550" w:right="2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dreads much more than I do the success of Nazism and Fascism. I argued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him for days together. He fought against my position with a passion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 have no words to describe. But the logic of facts overwhelmed him.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yielded when he saw clearly that without the freedom of India that of the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was in great jeopardy. Surely you are wrong in having imprisoned such a </w:t>
      </w:r>
      <w:r>
        <w:rPr>
          <w:rFonts w:ascii="Times" w:hAnsi="Times" w:eastAsia="Times"/>
          <w:b w:val="0"/>
          <w:i w:val="0"/>
          <w:color w:val="000000"/>
          <w:sz w:val="18"/>
        </w:rPr>
        <w:t>powerful friend and ally.</w:t>
      </w:r>
    </w:p>
    <w:p>
      <w:pPr>
        <w:autoSpaceDN w:val="0"/>
        <w:tabs>
          <w:tab w:pos="550" w:val="left"/>
          <w:tab w:pos="910" w:val="left"/>
          <w:tab w:pos="5870" w:val="left"/>
        </w:tabs>
        <w:autoSpaceDE w:val="0"/>
        <w:widowControl/>
        <w:spacing w:line="246" w:lineRule="exact" w:before="48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full letter is given in the appendix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(vide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Appendix IX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suggest that the full quotation gives a meaning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from that given by the author. The following passages from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further prove the baselessness of the charge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“pro-Axis” or “defeatist” tendency on my part: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Is it a fact that your present attitude towards England and Japan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influenced by the belief that you think the British and the Allies are going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be defeated in this war?...</w:t>
      </w:r>
    </w:p>
    <w:p>
      <w:pPr>
        <w:autoSpaceDN w:val="0"/>
        <w:autoSpaceDE w:val="0"/>
        <w:widowControl/>
        <w:spacing w:line="240" w:lineRule="exact" w:before="0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have no hesitation in saying that it is not true. On the contrary, I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the other day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Britisher was hard to beat. He has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known what it is to be defeated...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(Harijan,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7-6-1942, p. 177)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910" w:val="left"/>
          <w:tab w:pos="623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America is too big financially, intellectually and in scientific skill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subdued by any nation or even combination....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(Harijan,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7-6-1942, p. 181)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22. A further complete answer to the same charge, if one were</w:t>
      </w:r>
    </w:p>
    <w:p>
      <w:pPr>
        <w:autoSpaceDN w:val="0"/>
        <w:autoSpaceDE w:val="0"/>
        <w:widowControl/>
        <w:spacing w:line="220" w:lineRule="exact" w:before="30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Linlithgow”, 14-8-1942.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“Question Box”, 30-5-1942.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“Cable to </w:t>
      </w:r>
      <w:r>
        <w:rPr>
          <w:rFonts w:ascii="Times" w:hAnsi="Times" w:eastAsia="Times"/>
          <w:b w:val="0"/>
          <w:i/>
          <w:color w:val="000000"/>
          <w:sz w:val="18"/>
        </w:rPr>
        <w:t>The Sunday Despathch</w:t>
      </w:r>
      <w:r>
        <w:rPr>
          <w:rFonts w:ascii="Times" w:hAnsi="Times" w:eastAsia="Times"/>
          <w:b w:val="0"/>
          <w:i w:val="0"/>
          <w:color w:val="000000"/>
          <w:sz w:val="18"/>
        </w:rPr>
        <w:t>”, on or before 29-5-1942.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needed, is furnished by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Shrimati Mirabehn, dictated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spur of the moment and never meant for publication.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written to her in answer to her questions which carried to me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that the Japanese attack was imminent and that they were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a walkover. My answer leaves no doubt whatever as to my </w:t>
      </w:r>
      <w:r>
        <w:rPr>
          <w:rFonts w:ascii="Times" w:hAnsi="Times" w:eastAsia="Times"/>
          <w:b w:val="0"/>
          <w:i w:val="0"/>
          <w:color w:val="000000"/>
          <w:sz w:val="22"/>
        </w:rPr>
        <w:t>attitude. The letter was written after the Allahabad meeting of the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Congress Committee. It was dictated by me to the late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Desai. The original is in Shrimati Mirabehn’s possession.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she wrote a letter to Lord Linlithgow from this camp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December 24 last, sending copies of this correspondence and </w:t>
      </w:r>
      <w:r>
        <w:rPr>
          <w:rFonts w:ascii="Times" w:hAnsi="Times" w:eastAsia="Times"/>
          <w:b w:val="0"/>
          <w:i w:val="0"/>
          <w:color w:val="000000"/>
          <w:sz w:val="22"/>
        </w:rPr>
        <w:t>requesting its publication. She never received even an acknowle-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dgement of her communication. I hope it was not pigeonholed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so much as being read. I give it in the appendix for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22"/>
        </w:rPr>
        <w:t>Appendix II (H).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23. In view of the colourful description of my draft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Allahabad, I reproduce apposite passages from the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show that the author has gone to everything connected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with the deliberate intention, as it seems to me, of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evil. Thus “Britain is incapable of defending India” is </w:t>
      </w:r>
      <w:r>
        <w:rPr>
          <w:rFonts w:ascii="Times" w:hAnsi="Times" w:eastAsia="Times"/>
          <w:b w:val="0"/>
          <w:i w:val="0"/>
          <w:color w:val="000000"/>
          <w:sz w:val="22"/>
        </w:rPr>
        <w:t>followed by these sentences:</w:t>
      </w:r>
    </w:p>
    <w:p>
      <w:pPr>
        <w:autoSpaceDN w:val="0"/>
        <w:autoSpaceDE w:val="0"/>
        <w:widowControl/>
        <w:spacing w:line="240" w:lineRule="exact" w:before="28" w:after="0"/>
        <w:ind w:left="142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It is natural that whatever she (Britain) does is for her own defence.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is an eternal conflict between Indian and British interests. It follows,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notions of defence would also differ. The British Government has no trust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India’s political parties. The Indian army has been maintained up till now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mainly to hold India in subjugation. It has been completely segregated from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general population who can in no sense regard it as their own. This policy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mistrust still continues and is the reason why national defence is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entrusted to India’s elected representatives.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24. Then there is this sentence taken from the draft: “If India </w:t>
      </w:r>
      <w:r>
        <w:rPr>
          <w:rFonts w:ascii="Times" w:hAnsi="Times" w:eastAsia="Times"/>
          <w:b w:val="0"/>
          <w:i w:val="0"/>
          <w:color w:val="000000"/>
          <w:sz w:val="22"/>
        </w:rPr>
        <w:t>were freed, her first step would probably be to negotiate with Japan.”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has to be read in conjunction with the following paragraphs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draft: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Committee desires to assure the Japanese Government and people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India bears no enmity either towards Japan or towards any other nation.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only desires freedom from all alien domination. But in this fight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freedom, the Committee is of opinion that India while welcoming universal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sympathy does not stand in need of foreign military aid. India will attain her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freedom through her non-violent strength and will retain it likewise. Therefore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Mirabehn”, 31-5-1942.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Committee hopes that Japan will not have any designs on India. But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Japan attacks India, and Britain makes no response to its appeal,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would expect all those who look to Congress for guidance to offer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 non-violent non-co-operation to the Japanese forces and not render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assistance to them. It is no part of the duty of those who are attacked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render any assistance to the attacker. It is their duty to offer complete </w:t>
      </w:r>
      <w:r>
        <w:rPr>
          <w:rFonts w:ascii="Times" w:hAnsi="Times" w:eastAsia="Times"/>
          <w:b w:val="0"/>
          <w:i w:val="0"/>
          <w:color w:val="000000"/>
          <w:sz w:val="18"/>
        </w:rPr>
        <w:t>non-co-operation.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not difficult to understand the simple principle of non-violent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non-co-operation: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1. We may not bend the knee to the aggressor nor obey any of his orders.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We may not look to him for any favours nor fall to his bribes. But we </w:t>
      </w:r>
      <w:r>
        <w:rPr>
          <w:rFonts w:ascii="Times" w:hAnsi="Times" w:eastAsia="Times"/>
          <w:b w:val="0"/>
          <w:i w:val="0"/>
          <w:color w:val="000000"/>
          <w:sz w:val="18"/>
        </w:rPr>
        <w:t>may not bear him any malice nor wish him ill.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If he wishes to take possession of our fields, we will refuse to give </w:t>
      </w:r>
      <w:r>
        <w:rPr>
          <w:rFonts w:ascii="Times" w:hAnsi="Times" w:eastAsia="Times"/>
          <w:b w:val="0"/>
          <w:i w:val="0"/>
          <w:color w:val="000000"/>
          <w:sz w:val="18"/>
        </w:rPr>
        <w:t>them up even if we have to die in the effort to resist him.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If he is attacked by disease or is dying of thirst and seeks our aid, we </w:t>
      </w:r>
      <w:r>
        <w:rPr>
          <w:rFonts w:ascii="Times" w:hAnsi="Times" w:eastAsia="Times"/>
          <w:b w:val="0"/>
          <w:i w:val="0"/>
          <w:color w:val="000000"/>
          <w:sz w:val="18"/>
        </w:rPr>
        <w:t>may not refuse it.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In such places where the British and Japanese forces are fighting, our </w:t>
      </w:r>
      <w:r>
        <w:rPr>
          <w:rFonts w:ascii="Times" w:hAnsi="Times" w:eastAsia="Times"/>
          <w:b w:val="0"/>
          <w:i w:val="0"/>
          <w:color w:val="000000"/>
          <w:sz w:val="18"/>
        </w:rPr>
        <w:t>non-co-operation will be fruitless and unnecessary.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present our non-co-operation with the British Government is limited.</w:t>
      </w:r>
    </w:p>
    <w:p>
      <w:pPr>
        <w:autoSpaceDN w:val="0"/>
        <w:autoSpaceDE w:val="0"/>
        <w:widowControl/>
        <w:spacing w:line="260" w:lineRule="exact" w:before="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Were we to offer them complete non-co-operation when they are actually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fighting, it would be tantamount to placing our country  deliberately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Japanese hands. Therefore not to put any obstacle in the way of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forces will often be the only way of demonstrating our non-co-operation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Japanese. Neither may we assist the British in any active manner. If we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judge from their recent attitude, the British Government do not need any help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us beyond our non-interference. They desire our help only as slaves—a </w:t>
      </w:r>
      <w:r>
        <w:rPr>
          <w:rFonts w:ascii="Times" w:hAnsi="Times" w:eastAsia="Times"/>
          <w:b w:val="0"/>
          <w:i w:val="0"/>
          <w:color w:val="000000"/>
          <w:sz w:val="18"/>
        </w:rPr>
        <w:t>position we can never accept.</w:t>
      </w:r>
    </w:p>
    <w:p>
      <w:pPr>
        <w:autoSpaceDN w:val="0"/>
        <w:autoSpaceDE w:val="0"/>
        <w:widowControl/>
        <w:spacing w:line="260" w:lineRule="exact" w:before="0" w:after="0"/>
        <w:ind w:left="55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Whilst non-co-operation against the Japanese forces will necessarily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limited to a comparatively small number and must succeed if it is complete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genuine, the true building up of swaraj consists in the millions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whole-heartedly working the constructive programme. Without it the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 cannot rise from its age-long torpor. Whether the British remain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not, it is our duty always to wipe out unemployment, to bridge the gulf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 rich and the poor, to banish communal strife, to exorcise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demon of untouchability, to reform dacoits and save the people from them.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crores of people do not take a living interest in this nation-building work,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must remain a dream and unattainable by either non-violence or </w:t>
      </w:r>
      <w:r>
        <w:rPr>
          <w:rFonts w:ascii="Times" w:hAnsi="Times" w:eastAsia="Times"/>
          <w:b w:val="0"/>
          <w:i w:val="0"/>
          <w:color w:val="000000"/>
          <w:sz w:val="18"/>
        </w:rPr>
        <w:t>violence.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contend that from this setting it is impossible to infer pro-</w:t>
      </w:r>
      <w:r>
        <w:rPr>
          <w:rFonts w:ascii="Times" w:hAnsi="Times" w:eastAsia="Times"/>
          <w:b w:val="0"/>
          <w:i w:val="0"/>
          <w:color w:val="000000"/>
          <w:sz w:val="22"/>
        </w:rPr>
        <w:t>Japanese attitude or anti-British attitude on my part or that of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Committee. On the contrary, there is determined opposition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any aggression and meticulous concern for the Allied arms.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for immediate freedom itself is born of that concern.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 be for implacable opposition on my part to British imperialism, </w:t>
      </w:r>
      <w:r>
        <w:rPr>
          <w:rFonts w:ascii="Times" w:hAnsi="Times" w:eastAsia="Times"/>
          <w:b w:val="0"/>
          <w:i w:val="0"/>
          <w:color w:val="000000"/>
          <w:sz w:val="22"/>
        </w:rPr>
        <w:t>that search is superfluous; for, it is patent in all my writings.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8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25. I would like to close this subject by quoting some passages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speeches on the 7th and 8th August last: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XTRACT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INDUSTANI 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PEECH ON </w:t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 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UGUST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there is the question of your attitude towards the British. I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noticed that there is hatred towards the British among the people. They say,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are disgusted with their behaviour. The people make no distinction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between British imperialism and the British people. To them the two are one.</w:t>
      </w:r>
    </w:p>
    <w:p>
      <w:pPr>
        <w:autoSpaceDN w:val="0"/>
        <w:autoSpaceDE w:val="0"/>
        <w:widowControl/>
        <w:spacing w:line="260" w:lineRule="exact" w:before="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hatred would even make them welcome the Japanese. This is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dangerous. It means that they will exchange one slavery for another. We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get rid of this feeling. Our quarrel is not with the British people, we fight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imperialism. The proposal for the withdrawal of British power did not 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of anger. It came to enable India to play its due part at the present critical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juncture. It is not a happy position for a big country like India to be merely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helping with money and material obtained willy-nilly from her while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United Nations are conducting the war. We cannot evoke the true spirit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sacrifice and valour so long as we do not feel that it is our war, so long as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not free. I know the British Government will not be able to withhold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from us when we have made enough self-sacrifice. We must, therefore,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purge ourselves of hatred. Speaking for myself I can say that I have never felt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hatred. As a matter of fact I feel myself to be a greater friend of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than ever before. One reason is that they are today in distress. My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friendship, therefore, demands that I should try to save them from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mistakes. As I view the situation they are on the brink of an abyss. It,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becomes my duty to warn them of their danger even though it may,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time being, anger them to the point of cutting off the friendly hand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stretched out to help them. People may laugh, nevertheless that is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claim. At a time when I may have to launch the biggest struggle of my life,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not harbour hatred against anybody. The idea of taking advantage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opponent’s difficulty and utilizing it for delivering a blow is entirely </w:t>
      </w:r>
      <w:r>
        <w:rPr>
          <w:rFonts w:ascii="Times" w:hAnsi="Times" w:eastAsia="Times"/>
          <w:b w:val="0"/>
          <w:i w:val="0"/>
          <w:color w:val="000000"/>
          <w:sz w:val="18"/>
        </w:rPr>
        <w:t>repugnant to me.</w:t>
      </w:r>
    </w:p>
    <w:p>
      <w:pPr>
        <w:autoSpaceDN w:val="0"/>
        <w:autoSpaceDE w:val="0"/>
        <w:widowControl/>
        <w:spacing w:line="260" w:lineRule="exact" w:before="0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one thing which I would like you always to keep before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mind. Never believe that the British are going to lose the war. I know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are not a nation of cowards. They will fight to the last rather than accept </w:t>
      </w:r>
      <w:r>
        <w:rPr>
          <w:rFonts w:ascii="Times" w:hAnsi="Times" w:eastAsia="Times"/>
          <w:b w:val="0"/>
          <w:i w:val="0"/>
          <w:color w:val="000000"/>
          <w:sz w:val="18"/>
        </w:rPr>
        <w:t>defeat. But suppose, for strategic reasons, they are forced to leave India as they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had to leave Malaya, Singapore, and Burma, what shall be our position in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event? The Japanese will invade India and we shall be unprepared. Occupation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 by the Japanese will mean, too, the end of China and, perhaps,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Russia. I do not want to be the instrument of Russia’s and China’s defeat.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Pandit Nehru was only today describing to me the wretched condition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Russia. He was agitated. The picture he drew still haunts me. I have asked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myself the question: “What can I do to help Russia and China?” And the reply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come from within: “You are being weighed in the balance. You have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alchemy of ahimsa a universal panacea. Why don’t you give it a trial?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lost faith?” Out of this agony has emerged the proposal for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withdrawal. It may irritate the Britishers today and they may misunderstand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me; they may even look upon me as their enemy. But some day they will say </w:t>
      </w:r>
      <w:r>
        <w:rPr>
          <w:rFonts w:ascii="Times" w:hAnsi="Times" w:eastAsia="Times"/>
          <w:b w:val="0"/>
          <w:i w:val="0"/>
          <w:color w:val="000000"/>
          <w:sz w:val="18"/>
        </w:rPr>
        <w:t>that I was their true friend.</w:t>
      </w:r>
    </w:p>
    <w:p>
      <w:pPr>
        <w:autoSpaceDN w:val="0"/>
        <w:tabs>
          <w:tab w:pos="910" w:val="left"/>
          <w:tab w:pos="1450" w:val="left"/>
        </w:tabs>
        <w:autoSpaceDE w:val="0"/>
        <w:widowControl/>
        <w:spacing w:line="266" w:lineRule="exact" w:before="28" w:after="0"/>
        <w:ind w:left="55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ROM THE </w:t>
      </w:r>
      <w:r>
        <w:rPr>
          <w:rFonts w:ascii="Times" w:hAnsi="Times" w:eastAsia="Times"/>
          <w:b w:val="0"/>
          <w:i w:val="0"/>
          <w:color w:val="000000"/>
          <w:sz w:val="22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INDUSTANI 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PEECH ON </w:t>
      </w:r>
      <w:r>
        <w:rPr>
          <w:rFonts w:ascii="Times" w:hAnsi="Times" w:eastAsia="Times"/>
          <w:b w:val="0"/>
          <w:i w:val="0"/>
          <w:color w:val="000000"/>
          <w:sz w:val="22"/>
        </w:rPr>
        <w:t>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 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UGUST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showing concern for China, I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I, therefore, want freedom immediately, this very night, before dawn, if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be had. It cannot now wait for the realization of communal unity. If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unity is not achieved, sacrifice  for  attaining freedom will need  to be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greater than would otherwise have been the case. The Congress has to win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or be wiped out in the effort. The freedom which the Congress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struggling to achieve will not be for Congressmen alone but for the whole of </w:t>
      </w:r>
      <w:r>
        <w:rPr>
          <w:rFonts w:ascii="Times" w:hAnsi="Times" w:eastAsia="Times"/>
          <w:b w:val="0"/>
          <w:i w:val="0"/>
          <w:color w:val="000000"/>
          <w:sz w:val="18"/>
        </w:rPr>
        <w:t>the lndian people.</w:t>
      </w:r>
    </w:p>
    <w:p>
      <w:pPr>
        <w:autoSpaceDN w:val="0"/>
        <w:tabs>
          <w:tab w:pos="910" w:val="left"/>
          <w:tab w:pos="1630" w:val="left"/>
        </w:tabs>
        <w:autoSpaceDE w:val="0"/>
        <w:widowControl/>
        <w:spacing w:line="260" w:lineRule="exact" w:before="34" w:after="0"/>
        <w:ind w:left="55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ROM THE </w:t>
      </w: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ONCLUDING 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PEECH IN </w:t>
      </w:r>
      <w:r>
        <w:rPr>
          <w:rFonts w:ascii="Times" w:hAnsi="Times" w:eastAsia="Times"/>
          <w:b w:val="0"/>
          <w:i w:val="0"/>
          <w:color w:val="000000"/>
          <w:sz w:val="22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NGLISH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will be the greatest mistake on their (United Nations’) part to turn a deaf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 to India’s non-violent pleading and refuse her fundamental right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freedom. It will deal a mortal blow to Russia and China if they oppose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 of non-violent India which is today, on bended knee, pleading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discharge of a debt long overdue. ... I have been the author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non-embarrassment policy of the Congress and yet today you find me talking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strong language. My non-embarrassment plea, however, was always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qualified by the proviso, “consistently with the honour and safety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nation”. If a man holds me by the collar and I am drowning, may I not struggle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free myself from the stranglehold? Therefore there is no inconsistency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our earlier declarations and our present demand.... I have always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recognized a fundamental difference between Fascism and the democracies,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despite their many limitations, and even between Fascism and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imperialism which I am fighting. Do the British get from India all they want?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they get today is from an India which they hold in bondage. Think what </w:t>
      </w:r>
      <w:r>
        <w:rPr>
          <w:rFonts w:ascii="Times" w:hAnsi="Times" w:eastAsia="Times"/>
          <w:b w:val="0"/>
          <w:i w:val="0"/>
          <w:color w:val="000000"/>
          <w:sz w:val="18"/>
        </w:rPr>
        <w:t>a difference it would make, if India were to participate in the war as a free ally.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freedom, if it is to come, must come today. For, she will utilize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for the success of the Allies, including Russia and China. The Burma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Road will once more be opened and the way cleared for rendering really </w:t>
      </w:r>
      <w:r>
        <w:rPr>
          <w:rFonts w:ascii="Times" w:hAnsi="Times" w:eastAsia="Times"/>
          <w:b w:val="0"/>
          <w:i w:val="0"/>
          <w:color w:val="000000"/>
          <w:sz w:val="18"/>
        </w:rPr>
        <w:t>effective help to Russia.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Englishmen did not die to the last man in Malaya or on the soil of Burma.</w:t>
      </w:r>
    </w:p>
    <w:p>
      <w:pPr>
        <w:autoSpaceDN w:val="0"/>
        <w:autoSpaceDE w:val="0"/>
        <w:widowControl/>
        <w:spacing w:line="260" w:lineRule="exact" w:before="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effected instead what has been described as a “masterly evacuation”. But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afford to do that. Where shall I go, where shall I take the forty crores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India? How is this mass of humanity to be set aflame in the cause of world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deliverance unless and until it has touched and felt freedom? Today there is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 left in them. It has been crushed out of them. If lustre has to be restored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eyes, freedom has to come not tomorrow but today. Congress must, </w:t>
      </w:r>
      <w:r>
        <w:rPr>
          <w:rFonts w:ascii="Times" w:hAnsi="Times" w:eastAsia="Times"/>
          <w:b w:val="0"/>
          <w:i w:val="0"/>
          <w:color w:val="000000"/>
          <w:sz w:val="18"/>
        </w:rPr>
        <w:t>therefore, pledge itself to do or die.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quotations show clearly why I advised the Congress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demand for the withdrawal of British power. The quotations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show that non-violence, i.e., self-suffering and self-sacrifice </w:t>
      </w:r>
      <w:r>
        <w:rPr>
          <w:rFonts w:ascii="Times" w:hAnsi="Times" w:eastAsia="Times"/>
          <w:b w:val="0"/>
          <w:i w:val="0"/>
          <w:color w:val="000000"/>
          <w:sz w:val="22"/>
        </w:rPr>
        <w:t>without retaliation was the key-stone of the movement.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26. The author has had difficulty in finding an adequate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explanation for my agreement to the stationing of Allied troops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in spite of the withdrawal of British power. If he had an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mind, there should have been no difficulty. My explanation was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occasion to doubt its sincerity unless there was positive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to the contrary. I have never claimed infallibility or a larger </w:t>
      </w:r>
      <w:r>
        <w:rPr>
          <w:rFonts w:ascii="Times" w:hAnsi="Times" w:eastAsia="Times"/>
          <w:b w:val="0"/>
          <w:i w:val="0"/>
          <w:color w:val="000000"/>
          <w:sz w:val="22"/>
        </w:rPr>
        <w:t>share of intellect for myself than the ordinary.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27. The author says that no “satisfactory solution”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raised by Rajaji, namely, that the stationing of the Allied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forces without civil power being with the British Government,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“reinstallation of the British Government in a worse form” was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“ever made public by Mr. Gandhi”. The author, therefore, suggests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“the solution was one which he (I) preferred should remain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secret”; and he proceeds to say: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while the details of Mr. Gandhi’s personal solution of this problem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remain a matter for speculation, an explanation which fulfils the logical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requirements of the above situation immediately comes to mind; it is that,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shown above to be probable, Mr. Gandhi’s admission of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amendment to his scheme was intended primarily as a bid for American support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secondarily as a sop to his opponents on the Working Committee, 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envisaged, or planned to create, circumstances in which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permission would be meaningless, that is to say, circumstances in which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troops would either be forced to withdraw, or would, if they remained,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rendered ineffective.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characterize this suggestion. I take it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secrecy suggested was to be secret even from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Committee. If not, they would also become conspirators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the fraud to be perpetrated on the Allied powers. Amazing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 would flow from such a fraud. Assume that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shed all power in India, that by an agreement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free India government and the Allied powers, their troops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stationed in India. This assumption carries with it the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assum-ption that the agreement has been arrived at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pressure, violent or non-violent, and simply from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recognition of the necessity of recognizing independence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 further that the secret has all this time remained buried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bosom, and that I suddenly divulge it to the free India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therefore, to the world and they carry out my plan to frustrate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the agreement, what would be the result? The Allied powers,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all the overwhelming military strength at their disposal,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forfeit my head to themselves—which would be the least—and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let their righteous rage descend upon the free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put an end to independence, which was won, not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strength, but simply by force of reason and, therefore, make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impossible, so far as they can, for India to regain such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independence. I must not carry this train of thought much further.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author’s suggestion, if it were true, would also conclusively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of us conspirators were thinking, not of the deliverance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from bondage, or of the good of the masses, but only of our </w:t>
      </w:r>
      <w:r>
        <w:rPr>
          <w:rFonts w:ascii="Times" w:hAnsi="Times" w:eastAsia="Times"/>
          <w:b w:val="0"/>
          <w:i w:val="0"/>
          <w:color w:val="000000"/>
          <w:sz w:val="22"/>
        </w:rPr>
        <w:t>base little selves.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28. The difficulty pointed out by Rajaji, and on which the writer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laid stress in order to infer “secret motive” on my part,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 out even more forcibly by another correspondent, and I dealt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 in the issue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dated 19th July, 1942, pages 232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233. As the whole of the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consists of questions and answers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have a bearing on the author’s insinuations, I reproduce them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apology....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has the author ignored the explanation, for instance,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answers 2 and 4 which was before him? Boiled down, my explanation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I would trust the Allies to carry out faithfully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of the contract to be fulfilled by them, just as I would </w:t>
      </w:r>
      <w:r>
        <w:rPr>
          <w:rFonts w:ascii="Times" w:hAnsi="Times" w:eastAsia="Times"/>
          <w:b w:val="0"/>
          <w:i w:val="0"/>
          <w:color w:val="000000"/>
          <w:sz w:val="22"/>
        </w:rPr>
        <w:t>expect them to trust the government of free India to carry out their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“Pertinent Questions”, 12-7-1942.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contract. British withdrawal, whenever it comes, will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 so much honour that everything to be done thereafter by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will be done with the greatest goodwill and utmost sincerity.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that this solution of the difficulty presented is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>comprehensible and satisfactory.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29. As to secrecy, this is what I said on the 8th August in my </w:t>
      </w:r>
      <w:r>
        <w:rPr>
          <w:rFonts w:ascii="Times" w:hAnsi="Times" w:eastAsia="Times"/>
          <w:b w:val="0"/>
          <w:i w:val="0"/>
          <w:color w:val="000000"/>
          <w:sz w:val="22"/>
        </w:rPr>
        <w:t>Hindustani speech before the A.I.C.C. meeting: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Nothing, however, should be done secretly. This is an open rebellion.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struggle secrecy is a sin. A free man would not engage in a secret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movement. It is likely that when you gain freedom, you will have a C.I.D.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own, in spite of my advice to the contrary. But in the present struggle we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to work openly and to receive bullets in our chests, without running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away. In a struggle of this character, all secrecy is sin and must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punctiliously avoided. See also Appendix I (C).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somewhat hard for a man who has avoided secrecy as a sin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accused of it, especially when there is no evidence whatsoever </w:t>
      </w:r>
      <w:r>
        <w:rPr>
          <w:rFonts w:ascii="Times" w:hAnsi="Times" w:eastAsia="Times"/>
          <w:b w:val="0"/>
          <w:i w:val="0"/>
          <w:color w:val="000000"/>
          <w:sz w:val="22"/>
        </w:rPr>
        <w:t>for the charge.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30. The author proceeds: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... and it is no coincidence that at the same time as Mr. Gandhi was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developing his “Quit India” theme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he was also inveighing against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 form of “scorched earth” policy (Mr. Gandhi’s solicitude for the property,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largely industrial property, be it noted, which it might have been necessary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deny to the enemy, contrasts strangely with his readiness to sacrifice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countless numbers of Indians in non-violent resistance to the Japanese.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property must be saved; it is perhaps legitimate to ask—for whom?).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“No coincidence” is a gratuitous suggestion for which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proof. The suggestion behind the parenthetical gloss is evidently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was more solicitous about the property of moneyed men than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lives and property of the masses. This appears to me to be a wilful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distortion of truth. I give the following quotations which show the </w:t>
      </w:r>
      <w:r>
        <w:rPr>
          <w:rFonts w:ascii="Times" w:hAnsi="Times" w:eastAsia="Times"/>
          <w:b w:val="0"/>
          <w:i w:val="0"/>
          <w:color w:val="000000"/>
          <w:sz w:val="22"/>
        </w:rPr>
        <w:t>contrary:</w:t>
      </w:r>
    </w:p>
    <w:p>
      <w:pPr>
        <w:autoSpaceDN w:val="0"/>
        <w:autoSpaceDE w:val="0"/>
        <w:widowControl/>
        <w:spacing w:line="240" w:lineRule="exact" w:before="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a war-resister my answer can only be one. I see neither bravery nor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sacrifice in destroying life or property for offence or defence. I would far rather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leave, if I must, my crops and homestead for the enemy to use than destroy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 for the sake of preventing their use by him. There is reason, sacrifice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even bravery in so leaving my homestead and crops, if I do so not out of fear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because I refuse to regard anyone as my enemy—that is, out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humanitarian motive.</w:t>
      </w: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in India’s case there is, too, a practical consideration. Unlike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Russia’s, India’s masses have no national instinct developed in the sense that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Russia’s have. India is not fighting. Her conquerors are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(Harijan,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22-3-1942, </w:t>
      </w:r>
      <w:r>
        <w:rPr>
          <w:rFonts w:ascii="Times" w:hAnsi="Times" w:eastAsia="Times"/>
          <w:b w:val="0"/>
          <w:i w:val="0"/>
          <w:color w:val="000000"/>
          <w:sz w:val="18"/>
        </w:rPr>
        <w:t>p. 88).</w:t>
      </w:r>
    </w:p>
    <w:p>
      <w:pPr>
        <w:autoSpaceDN w:val="0"/>
        <w:autoSpaceDE w:val="0"/>
        <w:widowControl/>
        <w:spacing w:line="260" w:lineRule="exact" w:before="0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no bravery in my poisoning my well or filling it in, so that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brother who is at war with me may not use the water. Let us assume that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fighting him in the orthodox manner. Nor is there sacrifice in it, for it does </w:t>
      </w:r>
      <w:r>
        <w:rPr>
          <w:rFonts w:ascii="Times" w:hAnsi="Times" w:eastAsia="Times"/>
          <w:b w:val="0"/>
          <w:i w:val="0"/>
          <w:color w:val="000000"/>
          <w:sz w:val="18"/>
        </w:rPr>
        <w:t>not purify me, and sacrifice, as its root meaning implies, pre-supposes purity.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Such destruction may be likened to cutting one’s nose to spite one’s face.</w:t>
      </w:r>
    </w:p>
    <w:p>
      <w:pPr>
        <w:autoSpaceDN w:val="0"/>
        <w:autoSpaceDE w:val="0"/>
        <w:widowControl/>
        <w:spacing w:line="260" w:lineRule="exact" w:before="0" w:after="0"/>
        <w:ind w:left="55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Warriors of old had wholesome laws of war. Among the excluded things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poisoning wells and destroying food crops. But I do claim that there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bravery and sacrifice in my leaving my wells, crops and homestead intact,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bravery in that I deliberately run the risk of the enemy feeding himself at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expense and pursuing me, and sacrifice in that the sentiment of leaving </w:t>
      </w:r>
      <w:r>
        <w:rPr>
          <w:rFonts w:ascii="Times" w:hAnsi="Times" w:eastAsia="Times"/>
          <w:b w:val="0"/>
          <w:i w:val="0"/>
          <w:color w:val="000000"/>
          <w:sz w:val="18"/>
        </w:rPr>
        <w:t>something for the enemy purifies and ennobles me.</w:t>
      </w:r>
    </w:p>
    <w:p>
      <w:pPr>
        <w:autoSpaceDN w:val="0"/>
        <w:autoSpaceDE w:val="0"/>
        <w:widowControl/>
        <w:spacing w:line="260" w:lineRule="exact" w:before="0" w:after="0"/>
        <w:ind w:left="550" w:right="2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My questioner has missed the conditional expression “If I must”.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imagined a state of things in which I am not prepared just now to die 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I want to retreat in an orderly manner in the hope of resisting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and better auspices. The thing to consider here is not resistance but </w:t>
      </w:r>
      <w:r>
        <w:rPr>
          <w:rFonts w:ascii="Times" w:hAnsi="Times" w:eastAsia="Times"/>
          <w:b w:val="0"/>
          <w:i w:val="0"/>
          <w:color w:val="000000"/>
          <w:sz w:val="18"/>
        </w:rPr>
        <w:t>non-destruction of food crops and the like. Resistance, violent or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violent, has to be well thought out. Thoughtless resistance will be regarded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bravado in military parlance, and violence or folly in the language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non-violence. Retreat itself is often a plan of resistance and may be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precursor of great bravery and sacrifice. Every retreat is not cowardice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implies fear to die. Of course, a brave man would more often die in violently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non-violently resisting the aggressor in the latter’s attempt to oust him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property. But he will be no less brave if wisdom dictates present retreat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(Harijan, </w:t>
      </w:r>
      <w:r>
        <w:rPr>
          <w:rFonts w:ascii="Times" w:hAnsi="Times" w:eastAsia="Times"/>
          <w:b w:val="0"/>
          <w:i w:val="0"/>
          <w:color w:val="000000"/>
          <w:sz w:val="18"/>
        </w:rPr>
        <w:t>12-4-1942, p. 109).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there is solicitude only for the poor man’s property.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mention of industrial property. I have also given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reasons, which I still hold to be perfectly sound, for non-destruction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property. I have found only one note in the issues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possession which refers to industrial property. It is as follows: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Suppose there are factories for grinding wheat or pressing oilseed, I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not destroy them. But munitions factories, yes;. . . Textile factories I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destroy, and I would resist all such destruction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(Harijan,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24-5-1942,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p. 167).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is obvious. Here too the solicitude is not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owners, but for the masses who use food products and cloth 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factories. It should also be remembered that I have all along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acted against both kinds of factories, in normal times, in the </w:t>
      </w:r>
      <w:r>
        <w:rPr>
          <w:rFonts w:ascii="Times" w:hAnsi="Times" w:eastAsia="Times"/>
          <w:b w:val="0"/>
          <w:i w:val="0"/>
          <w:color w:val="000000"/>
          <w:sz w:val="22"/>
        </w:rPr>
        <w:t>interests of village industries, my creed being to prefer the products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hand-labour in which millions can be engaged, to those of factories in </w:t>
      </w:r>
      <w:r>
        <w:rPr>
          <w:rFonts w:ascii="Times" w:hAnsi="Times" w:eastAsia="Times"/>
          <w:b w:val="0"/>
          <w:i w:val="0"/>
          <w:color w:val="000000"/>
          <w:sz w:val="22"/>
        </w:rPr>
        <w:t>which only a few thousands or at best a few lakhs can be employed.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31. Mark, too, the last sentence in the penultimate paragraph of </w:t>
      </w:r>
      <w:r>
        <w:rPr>
          <w:rFonts w:ascii="Times" w:hAnsi="Times" w:eastAsia="Times"/>
          <w:b w:val="0"/>
          <w:i w:val="0"/>
          <w:color w:val="000000"/>
          <w:sz w:val="22"/>
        </w:rPr>
        <w:t>the draft resolution sent to Allahabad: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it can never be the Congress policy to destroy what belongs to or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use to the masses.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incomprehensible how the author could, in the face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foregoing, distort truth as he has done.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32. In the same paragraph from which I have quoted the </w:t>
      </w:r>
      <w:r>
        <w:rPr>
          <w:rFonts w:ascii="Times" w:hAnsi="Times" w:eastAsia="Times"/>
          <w:b w:val="0"/>
          <w:i w:val="0"/>
          <w:color w:val="000000"/>
          <w:sz w:val="22"/>
        </w:rPr>
        <w:t>parenthetical remark of the author, I find the following: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have, however, his own admission that he would not guarantee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non-violent action would keep the Japanese at bay; he refers indeed to any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such hope as an “unwarranted supposition”.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is cited to support the conclusion that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India from becoming a battle-field between the Allied nations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Japan I was prepared “to concede to their (Japanese) demands”.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quote where the phrase is taken from. In an article entitled “A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Fallacy”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dated 5th July, 1942, I have dealt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question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addressed to me by a correspondent: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reply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this runs as follows: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supposition referred to here is my correspondent’s, namely,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non-violent force created by my action which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to force the English to withdraw, will be sufficiently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prevent Japanese occupation also and, therefore, I should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resiled from my original proposition that the British power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their troops from India. I have shown the absurdity of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supposition made for the sake of preventing the retention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troops. My belief in the power of non-violence is unchangeable,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put it before the British in order to prevent their use of India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base, if they consider it necessary, for dealing with the Japanese </w:t>
      </w:r>
      <w:r>
        <w:rPr>
          <w:rFonts w:ascii="Times" w:hAnsi="Times" w:eastAsia="Times"/>
          <w:b w:val="0"/>
          <w:i w:val="0"/>
          <w:color w:val="000000"/>
          <w:sz w:val="22"/>
        </w:rPr>
        <w:t>menace.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33. The author has further sought to strengthen his inference by </w:t>
      </w:r>
      <w:r>
        <w:rPr>
          <w:rFonts w:ascii="Times" w:hAnsi="Times" w:eastAsia="Times"/>
          <w:b w:val="0"/>
          <w:i w:val="0"/>
          <w:color w:val="000000"/>
          <w:sz w:val="22"/>
        </w:rPr>
        <w:t>quoting the following from my appeal to the Japanese: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we are in the unique position of having to resist an imperialism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detest no less than yours (the Japanese) and Nazism.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author has conveniently omitted the sentences which follow</w:t>
      </w:r>
    </w:p>
    <w:p>
      <w:pPr>
        <w:autoSpaceDN w:val="0"/>
        <w:autoSpaceDE w:val="0"/>
        <w:widowControl/>
        <w:spacing w:line="218" w:lineRule="exact" w:before="33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“Question Box”, 28-6-1942.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which instead of strengthening his inference would negative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altogether. These are the sentences: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resistance to it (British imperialism) does not mean harm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people. We seek to convert them. Ours is an unarmed revolt against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rule. An important party in the country is engaged in a deadly—but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friendly—quarrel with the foreign rulers.</w:t>
      </w:r>
    </w:p>
    <w:p>
      <w:pPr>
        <w:autoSpaceDN w:val="0"/>
        <w:autoSpaceDE w:val="0"/>
        <w:widowControl/>
        <w:spacing w:line="260" w:lineRule="exact" w:before="0" w:after="0"/>
        <w:ind w:left="550" w:right="2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in this they need no aid from foreign powers. You have been gravely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misinformed, as I know you are, that we have chosen this particular moment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embarrass the Allies when your attack against India is imminent. If we wanted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turn Britain’s difficulty into our opportunity we should have done it as soon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 war broke out nearly three years ago. Our movement demanding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withdrawal of the British power from India should in no way be misunderstood.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fact, if we are to believe your reported anxiety for the independence of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recognition of that independence by Britain should leave you no excuse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attack on India. Moreover the reported profession sorts ill with your </w:t>
      </w:r>
      <w:r>
        <w:rPr>
          <w:rFonts w:ascii="Times" w:hAnsi="Times" w:eastAsia="Times"/>
          <w:b w:val="0"/>
          <w:i w:val="0"/>
          <w:color w:val="000000"/>
          <w:sz w:val="18"/>
        </w:rPr>
        <w:t>ruthless aggression against China.</w:t>
      </w:r>
    </w:p>
    <w:p>
      <w:pPr>
        <w:autoSpaceDN w:val="0"/>
        <w:autoSpaceDE w:val="0"/>
        <w:widowControl/>
        <w:spacing w:line="260" w:lineRule="exact" w:before="0" w:after="0"/>
        <w:ind w:left="550" w:right="2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would ask you to make no mistake about the fact that you will be sadly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disillusioned, if you believe that you will receive a willing welcome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India. The end and aim of the movement for British withdrawal is to prepare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by making her free for resisting all militarist and imperialist ambition,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it is called British imperialism, German Nazism, or your pattern. If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not, we shall have been ignoble spectators of the militarization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 in spite of our belief that in non-violence we have the only solvent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militarist spirit and ambition. Personally I fear that without declaring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independence of India the Allied powers will not be able to beat the Axis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combination which has raised violence to the dignity of a religion. The Allies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beat you and your partners unless they beat you in your ruthless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skilled warfare. If they copy it, their declaration that they will save the world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democracy and individual freedom must come to nought. I feel that they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gain strength to avoid copying your ruthlessness by declaring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recognizing </w:t>
      </w:r>
      <w:r>
        <w:rPr>
          <w:rFonts w:ascii="Times" w:hAnsi="Times" w:eastAsia="Times"/>
          <w:b w:val="0"/>
          <w:i/>
          <w:color w:val="000000"/>
          <w:sz w:val="18"/>
        </w:rPr>
        <w:t>now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freedom of India, and turning sullen India’s forced </w:t>
      </w:r>
      <w:r>
        <w:rPr>
          <w:rFonts w:ascii="Times" w:hAnsi="Times" w:eastAsia="Times"/>
          <w:b w:val="0"/>
          <w:i w:val="0"/>
          <w:color w:val="000000"/>
          <w:sz w:val="18"/>
        </w:rPr>
        <w:t>co-operation into free India’s voluntary co-operation.</w:t>
      </w:r>
    </w:p>
    <w:p>
      <w:pPr>
        <w:autoSpaceDN w:val="0"/>
        <w:autoSpaceDE w:val="0"/>
        <w:widowControl/>
        <w:spacing w:line="260" w:lineRule="exact" w:before="0" w:after="0"/>
        <w:ind w:left="55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Britain and the Allies we have appealed in the name of justice, in proof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their professions, and in their own self-interest. To you I appeal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name of humanity. It is a marvel to me that you do not see that ruthless warfare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nobody’s monopoly. If not the Allies, some other powers will certainly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improve upon your method and beat you with your own weapon. Even if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win, you will leave no legacy to your people of which they would feel proud. </w:t>
      </w:r>
      <w:r>
        <w:rPr>
          <w:rFonts w:ascii="Times" w:hAnsi="Times" w:eastAsia="Times"/>
          <w:b w:val="0"/>
          <w:i w:val="0"/>
          <w:color w:val="000000"/>
          <w:sz w:val="18"/>
        </w:rPr>
        <w:t>They cannot take pride in a recital of cruel deeds, however skillfully achieved.</w:t>
      </w:r>
    </w:p>
    <w:p>
      <w:pPr>
        <w:autoSpaceDN w:val="0"/>
        <w:autoSpaceDE w:val="0"/>
        <w:widowControl/>
        <w:spacing w:line="240" w:lineRule="exact" w:before="2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Even if you win, it will not prove that you were in the right, it will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only prove that your power of destruction was greater. This applies obviously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Allies, too, unless they perform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just and righteous act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freeing India as an earnest, and promise of similarly freeing all other subject </w:t>
      </w:r>
      <w:r>
        <w:rPr>
          <w:rFonts w:ascii="Times" w:hAnsi="Times" w:eastAsia="Times"/>
          <w:b w:val="0"/>
          <w:i w:val="0"/>
          <w:color w:val="000000"/>
          <w:sz w:val="18"/>
        </w:rPr>
        <w:t>peoples in Asia and Africa.</w:t>
      </w:r>
    </w:p>
    <w:p>
      <w:pPr>
        <w:autoSpaceDN w:val="0"/>
        <w:autoSpaceDE w:val="0"/>
        <w:widowControl/>
        <w:spacing w:line="260" w:lineRule="exact" w:before="0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Our appeal to Britain is coupled with the offer of free India’s willingness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let the Allies retain their troops in India. The offer is made in order to prove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we do not in any way mean to harm the Allied cause, and in order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prevent you from being misled into feeling that you have but to step into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that Britain has vacated. Needless to repeat  that, if you cherish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idea and will carry it out, we will not fail in resisting you with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that our country can muster. I address this appeal to you in the hope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movement may even influence you and your partners in the right direction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deflect you and them from the course which is bound to end in your moral </w:t>
      </w:r>
      <w:r>
        <w:rPr>
          <w:rFonts w:ascii="Times" w:hAnsi="Times" w:eastAsia="Times"/>
          <w:b w:val="0"/>
          <w:i w:val="0"/>
          <w:color w:val="000000"/>
          <w:sz w:val="18"/>
        </w:rPr>
        <w:t>ruin and the reduction of human beings to robots.</w:t>
      </w:r>
    </w:p>
    <w:p>
      <w:pPr>
        <w:autoSpaceDN w:val="0"/>
        <w:autoSpaceDE w:val="0"/>
        <w:widowControl/>
        <w:spacing w:line="260" w:lineRule="exact" w:before="0" w:after="0"/>
        <w:ind w:left="55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hope of your response to my appeal is much fainter than that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response from Britain. I know that the British are not devoid of a sense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justice and they know me. I do not know you enough to be able to judge. All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read tells me that you listen to no appeal but to the sword. How I wish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you are cruelly misrepresented and that I shall touch the right chord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heart! Anyway I have an undying faith in the responsiveness of human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nature. On the strength of that faith I have conceived the impending </w:t>
      </w:r>
      <w:r>
        <w:rPr>
          <w:rFonts w:ascii="Times" w:hAnsi="Times" w:eastAsia="Times"/>
          <w:b w:val="0"/>
          <w:i w:val="0"/>
          <w:color w:val="000000"/>
          <w:sz w:val="18"/>
        </w:rPr>
        <w:t>movement in India, and it is that faith which has prompted this appeal to you.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(Harijan,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26-7-1942, p. 240,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et seq.)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this long quotation because I see that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answer to the author’s insinuations, as it is also an open gate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whole of my mind regarding the movement contemplated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of 8th August last. But the author has many arrows in his </w:t>
      </w:r>
      <w:r>
        <w:rPr>
          <w:rFonts w:ascii="Times" w:hAnsi="Times" w:eastAsia="Times"/>
          <w:b w:val="0"/>
          <w:i w:val="0"/>
          <w:color w:val="000000"/>
          <w:sz w:val="22"/>
        </w:rPr>
        <w:t>quiver. For, in defence of his inference that I was prepared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“concede to their (Japanese) demands”, he proceeds: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in the grip of some dominant emotion would he (I)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contemplated such a capitulation. This emotion was, there seems little doubt,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his desire to preserve India from the horrors of war.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other words, I would exchange Japanese rule for British.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is made of sterner stuff. Only a jaundiced eye can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emotion in the face of the clearest possible writings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would face all the horrors of war in order to 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horror of horrors which British domination is. I am impatient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am impatient of all domination. I am in “the grip” of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“dominant emotion” and no other, that is, </w:t>
      </w:r>
      <w:r>
        <w:rPr>
          <w:rFonts w:ascii="Times" w:hAnsi="Times" w:eastAsia="Times"/>
          <w:b w:val="0"/>
          <w:i w:val="0"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>S FREEDOM</w:t>
      </w:r>
      <w:r>
        <w:rPr>
          <w:rFonts w:ascii="Times" w:hAnsi="Times" w:eastAsia="Times"/>
          <w:b w:val="0"/>
          <w:i w:val="0"/>
          <w:color w:val="000000"/>
          <w:sz w:val="22"/>
        </w:rPr>
        <w:t>.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 has admitted this in the same breath that he has charged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 unworthy emotion. He has thus condemned himself out of his </w:t>
      </w:r>
      <w:r>
        <w:rPr>
          <w:rFonts w:ascii="Times" w:hAnsi="Times" w:eastAsia="Times"/>
          <w:b w:val="0"/>
          <w:i w:val="0"/>
          <w:color w:val="000000"/>
          <w:sz w:val="22"/>
        </w:rPr>
        <w:t>own mouth.</w:t>
      </w:r>
    </w:p>
    <w:p>
      <w:pPr>
        <w:autoSpaceDN w:val="0"/>
        <w:tabs>
          <w:tab w:pos="910" w:val="left"/>
          <w:tab w:pos="1370" w:val="left"/>
        </w:tabs>
        <w:autoSpaceDE w:val="0"/>
        <w:widowControl/>
        <w:spacing w:line="262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34. At page 14 of the indictment the author says: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conclusion, there are the famous words uttered by Mr. Gandhi at a Press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Wardha, after the Working Committee had passed the resolution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July 14, which show clearly how even at that early stage he was fully </w:t>
      </w:r>
      <w:r>
        <w:rPr>
          <w:rFonts w:ascii="Times" w:hAnsi="Times" w:eastAsia="Times"/>
          <w:b w:val="0"/>
          <w:i w:val="0"/>
          <w:color w:val="000000"/>
          <w:sz w:val="18"/>
        </w:rPr>
        <w:t>determined on a final struggle: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“There is no room left in the proposal for withdrawal or negotiation.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no question of one more chance. After all it is an </w:t>
      </w:r>
      <w:r>
        <w:rPr>
          <w:rFonts w:ascii="Times" w:hAnsi="Times" w:eastAsia="Times"/>
          <w:b w:val="0"/>
          <w:i/>
          <w:color w:val="000000"/>
          <w:sz w:val="18"/>
        </w:rPr>
        <w:t>open rebellion.”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also lies the answer to those who have since accused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precipitating the crisis by the arrest of Mr. Gandhi and the Congress leaders,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have suggested that the period of grace referred to by Mr. Gandhi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speech should have been utilized for negotiation: “There is no room </w:t>
      </w:r>
      <w:r>
        <w:rPr>
          <w:rFonts w:ascii="Times" w:hAnsi="Times" w:eastAsia="Times"/>
          <w:b w:val="0"/>
          <w:i w:val="0"/>
          <w:color w:val="000000"/>
          <w:sz w:val="18"/>
        </w:rPr>
        <w:t>left for withdrawal or negotiation,” Mr. Gandhi had said a month earlier.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Moreover the Wardha resolution merely threatened a mass movement,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demands of Congress were not accepted. The Bombay resolution went further.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no longer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threatened </w:t>
      </w:r>
      <w:r>
        <w:rPr>
          <w:rFonts w:ascii="Times" w:hAnsi="Times" w:eastAsia="Times"/>
          <w:b w:val="0"/>
          <w:i w:val="0"/>
          <w:color w:val="000000"/>
          <w:sz w:val="18"/>
        </w:rPr>
        <w:t>a movement with the delay that that might entail.</w:t>
      </w:r>
    </w:p>
    <w:p>
      <w:pPr>
        <w:autoSpaceDN w:val="0"/>
        <w:autoSpaceDE w:val="0"/>
        <w:widowControl/>
        <w:spacing w:line="260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sanctioned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movement and if any further delay was intended, are there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least good grounds for believing in the light of all that had been said,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to be used not for the purpose of negotiation but for putting the finishing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touches to a plan to which its authors were already committed but which might </w:t>
      </w:r>
      <w:r>
        <w:rPr>
          <w:rFonts w:ascii="Times" w:hAnsi="Times" w:eastAsia="Times"/>
          <w:b w:val="0"/>
          <w:i w:val="0"/>
          <w:color w:val="000000"/>
          <w:sz w:val="18"/>
        </w:rPr>
        <w:t>not yet be completely ready to put into execution?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presently show that the “famous words” attributed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partly a distortion and partly an interpolation not to be found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authentic report of the Wardha interview as published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19th July, 1942. Let me quote in full the portion of the Wardha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 in which that part of the quotation which I claim is distorted </w:t>
      </w:r>
      <w:r>
        <w:rPr>
          <w:rFonts w:ascii="Times" w:hAnsi="Times" w:eastAsia="Times"/>
          <w:b w:val="0"/>
          <w:i w:val="0"/>
          <w:color w:val="000000"/>
          <w:sz w:val="22"/>
        </w:rPr>
        <w:t>appears in its correct form: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“Do you hope that negotiations may be opened by the 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Government?”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“They may, but with whom they will do it I do not know. For, it is not a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of placating one party or other. For it is the unconditional withdrawal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British power without reference to the wishes of any party, that is 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demand. The demand is, therefore, based on its justice. Of course, it is possible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British may negotiate a withdrawal. If they do, it will be a feather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cap. Then it will cease to be a case for withdrawal. If the British see,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however late, the wisdom of recognizing the independence of India, without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to the Press”, 14-7-1942.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reference to the various parties, all things are possible. But the point I want to</w:t>
      </w:r>
    </w:p>
    <w:p>
      <w:pPr>
        <w:autoSpaceDN w:val="0"/>
        <w:autoSpaceDE w:val="0"/>
        <w:widowControl/>
        <w:spacing w:line="240" w:lineRule="exact" w:before="20" w:after="1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stress is this, viz., that </w:t>
      </w:r>
      <w:r>
        <w:rPr>
          <w:rFonts w:ascii="Times" w:hAnsi="Times" w:eastAsia="Times"/>
          <w:b w:val="0"/>
          <w:i w:val="0"/>
          <w:color w:val="000000"/>
          <w:sz w:val="14"/>
        </w:rPr>
        <w:t>THERE IS NO ROOM LEFT FOR NEGOTIATLONS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304"/>
        <w:gridCol w:w="1304"/>
        <w:gridCol w:w="1304"/>
        <w:gridCol w:w="1304"/>
        <w:gridCol w:w="1304"/>
      </w:tblGrid>
      <w:tr>
        <w:trPr>
          <w:trHeight w:hRule="exact" w:val="260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PROPOSAL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FOR 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WITHDRAWAL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. (Capitals mine.) Either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they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recognize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independence or they don’t. After that recognition many things can follow.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For, by that one single act the British representatives will have altered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face of the whole landscape and revived the hope of the people which has been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frustrated times without number. Therefore whenever that great act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performed, on behalf of the British people, it will be a red-letter day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history of India and the world. And, as I have said, it can materially affect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fortunes of war”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(Harijan, </w:t>
      </w:r>
      <w:r>
        <w:rPr>
          <w:rFonts w:ascii="Times" w:hAnsi="Times" w:eastAsia="Times"/>
          <w:b w:val="0"/>
          <w:i w:val="0"/>
          <w:color w:val="000000"/>
          <w:sz w:val="18"/>
        </w:rPr>
        <w:t>19-7-1942, p. 233).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corresponding quotation in the indictment I reproduce </w:t>
      </w:r>
      <w:r>
        <w:rPr>
          <w:rFonts w:ascii="Times" w:hAnsi="Times" w:eastAsia="Times"/>
          <w:b w:val="0"/>
          <w:i w:val="0"/>
          <w:color w:val="000000"/>
          <w:sz w:val="22"/>
        </w:rPr>
        <w:t>below in the capital letters: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THERE IS NO ROOM LEFT IN THE PROPOSAL FOR  WITHDRAWAL OR  NEGOTIATION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suggest that in the context from which this is torn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distorted, it is entirely out of place. I was answering the question: “Do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hope that negotiations may be opened by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Government?” As an answer to the question, the sentence,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“there is no room left for negotiations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 for withdrawal”, is perfectly intelligible and harmonizes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sentences preceding and succeeding.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35. The distorted sentence in the indictment has two others </w:t>
      </w:r>
      <w:r>
        <w:rPr>
          <w:rFonts w:ascii="Times" w:hAnsi="Times" w:eastAsia="Times"/>
          <w:b w:val="0"/>
          <w:i w:val="0"/>
          <w:color w:val="000000"/>
          <w:sz w:val="22"/>
        </w:rPr>
        <w:t>tacked on to it. They are: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no question of one more chance. After all it is an </w:t>
      </w:r>
      <w:r>
        <w:rPr>
          <w:rFonts w:ascii="Times" w:hAnsi="Times" w:eastAsia="Times"/>
          <w:b w:val="0"/>
          <w:i/>
          <w:color w:val="000000"/>
          <w:sz w:val="18"/>
        </w:rPr>
        <w:t>open rebellion.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italicizing is the author’s. The two sentences are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anywhere in the report of the interview as it appears in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“There is no question of one more chance” can have no place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paragraph about negotiations with my approach to them as revealed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answer. As to “open rebellion”, I have even at the Second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Table Conference used that expression coupled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adjective non-violent. But it has no place anywhere in the interview.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36. I have taxed myself to know how the two sentences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crept into the author’s quotation. Fortunately, on 26th June,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this reply was being typed, there came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which Shri Pyarelal had asked. In its issue of 15th July, 1942, </w:t>
      </w:r>
      <w:r>
        <w:rPr>
          <w:rFonts w:ascii="Times" w:hAnsi="Times" w:eastAsia="Times"/>
          <w:b w:val="0"/>
          <w:i w:val="0"/>
          <w:color w:val="000000"/>
          <w:sz w:val="22"/>
        </w:rPr>
        <w:t>there appears the following message:</w:t>
      </w:r>
    </w:p>
    <w:p>
      <w:pPr>
        <w:autoSpaceDN w:val="0"/>
        <w:autoSpaceDE w:val="0"/>
        <w:widowControl/>
        <w:spacing w:line="270" w:lineRule="exact" w:before="28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 </w:t>
      </w:r>
      <w:r>
        <w:rPr>
          <w:rFonts w:ascii="Times" w:hAnsi="Times" w:eastAsia="Times"/>
          <w:b w:val="0"/>
          <w:i/>
          <w:color w:val="000000"/>
          <w:sz w:val="22"/>
        </w:rPr>
        <w:t>July 14</w:t>
      </w:r>
    </w:p>
    <w:p>
      <w:pPr>
        <w:autoSpaceDN w:val="0"/>
        <w:autoSpaceDE w:val="0"/>
        <w:widowControl/>
        <w:spacing w:line="240" w:lineRule="exact" w:before="3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“There is no room left in the proposal for withdrawal or negotion; either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recognize India’s independence or they don’t,” said Mahatma Gandhi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answering questions at a Press interview at Sevagram on the Congress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5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resolution. He emphasized that what he wanted was not the recognition of </w:t>
      </w:r>
      <w:r>
        <w:rPr>
          <w:rFonts w:ascii="Times" w:hAnsi="Times" w:eastAsia="Times"/>
          <w:b w:val="0"/>
          <w:i w:val="0"/>
          <w:color w:val="000000"/>
          <w:sz w:val="18"/>
        </w:rPr>
        <w:t>Indian independence on paper, but in action.</w:t>
      </w:r>
    </w:p>
    <w:p>
      <w:pPr>
        <w:autoSpaceDN w:val="0"/>
        <w:tabs>
          <w:tab w:pos="910" w:val="left"/>
          <w:tab w:pos="1432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Asked if his movement would not hamper war efforts of the United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Nations, Mahatma Gandhi said: “The movement is intended not only to help </w:t>
      </w:r>
      <w:r>
        <w:rPr>
          <w:rFonts w:ascii="Times" w:hAnsi="Times" w:eastAsia="Times"/>
          <w:b w:val="0"/>
          <w:i w:val="0"/>
          <w:color w:val="000000"/>
          <w:sz w:val="18"/>
        </w:rPr>
        <w:t>China but also to make common cause with the Allies.”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his attention being drawn to Mr. Amery’s latest statement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House of Commons, Mahatma Gandhi said: “I am very much afraid that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have the misfortune to listen to a repetition of that language in stronger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terms, but that cannot possibly delay the pace of the people or the group that </w:t>
      </w:r>
      <w:r>
        <w:rPr>
          <w:rFonts w:ascii="Times" w:hAnsi="Times" w:eastAsia="Times"/>
          <w:b w:val="0"/>
          <w:i w:val="0"/>
          <w:color w:val="000000"/>
          <w:sz w:val="18"/>
        </w:rPr>
        <w:t>is determined to go its way.”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added: “There is no question of one more chance. After </w:t>
      </w:r>
      <w:r>
        <w:rPr>
          <w:rFonts w:ascii="Times" w:hAnsi="Times" w:eastAsia="Times"/>
          <w:b w:val="0"/>
          <w:i w:val="0"/>
          <w:color w:val="000000"/>
          <w:sz w:val="18"/>
        </w:rPr>
        <w:t>all, it is an open rebellion.”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what form his movement would take, Mahatma Gandhi said: “The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conception is that of a mass movement on the widest possible scale. It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include what is possible to include in a mass movement or what people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capable of doing. This will be a mass movement of a purely non-violent </w:t>
      </w:r>
      <w:r>
        <w:rPr>
          <w:rFonts w:ascii="Times" w:hAnsi="Times" w:eastAsia="Times"/>
          <w:b w:val="0"/>
          <w:i w:val="0"/>
          <w:color w:val="000000"/>
          <w:sz w:val="18"/>
        </w:rPr>
        <w:t>character.”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Asked if he would court imprisonment this time, Mahatma Gandhi said: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“It is too soft a thing. There is no such thing as courting imprisonment this </w:t>
      </w:r>
      <w:r>
        <w:rPr>
          <w:rFonts w:ascii="Times" w:hAnsi="Times" w:eastAsia="Times"/>
          <w:b w:val="0"/>
          <w:i w:val="0"/>
          <w:color w:val="000000"/>
          <w:sz w:val="18"/>
        </w:rPr>
        <w:t>time. My intention is to make it as short and swift as possible.”—A.P.I.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37. This message is an eye-opener for me. I have often suffered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misreporting or coloured epitomes of my writings and speeches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 the point of being lynched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one, though not quite as bad,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bad enough. The above A.P. summary gives, if it does, the clue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author’s source for the misquotation and the additional sentences.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used that source, the question arises why he went out of his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use that doubtful and unauthorized source, when he had before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authentic text of the full interview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19th July last.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made a most liberal, though disjointed and biased 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building up his case against me. At page 13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indictment he thus begins the charge culminating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>misquotation at page 14.</w:t>
      </w:r>
    </w:p>
    <w:p>
      <w:pPr>
        <w:autoSpaceDN w:val="0"/>
        <w:autoSpaceDE w:val="0"/>
        <w:widowControl/>
        <w:spacing w:line="240" w:lineRule="exact" w:before="8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this point onwards Mr. Gandhi’s conception of the struggle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developed rapidly. His writings on the subject are too lengthy to quote in full,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 following excerpts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illustrate the direction in which his </w:t>
      </w:r>
      <w:r>
        <w:rPr>
          <w:rFonts w:ascii="Times" w:hAnsi="Times" w:eastAsia="Times"/>
          <w:b w:val="0"/>
          <w:i w:val="0"/>
          <w:color w:val="000000"/>
          <w:sz w:val="18"/>
        </w:rPr>
        <w:t>mind was moving.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same page he has quoted passages from page 233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report of the interview in question. I am, therefore,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</w:t>
      </w:r>
      <w:r>
        <w:rPr>
          <w:rFonts w:ascii="Times" w:hAnsi="Times" w:eastAsia="Times"/>
          <w:b w:val="0"/>
          <w:i/>
          <w:color w:val="000000"/>
          <w:sz w:val="18"/>
        </w:rPr>
        <w:t>An 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—Part II”, Chapter XXV and “—Part II”, Chapter  III </w:t>
      </w:r>
      <w:r>
        <w:rPr>
          <w:rFonts w:ascii="Times" w:hAnsi="Times" w:eastAsia="Times"/>
          <w:b w:val="0"/>
          <w:i w:val="0"/>
          <w:color w:val="000000"/>
          <w:sz w:val="18"/>
        </w:rPr>
        <w:t>and IV.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conclude that the quotation under examination was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manifest now that it was not. Why not? If he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three sentences from the aforementioned A.P. report, why has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quoted them without asterisks between the sentences that appear apart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A.P. report? I may not pursue the inquiry any further.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pained me deeply. How the two sentences not found in the authentic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text of the interview found place in the A.P. summary, I do not know. </w:t>
      </w:r>
      <w:r>
        <w:rPr>
          <w:rFonts w:ascii="Times" w:hAnsi="Times" w:eastAsia="Times"/>
          <w:b w:val="0"/>
          <w:i w:val="0"/>
          <w:color w:val="000000"/>
          <w:sz w:val="22"/>
        </w:rPr>
        <w:t>It is for the Government to inquire, if they will.</w:t>
      </w:r>
    </w:p>
    <w:p>
      <w:pPr>
        <w:autoSpaceDN w:val="0"/>
        <w:autoSpaceDE w:val="0"/>
        <w:widowControl/>
        <w:spacing w:line="26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38. The author’s quotation having been found wanting,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his conclusions and inferences based upon it must fall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ground. In my opinion, therefore, the Government does stand accused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of “having precipitated” but of having invited a crisis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premeditated coup. The elaborate preparations they made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arrests were not made over-night. It is wrong to draw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between the Wardha resolution and the Bombay one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that the first only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threatened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second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sanctioned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 civil disobedience. The first only required ratification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Congress Committee but the effect of either was the same,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both authorized me to lead and guide the movement,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negotiations failed. But the movement was not started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of 8th August last. Before I could function, they arrested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me but principal Congressmen all over India. Thus it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but the Government who started the movement and gave it a shape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could not have dreamt of giving, and which it never would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taken while I was conducting it. No doubt, it would have been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“short and swift”, not in the violent sense, as the author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insinuated, but in the non-violent sense, as I know it.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it very short and very swift by their very violent action.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given me breathing-time, I would have sought an interview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and strained every nerve to show the reasonableness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demand. Thus there were no “grounds”, good or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believing, as the author would have one believe, that the “period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grace” was to be used for “putting the finishing touches to a plan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which its authors were already committed but which might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completely ready to put into execution”. In order to sustain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it has become necessary for the author to dismiss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the whole of the proceedings of the Bombay meeting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Congress Committee and seven vital parts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resolution—save the clause referring to the mass movement—and the </w:t>
      </w:r>
      <w:r>
        <w:rPr>
          <w:rFonts w:ascii="Times" w:hAnsi="Times" w:eastAsia="Times"/>
          <w:b w:val="0"/>
          <w:i w:val="0"/>
          <w:color w:val="000000"/>
          <w:sz w:val="22"/>
        </w:rPr>
        <w:t>very awkward word “non-violence” to which I shall come presently.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910" w:val="left"/>
          <w:tab w:pos="5990" w:val="left"/>
        </w:tabs>
        <w:autoSpaceDE w:val="0"/>
        <w:widowControl/>
        <w:spacing w:line="262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39. I give below extracts from my speeches and writings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eager and earnest I was to avoid conflict and achieve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by negotiation and to show that the Congress aim never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thwart the Allies in any way: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It would be churlish on our part if we said: ‘We don’t want to talk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anybody, and we will by our own strong hearts expel the British.’ Then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Committee won’t be meeting; there would be no resolutions; and I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not be seeing Press representatives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(Harijan,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26-7-1942, p. 243)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Cannot there be any arbitration on the question of independence?</w:t>
      </w:r>
    </w:p>
    <w:p>
      <w:pPr>
        <w:autoSpaceDN w:val="0"/>
        <w:autoSpaceDE w:val="0"/>
        <w:widowControl/>
        <w:spacing w:line="260" w:lineRule="exact" w:before="0" w:after="0"/>
        <w:ind w:left="550" w:right="8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No, not on the question of independence. It is possible only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questions on which sides may be taken. The outstanding question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independence should be treated as common cause. It is only then that I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conceive possibility of arbitration on the Indo-British question.... But if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to be any arbitration—and I cannot logically say there should not, for, if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did, it would be an arrogation of complete justice on my side—it can be done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if India’s independence is recognized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(Harijan,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24-5-1942, p. 168)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AN ENGLISH CORRESPONDENT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. . . Would you advocate arbitration for the </w:t>
      </w:r>
      <w:r>
        <w:rPr>
          <w:rFonts w:ascii="Times" w:hAnsi="Times" w:eastAsia="Times"/>
          <w:b w:val="0"/>
          <w:i w:val="0"/>
          <w:color w:val="000000"/>
          <w:sz w:val="18"/>
        </w:rPr>
        <w:t>Indo-British problem?...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Any day. I suggested long ago that this question could be decided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arbitration...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(Harijan, </w:t>
      </w:r>
      <w:r>
        <w:rPr>
          <w:rFonts w:ascii="Times" w:hAnsi="Times" w:eastAsia="Times"/>
          <w:b w:val="0"/>
          <w:i w:val="0"/>
          <w:color w:val="000000"/>
          <w:sz w:val="18"/>
        </w:rPr>
        <w:t>24-5-1942, p. 168).</w:t>
      </w:r>
    </w:p>
    <w:p>
      <w:pPr>
        <w:autoSpaceDN w:val="0"/>
        <w:autoSpaceDE w:val="0"/>
        <w:widowControl/>
        <w:spacing w:line="260" w:lineRule="exact" w:before="0" w:after="0"/>
        <w:ind w:left="550" w:right="8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actual struggle does not commence this very moment. You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merely placed certain powers in my hands. My first act will be to wait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Excellency the Viceroy and plead with him for the acceptance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demand. This may take two or three weeks. What are you to do in the </w:t>
      </w:r>
      <w:r>
        <w:rPr>
          <w:rFonts w:ascii="Times" w:hAnsi="Times" w:eastAsia="Times"/>
          <w:b w:val="0"/>
          <w:i w:val="0"/>
          <w:color w:val="000000"/>
          <w:sz w:val="18"/>
        </w:rPr>
        <w:t>mean while? I will tell you. There is the spinning-wheel.</w:t>
      </w:r>
    </w:p>
    <w:p>
      <w:pPr>
        <w:autoSpaceDN w:val="0"/>
        <w:autoSpaceDE w:val="0"/>
        <w:widowControl/>
        <w:spacing w:line="260" w:lineRule="exact" w:before="0" w:after="0"/>
        <w:ind w:left="550" w:right="8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had to struggle with the Maulana Saheb before it dawned upon him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non-violent struggle it had an abiding place. The fourteen-fold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constructive programme is all there for you to carry out. But there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something more you have to do and it will give life to that programme.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you should from this very moment consider yourself a free man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woman and even act as if you are free and no longer under the heel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imperialism. This is no make-believe. You have to cultivate the spirit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freedom, before it comes physically. The chains of the slave are broken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moment he considers himself a free man. He will then tell his master: “I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your slave all these days but I am no longer that now. You may kill me,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if you do not and if you release me from the bondage, I will ask for nothing </w:t>
      </w:r>
      <w:r>
        <w:rPr>
          <w:rFonts w:ascii="Times" w:hAnsi="Times" w:eastAsia="Times"/>
          <w:b w:val="0"/>
          <w:i w:val="0"/>
          <w:color w:val="000000"/>
          <w:sz w:val="18"/>
        </w:rPr>
        <w:t>more from you. For, henceforth instead of depending upon you I shall depend</w:t>
      </w:r>
    </w:p>
    <w:p>
      <w:pPr>
        <w:autoSpaceDN w:val="0"/>
        <w:autoSpaceDE w:val="0"/>
        <w:widowControl/>
        <w:spacing w:line="220" w:lineRule="exact" w:before="38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“Interview to Foreign Correspondents”, 15-7-1942.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to the Press”, 16-5-1942.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10" w:val="left"/>
        </w:tabs>
        <w:autoSpaceDE w:val="0"/>
        <w:widowControl/>
        <w:spacing w:line="25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upon God for food and clothing. God has given me the urge of freedom and </w:t>
      </w:r>
      <w:r>
        <w:rPr>
          <w:rFonts w:ascii="Times" w:hAnsi="Times" w:eastAsia="Times"/>
          <w:b w:val="0"/>
          <w:i w:val="0"/>
          <w:color w:val="000000"/>
          <w:sz w:val="18"/>
        </w:rPr>
        <w:t>therefore I deem myself a free man.”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may take it from me that I am not going to strike a bargain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Viceroy for ministries and the like. I am not going to be satisfied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anything short of complete freedom. Maybe, he will propose the abolition of </w:t>
      </w:r>
      <w:r>
        <w:rPr>
          <w:rFonts w:ascii="Times" w:hAnsi="Times" w:eastAsia="Times"/>
          <w:b w:val="0"/>
          <w:i w:val="0"/>
          <w:color w:val="000000"/>
          <w:sz w:val="18"/>
        </w:rPr>
        <w:t>the salt tax, the drink evil, etc., but I will say, “Nothing less than freedom”.</w:t>
      </w:r>
    </w:p>
    <w:p>
      <w:pPr>
        <w:autoSpaceDN w:val="0"/>
        <w:autoSpaceDE w:val="0"/>
        <w:widowControl/>
        <w:spacing w:line="260" w:lineRule="exact" w:before="0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Here is a </w:t>
      </w:r>
      <w:r>
        <w:rPr>
          <w:rFonts w:ascii="Times" w:hAnsi="Times" w:eastAsia="Times"/>
          <w:b w:val="0"/>
          <w:i/>
          <w:color w:val="000000"/>
          <w:sz w:val="18"/>
        </w:rPr>
        <w:t>mantra—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short one—that I will give you. You may imprint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your hearts, and let every breath of yours give expression to it.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mantra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this: “We shall do or die. We shall either free India, or die in the attempt.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not live to see the perpetuation of slavery.” Every true Congressman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woman will join the struggle with an inflexible determination not to remain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alive to see the country in bondage and slavery. Let that be your badge.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Dismiss jails out of your consideration. If the Government leaves me free,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spare you the trouble of filling the jails. I will not put on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strain of maintaining a large number of prisoners at a time when it is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trouble. Let every man and woman live every moment of his or her life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hereafter in the consciousness that he or she eats or lives for achieving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and will die, if need be, to attain that goal. Take a pledge with God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own conscience as witness that you will no longer rest till freedom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achieved, and will be prepared to lay down your lives in the attempt to achieve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it. He who loses his life shall gain it; he who will seek to save it shall lose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is not for the faint-hearted (From the concluding speech in Hindustani </w:t>
      </w:r>
      <w:r>
        <w:rPr>
          <w:rFonts w:ascii="Times" w:hAnsi="Times" w:eastAsia="Times"/>
          <w:b w:val="0"/>
          <w:i w:val="0"/>
          <w:color w:val="000000"/>
          <w:sz w:val="18"/>
        </w:rPr>
        <w:t>on 8th August before the A.I.C.C.).</w:t>
      </w:r>
    </w:p>
    <w:p>
      <w:pPr>
        <w:autoSpaceDN w:val="0"/>
        <w:autoSpaceDE w:val="0"/>
        <w:widowControl/>
        <w:spacing w:line="260" w:lineRule="exact" w:before="0" w:after="0"/>
        <w:ind w:left="55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Let me tell you at the outset that the struggle does not commence today.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yet to go through much ceremonial, as I always do, and this time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ever because the burden is so heavy. 1 have yet to continue to reason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with whom I seem to have lost all credit for the time being (From the </w:t>
      </w:r>
      <w:r>
        <w:rPr>
          <w:rFonts w:ascii="Times" w:hAnsi="Times" w:eastAsia="Times"/>
          <w:b w:val="0"/>
          <w:i w:val="0"/>
          <w:color w:val="000000"/>
          <w:sz w:val="18"/>
        </w:rPr>
        <w:t>concluding speech in English on 8th August before the A.I.C.C.).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same connection, I give extracts from the utterances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Saheb and others in the Appendix.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Appendices VI, VII </w:t>
      </w:r>
      <w:r>
        <w:rPr>
          <w:rFonts w:ascii="Times" w:hAnsi="Times" w:eastAsia="Times"/>
          <w:b w:val="0"/>
          <w:i w:val="0"/>
          <w:color w:val="000000"/>
          <w:sz w:val="22"/>
        </w:rPr>
        <w:t>and VIII.</w:t>
      </w:r>
    </w:p>
    <w:p>
      <w:pPr>
        <w:autoSpaceDN w:val="0"/>
        <w:tabs>
          <w:tab w:pos="910" w:val="left"/>
        </w:tabs>
        <w:autoSpaceDE w:val="0"/>
        <w:widowControl/>
        <w:spacing w:line="262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40. At page 11 of the indictment the author says: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summarize briefly, Mr. Gandhi did not believe that non-violence alone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capable of defending India against Japan. Nor had he any faith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ability of the Allies to do so: “Britain,” he stated in his  draft Allahabad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resolution, “is incapable of defending India.” His “Quit India” move was </w:t>
      </w:r>
      <w:r>
        <w:rPr>
          <w:rFonts w:ascii="Times" w:hAnsi="Times" w:eastAsia="Times"/>
          <w:b w:val="0"/>
          <w:i w:val="0"/>
          <w:color w:val="000000"/>
          <w:sz w:val="18"/>
        </w:rPr>
        <w:t>intended to result in the withdrawal of the British Government to be succeeded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St. Matthew,</w:t>
      </w:r>
      <w:r>
        <w:rPr>
          <w:rFonts w:ascii="Times" w:hAnsi="Times" w:eastAsia="Times"/>
          <w:b w:val="0"/>
          <w:i w:val="0"/>
          <w:color w:val="000000"/>
          <w:sz w:val="14"/>
        </w:rPr>
        <w:t>XVI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25; the verse reads: “For whosoever will save his life shall </w:t>
      </w:r>
      <w:r>
        <w:rPr>
          <w:rFonts w:ascii="Times" w:hAnsi="Times" w:eastAsia="Times"/>
          <w:b w:val="0"/>
          <w:i w:val="0"/>
          <w:color w:val="000000"/>
          <w:sz w:val="18"/>
        </w:rPr>
        <w:t>lose it; and whosoever will lose his life for my sake shall find it,”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1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by a problematical provisional government or, as Mr. Gandhi admitted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possible, by anarchy; the Indian army was to be disbanded and Allied troops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to be allowed to operate only under the terms imposed by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provisional government, assisted by India’s non-violent non-co-operation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Japan for which, as Mr. Gandhi had already admitted, there could be little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scope with Allied troops operating in India. Finally, even if, in the face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above arguments, it could be supposed that Mr. Gandhi and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proposed to pin their faith on the ability of Allied troops to defend India,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noted that the former himself admitted that the ability of Allied </w:t>
      </w:r>
      <w:r>
        <w:rPr>
          <w:rFonts w:ascii="Times" w:hAnsi="Times" w:eastAsia="Times"/>
          <w:b w:val="0"/>
          <w:i w:val="0"/>
          <w:color w:val="000000"/>
          <w:sz w:val="18"/>
        </w:rPr>
        <w:t>troops to operate effectively would depend upon the formation of a suitable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260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provisional government.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Now, since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this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government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was to 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be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representative of all sections of Indian opinion, it is clear that neither Mr.</w:t>
      </w:r>
    </w:p>
    <w:p>
      <w:pPr>
        <w:autoSpaceDN w:val="0"/>
        <w:autoSpaceDE w:val="0"/>
        <w:widowControl/>
        <w:spacing w:line="260" w:lineRule="exact" w:before="0" w:after="0"/>
        <w:ind w:left="55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nor the Congress could legitimately commit it in advance to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particular course of action; they could not, that is to say, undertake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support the Allies in defending India against Japan. They could not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 make any promise on behalf of this provisional government unless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intended that it should be dominated by Congress; the whole trend of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policy, however, coupled with the extravagant promises made in the Bombay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A.I.C.C. resolution on behalf of this provisional government, leave little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doubt that this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intention—a view held, significantly, by the Muslim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League and Muslims in general. You have then a situation in which the Allied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troops would be dependent for support on a government dominated by a clique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has already been shown to be thoroughly defeatist in outlook, and </w:t>
      </w:r>
      <w:r>
        <w:rPr>
          <w:rFonts w:ascii="Times" w:hAnsi="Times" w:eastAsia="Times"/>
          <w:b w:val="0"/>
          <w:i w:val="0"/>
          <w:color w:val="000000"/>
          <w:sz w:val="18"/>
        </w:rPr>
        <w:t>whose leader had already expressed the intention of negotiating with Japan.</w:t>
      </w:r>
    </w:p>
    <w:p>
      <w:pPr>
        <w:autoSpaceDN w:val="0"/>
        <w:autoSpaceDE w:val="0"/>
        <w:widowControl/>
        <w:spacing w:line="260" w:lineRule="exact" w:before="0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not the intention here to examine the third aim, the establishment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communal unity followed by the formation of a provisional government, at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closely. It has been suggested in the preceding paragraph that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intended this government to be under their domination and a note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of the strength added to this view by the unity of Muslim opinion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move was aimed at establishing Congress-Hindu domination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India. It will suffice here to show, from Mr. Gandhi’s own writings,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doubts that he entertained as to the feasibility of establishing any such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brief summary is a perfect caricature of all I have said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written, and the Congress has stood for and expressed in the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8th August last. I hope I have shown in the foregoing pages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cruelly I have been misrepresented. If my argument has failed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conviction, I should be quite content to be judged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the quotations interspersed in the argument and those in </w:t>
      </w:r>
      <w:r>
        <w:rPr>
          <w:rFonts w:ascii="Times" w:hAnsi="Times" w:eastAsia="Times"/>
          <w:b w:val="0"/>
          <w:i w:val="0"/>
          <w:color w:val="000000"/>
          <w:sz w:val="22"/>
        </w:rPr>
        <w:t>the appendices hereto attached. As against the foregoing caricature, let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 give a summary of my views on the quotations referred to above.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 I believe that non-violence alone is capable of defending </w:t>
      </w:r>
      <w:r>
        <w:rPr>
          <w:rFonts w:ascii="Times" w:hAnsi="Times" w:eastAsia="Times"/>
          <w:b w:val="0"/>
          <w:i w:val="0"/>
          <w:color w:val="000000"/>
          <w:sz w:val="22"/>
        </w:rPr>
        <w:t>India, not only against Japan but the whole world.</w:t>
      </w:r>
    </w:p>
    <w:p>
      <w:pPr>
        <w:autoSpaceDN w:val="0"/>
        <w:autoSpaceDE w:val="0"/>
        <w:widowControl/>
        <w:spacing w:line="260" w:lineRule="exact" w:before="40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II. I do hold that Britain is incapable of defending India.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defending India today; she is defending herself and her interests </w:t>
      </w:r>
      <w:r>
        <w:rPr>
          <w:rFonts w:ascii="Times" w:hAnsi="Times" w:eastAsia="Times"/>
          <w:b w:val="0"/>
          <w:i w:val="0"/>
          <w:color w:val="000000"/>
          <w:sz w:val="22"/>
        </w:rPr>
        <w:t>in India and elsewhere. These are often contrary to India’s.</w:t>
      </w:r>
    </w:p>
    <w:p>
      <w:pPr>
        <w:autoSpaceDN w:val="0"/>
        <w:autoSpaceDE w:val="0"/>
        <w:widowControl/>
        <w:spacing w:line="260" w:lineRule="exact" w:before="4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III. “Quit India” move was intended to result in the withdrawal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British power, if possible, with simultaneous formation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provisional government, consisting of members representing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 parties, if the withdrawal took place by the willing consent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Government. If, however, the withdrawal took place </w:t>
      </w:r>
      <w:r>
        <w:rPr>
          <w:rFonts w:ascii="Times" w:hAnsi="Times" w:eastAsia="Times"/>
          <w:b w:val="0"/>
          <w:i w:val="0"/>
          <w:color w:val="000000"/>
          <w:sz w:val="22"/>
        </w:rPr>
        <w:t>willy-nilly, there might be a period of anarchy.</w:t>
      </w:r>
    </w:p>
    <w:p>
      <w:pPr>
        <w:autoSpaceDN w:val="0"/>
        <w:autoSpaceDE w:val="0"/>
        <w:widowControl/>
        <w:spacing w:line="260" w:lineRule="exact" w:before="4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IV. The Indian army would naturally be disbanded,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creation—unless it forms part of Allied troops, or it transfers its </w:t>
      </w:r>
      <w:r>
        <w:rPr>
          <w:rFonts w:ascii="Times" w:hAnsi="Times" w:eastAsia="Times"/>
          <w:b w:val="0"/>
          <w:i w:val="0"/>
          <w:color w:val="000000"/>
          <w:sz w:val="22"/>
        </w:rPr>
        <w:t>allegiance to the free India government.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V. The Allied troops would remain under terms agreed to </w:t>
      </w:r>
      <w:r>
        <w:rPr>
          <w:rFonts w:ascii="Times" w:hAnsi="Times" w:eastAsia="Times"/>
          <w:b w:val="0"/>
          <w:i w:val="0"/>
          <w:color w:val="000000"/>
          <w:sz w:val="22"/>
        </w:rPr>
        <w:t>between the Allied powers and the free India government.</w:t>
      </w:r>
    </w:p>
    <w:p>
      <w:pPr>
        <w:autoSpaceDN w:val="0"/>
        <w:autoSpaceDE w:val="0"/>
        <w:widowControl/>
        <w:spacing w:line="260" w:lineRule="exact" w:before="4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VI. If India became free, the free India government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 co-operation by rendering such military aid as it could.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largest part of India where no military effort was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action will be taken by the masses of the people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utmost enthusiasm.</w:t>
      </w:r>
    </w:p>
    <w:p>
      <w:pPr>
        <w:autoSpaceDN w:val="0"/>
        <w:autoSpaceDE w:val="0"/>
        <w:widowControl/>
        <w:spacing w:line="260" w:lineRule="exact" w:before="4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41. Then the summary comes to the provisional government.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this, let the Congress resolution itself speak. I give the relevant parts </w:t>
      </w:r>
      <w:r>
        <w:rPr>
          <w:rFonts w:ascii="Times" w:hAnsi="Times" w:eastAsia="Times"/>
          <w:b w:val="0"/>
          <w:i w:val="0"/>
          <w:color w:val="000000"/>
          <w:sz w:val="22"/>
        </w:rPr>
        <w:t>below: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A.I.C.C., therefore, repeats with all emphasis the demand for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withdrawal of the British power from India. On the declaration of India’s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independence, a provisional government will be formed and  free India will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become an ally of the United Nations, sharing with them in the trials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tribulations of the joint enterprise of the struggle for freedom.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provisional government can only be formed by the co-operation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principal parties and groups in the country. It will thus be a composite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government, representative of all important sections of the people of India.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Its primary functions must be to defend India and resist aggression with all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armed as well as non-violent forces at its command, together with its allied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powers, and to promote the well-being and progress of the workers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fields and factories and elsewhere to whom essentially all power and 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authority must belong.The provisional government will evolve a scheme for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Constituent Assembly which will prepare a constitution for the government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24" w:right="136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acceptable to all sections of the people. This constitution, according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Congress view, should be a federal one with the largest measure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autonomy for the federating units, and with the residuary powers vesting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 units. The future relations between India and the Allied nations will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adjusted by representatives of all these free countries conferring together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mutual advantage and for their co-operation in the common task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resisting aggression. Freedom will enable India to resist aggression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effectively with the people’s united will and strength behind it. . . .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Lastly, whilst the A.I.C.C. has stated its own view of the future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governance under free India, the A.I.C.C. wishes to make it quite clear to all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concerned that by embarking on a mass struggle, it has no intention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gaining power for the Congress. The power, when it comes, will belong to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whole people of India.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claim that there is nothing in this clause of the resolution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“extravagant” or impracticable. The concluding sentence proves,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the sincerity and non-party character of the Congress.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there is no party in the country which is not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anti-Fascist, anti-Nazi and anti-Japan, it follows that a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 by these parties is bound to become an enthusiastic champion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Allied cause which by the recognition of India as a free State </w:t>
      </w:r>
      <w:r>
        <w:rPr>
          <w:rFonts w:ascii="Times" w:hAnsi="Times" w:eastAsia="Times"/>
          <w:b w:val="0"/>
          <w:i w:val="0"/>
          <w:color w:val="000000"/>
          <w:sz w:val="22"/>
        </w:rPr>
        <w:t>will truly become the cause of democracy.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42. As to communal unity, it has been a fundamental plank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from its commencement. Its president is a Muslim divine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world-wide repute, especially in the Muslim world. It has besides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three Muslims on the Working Committee. It is surprising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 has summoned to his assistance the Muslim League opinion.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League can afford to doubt the sincerity of Congress professions </w:t>
      </w:r>
      <w:r>
        <w:rPr>
          <w:rFonts w:ascii="Times" w:hAnsi="Times" w:eastAsia="Times"/>
          <w:b w:val="0"/>
          <w:i w:val="0"/>
          <w:color w:val="000000"/>
          <w:sz w:val="22"/>
        </w:rPr>
        <w:t>and accuse the Congress of the desire of establishing a “Cong-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ress-Hindu domination”. It ill becomes the all-powerful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to take shelter under the Muslim League wing. This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flavour of the old imperial </w:t>
      </w:r>
      <w:r>
        <w:rPr>
          <w:rFonts w:ascii="Times" w:hAnsi="Times" w:eastAsia="Times"/>
          <w:b w:val="0"/>
          <w:i/>
          <w:color w:val="000000"/>
          <w:sz w:val="22"/>
        </w:rPr>
        <w:t>mantra—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divide and rule.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League-Congress differences are a purely domestic question.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bound to be adjusted when foreign domination ends,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not dissolved sooner.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43. The author winds up the second chapter as follows: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Whether the authors of the resolution genuinely believed that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demand would, if accepted, help rather than hinder the cause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United Nations, and intended that it should have that effect, depends on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answer to two questions: In the first place, could any body of men who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honestly desired that result have deliberately called the country, if their way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achieving it was not accepted, to take part in a mass movement the declared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object of which was to have precisely the opposite effect by paralysing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whole administration and the whole war effort? In the second place, bearing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mind that less than a year previously it had been proclaimed under Mr.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Gandhi’s order to be a ‘sin’ to help the war with men or money, can it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denied that these men saw their opportunity in Britain’s danger and believed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 psychological moment for the enforcement of their political demands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must be seized while the fate of the United Nations hung in the balance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 the tide of war turned—if it was ever going to turn—in their favour?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answer to these two questions is left to the reader.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answer these two questions both as reader and accused.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first question, there is no necessary inconsistency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genuine belief that an acceptance of the Congress demand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the cause of the United Nations, i.e., of democracy all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and a mass movement (which moreover was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contemplated) to paralyse the administration on non-acceptance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demand. It is submitted that the attempt “to paralyse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administration” on non-acceptance proves the genuineness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demand. It sets the seal on its genuineness by Congressmen preparing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die in the attempt to paralyse an administration that thwarts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to fight the combine against democracy. Thus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administration’s dead set against the Congress which proves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hollowness of its claim that it is engaged in a fight for democracy.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 belief is that the administration is daily proving its inefficiency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handling the war in the right manner. China is slowly pining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 administration is playing at war-handling. In the attempt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 the Congress it has cut off the greatest source of help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China who are being ground down under the Japanese </w:t>
      </w:r>
      <w:r>
        <w:rPr>
          <w:rFonts w:ascii="Times" w:hAnsi="Times" w:eastAsia="Times"/>
          <w:b w:val="0"/>
          <w:i w:val="0"/>
          <w:color w:val="000000"/>
          <w:sz w:val="22"/>
        </w:rPr>
        <w:t>heel.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44. The second question hardly demands a separate answer.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who proclaimed a year ago under my “orders”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“sin” to help the war with “men or money” need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here, if I give different “orders”. For me, I am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to all war today as I was before a year or more. I am but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individual. All Congressmen are not of that mind. The Congress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the policy of non-violence today, if it can achieve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by so doing. And I would have no compunction about </w:t>
      </w:r>
      <w:r>
        <w:rPr>
          <w:rFonts w:ascii="Times" w:hAnsi="Times" w:eastAsia="Times"/>
          <w:b w:val="0"/>
          <w:i w:val="0"/>
          <w:color w:val="000000"/>
          <w:sz w:val="22"/>
        </w:rPr>
        <w:t>inviting those who seek my advice to throw themselves heart and soul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effort to help themselves and thus deliver from bondage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nations that are wedded to democracy. If that effort involves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training, the people will be free to take it, leaving me and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with me to our own non-violence. I did this very thing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Boer War and during the last war. I was a “good boy”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my action harmonized with the British Government’s wishes.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am the arch enemy, not because I have changed but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Government which is being tried in the balance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wanting. I helped before, because I believed in British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faith. I appear to be hindering today because the British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act up to the faith that was reposed in them. My answer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questions propounded by the author may sound harsh,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>truth, the whole truth and nothing but the truth as God lets me see it.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45. The gravamen, however, of the charges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against me is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“every reference to non-violence in the forecasts of the forms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would take, made by Mr. Gandhi and his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disciples, and in the post-arrest programmes and instructions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more than a pious hope or at best a mild warning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to have no practical value.” It is also described as mere “lip </w:t>
      </w:r>
      <w:r>
        <w:rPr>
          <w:rFonts w:ascii="Times" w:hAnsi="Times" w:eastAsia="Times"/>
          <w:b w:val="0"/>
          <w:i w:val="0"/>
          <w:color w:val="000000"/>
          <w:sz w:val="22"/>
        </w:rPr>
        <w:t>service”.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46. The author gives no proof to show that it (the warning)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“was known to have no practical value”. If the references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are removed from my writings and my utterances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condemn me and my “Congress disciples”, the removal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on a par with the omission of ‘not’s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commandments and quoting them in support of killing, stealing, etc.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 in robbing me of the one thing I live by and live for robs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of all I possess. The evidence given in support of dismissing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references to non-violence as “valueless” mostly consists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innuendoes. “It was to be a struggle, a fight to the finish in which </w:t>
      </w:r>
      <w:r>
        <w:rPr>
          <w:rFonts w:ascii="Times" w:hAnsi="Times" w:eastAsia="Times"/>
          <w:b w:val="0"/>
          <w:i w:val="0"/>
          <w:color w:val="000000"/>
          <w:sz w:val="22"/>
        </w:rPr>
        <w:t>foreign domination was to be ended, cost what it may.”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struggle the cost has always to be paid by the fighters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blood. “It was to be an unarmed revolt, short and swift.”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Given in the concluding chapter;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“Concluding Chapter of </w:t>
      </w:r>
      <w:r>
        <w:rPr>
          <w:rFonts w:ascii="Times" w:hAnsi="Times" w:eastAsia="Times"/>
          <w:b w:val="0"/>
          <w:i/>
          <w:color w:val="000000"/>
          <w:sz w:val="18"/>
        </w:rPr>
        <w:t>Congress Responsibility for the Disturbances</w:t>
      </w:r>
      <w:r>
        <w:rPr>
          <w:rFonts w:ascii="Times" w:hAnsi="Times" w:eastAsia="Times"/>
          <w:b w:val="0"/>
          <w:i w:val="0"/>
          <w:color w:val="000000"/>
          <w:sz w:val="18"/>
        </w:rPr>
        <w:t>, 1942-43”, after March 1943.</w:t>
      </w:r>
    </w:p>
    <w:p>
      <w:pPr>
        <w:autoSpaceDN w:val="0"/>
        <w:autoSpaceDE w:val="0"/>
        <w:widowControl/>
        <w:spacing w:line="220" w:lineRule="exact" w:before="2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passage under reference appears in Chapter III. It reads: “The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character of the movement contemplated by Mr. Gandhi emerges clearly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foregoing extracts. It was to be a struggle, a fight to the finish, in which foreign </w:t>
      </w:r>
      <w:r>
        <w:rPr>
          <w:rFonts w:ascii="Times" w:hAnsi="Times" w:eastAsia="Times"/>
          <w:b w:val="0"/>
          <w:i w:val="0"/>
          <w:color w:val="000000"/>
          <w:sz w:val="18"/>
        </w:rPr>
        <w:t>domination must be ended, cost what it may; it was to be an unarmed revolt, short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1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prefix ‘un’ in “unarmed”, unless it be regarded as “valueless”,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“short” and “swift” an ennobling meaning. For,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“short and swift” prisons have to be avoided as too soft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and death to be hugged as a true friend enabling the fighters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 opponents’ heart much quicker than mere jail-going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by me of “conflagration” meant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or more, if need be. The author has called it a “grimly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accurate forecast”. This has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post-facto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unintended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 in that a heavy toll of lives was taken by way of reprisals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authorities, and an orgy of unmentionable excesses let loose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by the soldiery and the police, if the Press reports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by responsible public men are to be believed. “Mr.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prepared to risk the occurrence of riots.” It is true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take such a risk. Any big movement whether violent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involves certain risks. But non-violent running of risks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 special method, a special handling. I would have strained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nerve to avoid riots. Moreover my first act would have been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woo the Viceroy. Till then no question of running any risks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arise. As it was, the Government would not let me run the risk.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me in prison instead! What the mass movement was to include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 risk was to be taken, if at all, the author could not know,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was never started. Nor had any instructions been issued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me. </w:t>
      </w:r>
      <w:r>
        <w:tab/>
      </w:r>
      <w:r>
        <w:rPr>
          <w:rFonts w:ascii="Times" w:hAnsi="Times" w:eastAsia="Times"/>
          <w:b w:val="0"/>
          <w:i w:val="0"/>
          <w:color w:val="FFFFFF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47. The author complains of my “making full use of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grievances”. The use began even before the birth of the Congress.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Ithas never ceased. How could it, so long as the foreign domination, of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they were a part, lasted?</w:t>
      </w:r>
    </w:p>
    <w:p>
      <w:pPr>
        <w:autoSpaceDN w:val="0"/>
        <w:autoSpaceDE w:val="0"/>
        <w:widowControl/>
        <w:spacing w:line="220" w:lineRule="exact" w:before="528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domination must be ended, cost what it may; it was to be an unarmed revolt, short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swift, sure to plunge the country into a conflagration a grimly accurate forecast!—in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Mr. Gandhi was prepared to risk the occurrence of riots, in which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to go to the extremest limit, including, if necessary, the calling of a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strike; the struggle was to include everything that a “non-violent” mass movement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do, including strikes and the stoppage of railways, and possibly interference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British troop movements; and full use was to be made of existing grievances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the British; former Congress methods such as courting imprisonment were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eschewed as too soft for the present occasion; finally every man and woman was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 himself free and act for himself. These last words, or at least their sense, find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place in the resolution itself and any body of men that makes such an appeal to its </w:t>
      </w:r>
      <w:r>
        <w:rPr>
          <w:rFonts w:ascii="Times" w:hAnsi="Times" w:eastAsia="Times"/>
          <w:b w:val="0"/>
          <w:i w:val="0"/>
          <w:color w:val="000000"/>
          <w:sz w:val="18"/>
        </w:rPr>
        <w:t>followers can hardly disclaim responsibility for anything that may follow”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Indian Annual Register, 1942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184 5).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24" w:right="1402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48. “Finally every man and woman was to consider himself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act for himself. These last words or at least their sense finds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 the resolution itself.” This last sentence is a specimen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suppressio veri.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the relevant extract from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must remember that non-violence is the basis of this movement.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time may come when it may not be possible to issue instructions or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instructions to reach our people, and when no Congress Committees can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function. When this happens, every man and woman who is participating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movement must function for himself or herself within the four corners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general instructions issued. Every Indian who desires freedom and strives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it must be his own guide, urging him on along the hard road where there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resting place and which leads ultimately to the independence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deliverance of India.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new or startling in this. It is practical wisdom.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must become their own leaders when their trusted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guides are removed from them, or when their organization is declared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illegal or otherwise ceases to function. True there were formerly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nominal “dictators” appointed. This was more to court arrest than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 followers by being in touch with them. For, touch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except secretly. This time not prison but death was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sought in the prosecution of the movement. Therefore everyone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become his own leader to act within the four corners of the square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foundation—non-violence. The omission of the two conditions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becoming his or her own guide was an unpardonable </w:t>
      </w:r>
      <w:r>
        <w:rPr>
          <w:rFonts w:ascii="Times" w:hAnsi="Times" w:eastAsia="Times"/>
          <w:b w:val="0"/>
          <w:i w:val="0"/>
          <w:color w:val="000000"/>
          <w:sz w:val="22"/>
        </w:rPr>
        <w:t>suppression of relevant truth.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49. The author then proceeds to consider whether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contemplated by me could, by its very nature, be non-violent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whether “Mr. Gandhi (I) intended that it should be so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hoped that it would remain so”. I have already shown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never having been started, nobody could say what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contemplated or hoped unless my intention or my hope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justly deduced from my writings. Let me, however, observe 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 has arrived at this conclusion. His first proof is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employed military terms in connection with a movement claimed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wholly non-violent. I have employed such language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commencement of my experiment in South Africa. I could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show the  contrast between my move and the ordinary ones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identical phraseology, so far as possible, and coupling it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Throughout my experience of satyagraha since 1908, I </w:t>
      </w:r>
      <w:r>
        <w:rPr>
          <w:rFonts w:ascii="Times" w:hAnsi="Times" w:eastAsia="Times"/>
          <w:b w:val="0"/>
          <w:i w:val="0"/>
          <w:color w:val="000000"/>
          <w:sz w:val="22"/>
        </w:rPr>
        <w:t>cannot recall an instance in which people were misled by me by my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military phraseology. And, indeed, satyagraha being a “moral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equivalent of war”, the use of such terminology is but natural.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all of us have used at some time or another or are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familiar with, expressions such as “sword of the spirit”, “dynamite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truth”, “shield and buckler of patience”, “assaulting the citadel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truth”, or “wrestling with God”. Yet no one has ever seen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 or wrong in such use. Who can be ignorant of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phraseology by the Salvation Army? That body has taken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in its entirety, and yet I have not known anyone having mistaken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Salvation Army with its colonels and captains for a military </w:t>
      </w:r>
      <w:r>
        <w:rPr>
          <w:rFonts w:ascii="Times" w:hAnsi="Times" w:eastAsia="Times"/>
          <w:b w:val="0"/>
          <w:i w:val="0"/>
          <w:color w:val="000000"/>
          <w:sz w:val="22"/>
        </w:rPr>
        <w:t>organization trained to the use of deadly weapons of destruction.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50. I must deny that “it has been shown that Mr. Gandhi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faith in the effectiveness of non-violence to resist Japanese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aggression”. What I have said is that the maximum effectiveness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shown when it has to work side by side with violence.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that Maulana Saheb and Pandit Nehru have doubts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efficacy of non-violence to withstand aggression but they have 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non-violent action for fighting against British domination.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believe that both British and Japanese imperialisms are equally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avoided. But I have already shown by quoting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easier to cope with the evil that is, than the one that may come.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Appendix II (D)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51. I admit at once that there is “a doubtful proportion of full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believers” in my “theory of non-violence”.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it should not be 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forgotten that I have also said that for my movement I do not at all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need believers in the theory of non-violence; full or imperfect. It is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“Question Box”, 12-6-1942.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passage under reference reads: “Again he had, as shown above, no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illusions as to the very doubtful proportion of Indians who were full believers in 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theory of non-violence. Yet he proposed embarking on a movement in which 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expressed the hope that all classes and communities would join, and in which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directed every man and woman to consider themselves free and to think and act for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themselves. Contrast this with his previous movement, the ‘satyagraha campaign’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1940-41, in which, in order to maintain the desired standard of non-violence,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had been forced to limit participation to specially selected satyagrahis, who were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even then only allowed to commit a special formal offence; remember too that he 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before him the example of his previous movements, each professedly non-violent,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yet each giving rise to the most hideous violence.  The certainty that </w:t>
      </w:r>
      <w:r>
        <w:rPr>
          <w:rFonts w:ascii="Times" w:hAnsi="Times" w:eastAsia="Times"/>
          <w:b w:val="0"/>
          <w:i w:val="0"/>
          <w:color w:val="FFFFFF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his movement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could not remain non-violent is plain enough and, if further indication were wanted, it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is supplied in the extracts, from Mr Gandhi’s own writings quoted in the preceding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paragraphs, which make it clear that even if violence and rioting occurred during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movement, this would not deter him, that he was prepared to go to the extremest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limit”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(The Indian Annual Register, 1942,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p. 185).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1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if people carry out the rules of non-violent action.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22"/>
        </w:rPr>
        <w:t>Appendix IV (A).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52. Now comes the author’s most glaring lapse of memory or </w:t>
      </w:r>
      <w:r>
        <w:rPr>
          <w:rFonts w:ascii="Times" w:hAnsi="Times" w:eastAsia="Times"/>
          <w:b w:val="0"/>
          <w:i w:val="0"/>
          <w:color w:val="000000"/>
          <w:sz w:val="22"/>
        </w:rPr>
        <w:t>misrepresentation in the paragraph under discussion. He says: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remember too that he had before him the example of his previous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movements, each professedly non-violent, yet each giving rise to the most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hideous violence.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before me a list of 20 civil resistance movements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with the very first in South Africa. I do recall instances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popular frenzy had broken out resulting in regrettable murders.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instances of mob violence, though bad enough, were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flea-bite in proportion to the vast size of this country—as big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 less Russia territorially and bigger numerically. Had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the Congress policy, secretly or openly, or had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been less strict, it is simple enough to realize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instead of being a flea-bite, would have been more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volcanic eruption. But every time such outbreaks took place,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energetic measures were taken by the whole Congress organization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with them. On several occasions I had myself resorted to fasting.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produced a salutary effect on the popular mind.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also movements which were singularly free from violence.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South African satyagraha, which was a mass movement,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movements in Champaran, Kheda, Bardoli and Borsad—not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others in which collective civil disobedience on a wide scale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offered were wholly free from any outburst of violence.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the people had conformed to the rules laid down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observance. The author has thus gone against history in making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sweeping statement that I had before me the “example of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movements each professedly non-violent, yet each giving rise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hideous violence”. My own experience being quite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I have not the shadow of a doubt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had not by their summary action unnecessarily provoked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beyond endurance, there never would have been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The members of the Working Committee were anxious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on the part of the people should be avoided, not from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philanthropic motive, but from the conviction borne in upon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experience of hard facts, that violence by the people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usher in independence. The education that the people had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through the Congress was wholly non-violent, before 1920,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leaders’ belief in constitutional agitation and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promises and declarations, and since 1920,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belief, in the first instance induced by me and then enforced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experience, that mere constitutional agitation, though it had served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point, could never bring in independence, and that regard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the condition of India, non-violent action was the only sanction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which independence could be attained in the quickest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The accumulated experience of the past thirty years,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 of which were in South Africa, fills me with the greatest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the adoption of non-violence lies the future of India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It is the most harmless and yet equally effective way of dealing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political and economic wrongs of the downtrodden portion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humanity. I have known from early youth that non-violence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cloistered virtue to be practised by the individual for his peace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 salvation, but it is a rule of conduct for society if it is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consistently with human dignity and make progress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attainment of peace for which it has been yearning for ages past. It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sad to think that a Government, the most powerful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world, should have belittled the doctrine and put its votaries,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 they may be, out of action. It is my firm opinion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 they have injured the cause of universal peace and the Allied </w:t>
      </w:r>
      <w:r>
        <w:rPr>
          <w:rFonts w:ascii="Times" w:hAnsi="Times" w:eastAsia="Times"/>
          <w:b w:val="0"/>
          <w:i w:val="0"/>
          <w:color w:val="000000"/>
          <w:sz w:val="22"/>
        </w:rPr>
        <w:t>nations.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53. For the author “the certainty” was “that his (my) </w:t>
      </w:r>
      <w:r>
        <w:rPr>
          <w:rFonts w:ascii="Times" w:hAnsi="Times" w:eastAsia="Times"/>
          <w:b w:val="0"/>
          <w:i w:val="0"/>
          <w:color w:val="000000"/>
          <w:sz w:val="22"/>
        </w:rPr>
        <w:t>movement could not remain non-violent”. For me “the certainty”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quite the contrary, if the movement had remained in the hands of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could guide the people.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54. It is also now “clear” what I meant when I said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go to the extremest limit, that is, that I would continue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movement even though the Government might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provoking violence. Hitherto I have stayed my hand when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so provoked. This time I ran the risk because the risk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supine in the face of the greatest world conflagration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history was infinitely greater. If non-violence be the greatest force </w:t>
      </w:r>
      <w:r>
        <w:rPr>
          <w:rFonts w:ascii="Times" w:hAnsi="Times" w:eastAsia="Times"/>
          <w:b w:val="0"/>
          <w:i w:val="0"/>
          <w:color w:val="000000"/>
          <w:sz w:val="22"/>
        </w:rPr>
        <w:t>in the world, it must prove itself during the crisis.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55. The final proof given by the author of my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“mere lip service” consists of the following caricature of my </w:t>
      </w:r>
      <w:r>
        <w:rPr>
          <w:rFonts w:ascii="Times" w:hAnsi="Times" w:eastAsia="Times"/>
          <w:b w:val="0"/>
          <w:i w:val="0"/>
          <w:color w:val="000000"/>
          <w:sz w:val="22"/>
        </w:rPr>
        <w:t>writing in defence of the Polish bravery:</w:t>
      </w:r>
    </w:p>
    <w:p>
      <w:pPr>
        <w:autoSpaceDN w:val="0"/>
        <w:autoSpaceDE w:val="0"/>
        <w:widowControl/>
        <w:spacing w:line="240" w:lineRule="exact" w:before="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other words in any fight the weaker of the two combatants may employ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violent measures as he likes or is able, and may still be considered to be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fighting non-violently; or to put it in another way, violence when employed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against superior odds automatically becomes non-violence. Surely a very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convenient theory for the rebels in an “unarmed revolt”.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claim the writing quoted by the author does not warrant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misleading deduction. How can I possibly lay down a proposition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everyday experience? There is rarely a fight among absolute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equals. One party is always weaker than the other. The illustrations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taken together, can lead to one conclusion only, namely,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weaker party does not make any preparation for offering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for the simple reason that the intention is absent, but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suddenly attacked ‘he uses unconsciously, even without wishing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so, any weapon that comes his way. The first illustration chosen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is that of a man who having a sword uses it single-handed against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horde of dacoits. The second is that of a woman using her nails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teeth or even a dagger in defence of her honour. She 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spontaneously. And the third is that of a mouse fighting a cat with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sharp teeth. These three illustrations were specially chosen by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avoid any illegitimate deduction being drawn in defence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 studied violence. One infallible test is that such a person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successful in the sense of overpowering the aggressor. He or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dies and saves his or her honour rather than surrender to the demands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aggressor. I was so guarded in the use of my language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defence of the Poles against overwhelming numbers 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“almost non-violence”. In further elucidation of this, see discussion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Polish friend.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22"/>
        </w:rPr>
        <w:t>Appendix IV (N).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56. Here it will be apposite to give extracts from my speeches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bearing on non-violence on the 7th and 8th August last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>All-India Congress Committee at Bombay: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 me, however, hasten to assure you that I am the same Gandhi as I was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1920. I have not changed in any fundamental respect. I attach the same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importance to non-violence that I did then. If at all, my emphasis on it has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grown stronger. There is no real contradiction between the present resolution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my previous writings and utterances. . . . occasions like the present do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occur in everybody’s and but rarely in anybody’s life. I want you to know and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feel that there is nothing but purest ahimsa in all that I am saying and doing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today. The draft resolution of the Working Committee is based on ahimsa,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contemplated struggle similarly has its roots in ahimsa. If, therefore, there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 among you who has lost faith in ahimsa or is wearied of it, let him not</w:t>
      </w:r>
    </w:p>
    <w:p>
      <w:pPr>
        <w:autoSpaceDN w:val="0"/>
        <w:autoSpaceDE w:val="0"/>
        <w:widowControl/>
        <w:spacing w:line="220" w:lineRule="exact" w:before="34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a paragraph preceding the one quoted in the text above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18-9-1939.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vote for this resolution. . . .</w:t>
      </w:r>
    </w:p>
    <w:p>
      <w:pPr>
        <w:autoSpaceDN w:val="0"/>
        <w:autoSpaceDE w:val="0"/>
        <w:widowControl/>
        <w:spacing w:line="260" w:lineRule="exact" w:before="0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Let me explain my position clearly. God has vouchsafed to me a priceless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gift in the weapon of ahimsa. I and my ahimsa are on our trial today. If,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crisis when the earth is being scorched by the flames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himsa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crying for deliverance, I failed to make use of the God-given talent, God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forgive me and I shall be adjudged unworthy of the great gift. I must 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now. I may not hesitate and merely look on when Russia and China are </w:t>
      </w:r>
      <w:r>
        <w:rPr>
          <w:rFonts w:ascii="Times" w:hAnsi="Times" w:eastAsia="Times"/>
          <w:b w:val="0"/>
          <w:i w:val="0"/>
          <w:color w:val="000000"/>
          <w:sz w:val="18"/>
        </w:rPr>
        <w:t>threatened. . . .</w:t>
      </w:r>
    </w:p>
    <w:p>
      <w:pPr>
        <w:autoSpaceDN w:val="0"/>
        <w:autoSpaceDE w:val="0"/>
        <w:widowControl/>
        <w:spacing w:line="260" w:lineRule="exact" w:before="0" w:after="0"/>
        <w:ind w:left="55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Ours is not a drive for power but purely a non-violent fight for India’s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independence. In a violent struggle, a successful general has been often known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effect a military coup and set up a dictatorship. But under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scheme of things, essentially non-violent as it is, there can be no room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dictatorship. A non-violent soldier of freedom will covet nothing for himself,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fights only for the freedom of his country. The Congress is unconcerned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who will rule when freedom is attained. The power, when it comes,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belong to the people of India, and it will be for them to decide to whom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entrusted. Maybe, that the reins will be placed in the hands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Parsis, for instance—as I would love to see happen or they may be handed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others whose names are not heard in the Congress today. It will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you then to object saying: ‘This community is microscopic. That party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play its due part in the freedom’s struggle; why should it have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power?’ Ever since its inception the Congress has kept itself meticulously free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communal taint. It has thought always in terms of the whole nation and </w:t>
      </w:r>
      <w:r>
        <w:rPr>
          <w:rFonts w:ascii="Times" w:hAnsi="Times" w:eastAsia="Times"/>
          <w:b w:val="0"/>
          <w:i w:val="0"/>
          <w:color w:val="000000"/>
          <w:sz w:val="18"/>
        </w:rPr>
        <w:t>acted accordingly. . . .</w:t>
      </w:r>
    </w:p>
    <w:p>
      <w:pPr>
        <w:autoSpaceDN w:val="0"/>
        <w:autoSpaceDE w:val="0"/>
        <w:widowControl/>
        <w:spacing w:line="260" w:lineRule="exact" w:before="0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know how imperfect our ahimsa is and how far away we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still from the ideal, but in ahimsa there is no final failure or defeat.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faith, therefore, that if, in spite of our shortcomings, the big thing does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happen, it will be because God wanted to help us by crowning with success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silent, unremitting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sadhana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(striving) for the last twenty-two years. . . 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 that in the history of the world there has not been a more genuinely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democratic struggle for freedom than ours. I read Carlyle’s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History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French Revolution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I was in prison, and Pandit Jawaharlal has told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something about the Russian revolution. But it is my conviction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inasmuch as these struggles were fought with the weapon of violence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failed to realize the democratic ideal. In the democracy which I have envisaged,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democracy established by non-violence, there will be equal freedom for all.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Everybody will be his own master. It is to join a struggle for such democracy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 invite you today. Once you realize this you will forget the differences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Hindus and Muslims and think of yourselves as Indians only, engaged </w:t>
      </w:r>
      <w:r>
        <w:rPr>
          <w:rFonts w:ascii="Times" w:hAnsi="Times" w:eastAsia="Times"/>
          <w:b w:val="0"/>
          <w:i w:val="0"/>
          <w:color w:val="000000"/>
          <w:sz w:val="18"/>
        </w:rPr>
        <w:t>in the common struggle for independence. (From the Hindustani speech on 7th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August before the All-India Congress Committee)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describing the personal relations with the Viceroy,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Deenabandhu C. F. Andrews and the Metropolitan of Calcutta,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proceeded: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background of this consciousness, I want to declare to the world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whatever may be said to the contrary and although I may have today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forfeited the regard of many friends in the West and even the trust of some—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even for their love and friendship—I must not suppress the voice within. . . .</w:t>
      </w:r>
    </w:p>
    <w:p>
      <w:pPr>
        <w:autoSpaceDN w:val="0"/>
        <w:autoSpaceDE w:val="0"/>
        <w:widowControl/>
        <w:spacing w:line="26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something in me, which has never deceived me, tells me that I shall have </w:t>
      </w:r>
      <w:r>
        <w:rPr>
          <w:rFonts w:ascii="Times" w:hAnsi="Times" w:eastAsia="Times"/>
          <w:b w:val="0"/>
          <w:i w:val="0"/>
          <w:color w:val="000000"/>
          <w:sz w:val="18"/>
        </w:rPr>
        <w:t>to fight  on even though the whole world be against me. . . .</w:t>
      </w:r>
    </w:p>
    <w:p>
      <w:pPr>
        <w:autoSpaceDN w:val="0"/>
        <w:autoSpaceDE w:val="0"/>
        <w:widowControl/>
        <w:spacing w:line="260" w:lineRule="exact" w:before="0" w:after="0"/>
        <w:ind w:left="55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hold that there can be no real freedom without non-violence. This is not </w:t>
      </w:r>
      <w:r>
        <w:rPr>
          <w:rFonts w:ascii="Times" w:hAnsi="Times" w:eastAsia="Times"/>
          <w:b w:val="0"/>
          <w:i w:val="0"/>
          <w:color w:val="000000"/>
          <w:sz w:val="18"/>
        </w:rPr>
        <w:t>the language of a proud or an arrogant man but of an earnest seeker after truth.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this fundamental truth with which the Congress has been experimenting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last twenty-two years. Unconsciously, from its very inception,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has based its policy on non-violence known in those early days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constitutional method. Dadabhoy and Pherozeshah Mehta carried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with them. They were lovers of Congress. They were, therefore, also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masters. But above all they were true servants of the nation. They became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rebels but they never countenanced murder, secrecy and the like. Subsequent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generations have added to this heritage and expanded their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philosophy into the principle and policy of non-violent non-co-operation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 Congress has adopted. It is not my claim that every Congressman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conforms to the highest tenet of non-violence even as a policy. I know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are several black sheep, but I am taking all on trust without subjecting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to cross-examination. I trust, because I have faith in the innate goodness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human nature which enables people instinctively to perceive the truth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carries them through crisis. It is this fundamental trust which rules my life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enables me to hope that India as a whole will vindicate the principle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 during the coming struggle. But even if my trust is found to be </w:t>
      </w:r>
      <w:r>
        <w:rPr>
          <w:rFonts w:ascii="Times" w:hAnsi="Times" w:eastAsia="Times"/>
          <w:b w:val="0"/>
          <w:i w:val="0"/>
          <w:color w:val="000000"/>
          <w:sz w:val="18"/>
        </w:rPr>
        <w:t>misplaced I shall not flinch. I shall not abandon my faith. I shall only say: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lesson is not yet fully learnt. I must try again.” (From the English speech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8th August)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has no sanction but the moral for enforcing its decisions.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 that true democracy can only be an outcome of non-violence.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structure of a world federation can be raised only on a foundation of </w:t>
      </w:r>
      <w:r>
        <w:rPr>
          <w:rFonts w:ascii="Times" w:hAnsi="Times" w:eastAsia="Times"/>
          <w:b w:val="0"/>
          <w:i w:val="0"/>
          <w:color w:val="000000"/>
          <w:sz w:val="18"/>
        </w:rPr>
        <w:t>non-violence, and violence will have to be totally given up in world affairs.</w:t>
      </w:r>
    </w:p>
    <w:p>
      <w:pPr>
        <w:autoSpaceDN w:val="0"/>
        <w:autoSpaceDE w:val="0"/>
        <w:widowControl/>
        <w:spacing w:line="260" w:lineRule="exact" w:before="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Solution of the Hindu-Muslim question, too, cannot be achieved by resort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violence. If Hindus tyrannize over Mussalmans, with what face will they talk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 world federation? It is for the same reason that the Congress has agreed to </w:t>
      </w:r>
      <w:r>
        <w:rPr>
          <w:rFonts w:ascii="Times" w:hAnsi="Times" w:eastAsia="Times"/>
          <w:b w:val="0"/>
          <w:i w:val="0"/>
          <w:color w:val="000000"/>
          <w:sz w:val="18"/>
        </w:rPr>
        <w:t>submit all differences to an impartial tribunal and to abide by its decisions.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satyagraha there is no place for fraud or falsehood. Fraud and falsehood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today stalking the world. I cannot be a helpless witness of such a situation.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travelled all over India as perhaps nobody in the present age has.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voiceless millions of the land saw in me their friend and representative, and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identified myself with them to the extent it was possible for a human being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so. I saw trust in their eyes, which I now want to turn to good account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fighting this Empire which is built on and upheld by untruth and violence.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However tight the Empire’s control of us, we must get out of it. I know how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imperfect an instrument I am for this great task, and how imperfect is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material with which I have to work. But how can I remain silent at 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supreme hour and hide my light under a bushel? Shall I ask the Japanese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tarry a while? If today I sit quiet and inactive in the midst of this conflagration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is enveloping the whole world, God will take me to task for not making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use of the treasure He has given me. But for this conflagration I should have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you to wait a little longer, as I have done all these years. The situation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now become intolerable, and the Congress has no other course left for it.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(From the concluding speech in Hindustani on 8th August)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57. Having given proof against me to show that my professions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non-violence were “valueless”, the author turns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colleagues in the Congress High Command to observe how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interpreted my “views to their Congress followers and to the masses”.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 sees objection in Pandit Nehru, Sardar Vallabhbhai Patel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Shri Shankerrao Deo having singled out the student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attention. Attention paid to the student community and peasantry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new thing introduced for the first time, for the sake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struggle, in the history of the Congress. As early as 1920,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specially invited to join the non-co-operation movement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thousand had responded to the call by suspending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studies. I do not know what happened after the August arrests,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Banaras Hindu University. But, assuming that some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it went astray, that is no ground for associating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Nehru with their acts. Positive proof would be necessary to establish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connection. Overwhelming proof can be produced in support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contention that his faith in non-violence, for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achieving swaraj, is inferior to nobody’s. The same thing can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his exhortation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kisans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United Provinces. There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nothing in favour of violence in the other leaders’ speeches so far </w:t>
      </w:r>
      <w:r>
        <w:rPr>
          <w:rFonts w:ascii="Times" w:hAnsi="Times" w:eastAsia="Times"/>
          <w:b w:val="0"/>
          <w:i w:val="0"/>
          <w:color w:val="000000"/>
          <w:sz w:val="22"/>
        </w:rPr>
        <w:t>as one can judge from the extracts given in the indictment.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Farmers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5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910" w:val="left"/>
          <w:tab w:pos="1330" w:val="left"/>
          <w:tab w:pos="1930" w:val="left"/>
          <w:tab w:pos="2730" w:val="left"/>
          <w:tab w:pos="3110" w:val="left"/>
          <w:tab w:pos="4030" w:val="left"/>
          <w:tab w:pos="4930" w:val="left"/>
          <w:tab w:pos="53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58. Having dealt with the leaders’ speeches, the author comes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“detailed instructions regarding the conduct of the movement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before the All-India Congress Committee meeting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Bombay”. The “first example” has been “chosen” from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“Ways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Non-co-operation”. As it happens, it is a discussion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threatened invasion from Japan. Thus the article opens: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 since 1920 we are familiar with some of the ways of offering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non-violent non-co-operation. These included boycott of all Government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institutions and services, and extended to the non-payment of taxes. They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were directed against a foreign Government in occupation of the country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years. The ways of non-co-operation to adopt against a new foreign invader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naturally differ in details. It would as Gandhiji has said extend to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refusal of food or water. All non-co-operation calculated to make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functioning of the enemy impossible has to be resorted to within the limits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non-violence.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 writer of the article (Mahadev Desai) has given samples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non-violent non-co-operation offered elsewhere than in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examples of non-violence consciously exercised.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article was written to show what could be non-violently done </w:t>
      </w:r>
      <w:r>
        <w:rPr>
          <w:rFonts w:ascii="Times" w:hAnsi="Times" w:eastAsia="Times"/>
          <w:b w:val="0"/>
          <w:i w:val="0"/>
          <w:color w:val="000000"/>
          <w:sz w:val="22"/>
        </w:rPr>
        <w:t>to repel the invader, is clear from the final paragraph: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one has to remember is that in war repression would be ten times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severe as was resorted to in France, but if there is the will to suffer,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resourcefulness to devise ways and means on the lines indicated in these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different instances of passive resistance, and above all the determination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drive out the invader, cost what it may, victory is certain. The vastness of 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country, far from being a disadvantage, may be an advantage, as the invader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find it difficult to cope with resistance on a thousand and one fronts.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theme of the article is not racial but anti-invader.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59. The other example given by the author is an extract from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by Shri K. G. Mashruwala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23rd August, 1942.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Mashruwala is a valued co-worker. He carries non-violence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 which baffles those who know him intimately. Nevertheless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propose to defend the paragraph quoted. He has guarded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by saying that it represents his personal opinion only.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heard me debating the question whether interference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bridges, rails and the like could be classified as non-violent.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questioned the practicability of the interference being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non-violent. Even if such interference could conceivably 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non-violent, as I hold it can be, it is dangerous to put it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who cannot be expected to do such things non-violently.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 expect the classification of the British power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category as the Japanese for the purposes of the movement.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60. Having allowed myself to criticize the opinion of a respected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colleague, I wish to say that Shri Mashruwala’s opinion is no evidence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violent intention. At best it is an error of judgment which is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likely in a novel subject like the applicability of 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practised in all walks of life by masses of mankind. Great generals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statesmen have been known before now to have committed errors of </w:t>
      </w:r>
      <w:r>
        <w:rPr>
          <w:rFonts w:ascii="Times" w:hAnsi="Times" w:eastAsia="Times"/>
          <w:b w:val="0"/>
          <w:i w:val="0"/>
          <w:color w:val="000000"/>
          <w:sz w:val="22"/>
        </w:rPr>
        <w:t>judgment without losing caste or being accused of evil intentions.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61. Then comes the Andhra circular. I must regard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forbidden ground for me inasmuch as I knew nothing about it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arrest. Therefore I can only comment on it with reserve. Subject to </w:t>
      </w:r>
      <w:r>
        <w:rPr>
          <w:rFonts w:ascii="Times" w:hAnsi="Times" w:eastAsia="Times"/>
          <w:b w:val="0"/>
          <w:i w:val="0"/>
          <w:color w:val="000000"/>
          <w:sz w:val="22"/>
        </w:rPr>
        <w:t>that caution I consider the document to be harmless on the whole.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its governing clause: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whole movement is based on non-violence. No act which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contravenes these instructions should ever be undertaken. All acts of disobedi-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ence committed should be overt never covert (open but not under cover). 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parenthesis is in the original, The following warning is also </w:t>
      </w:r>
      <w:r>
        <w:rPr>
          <w:rFonts w:ascii="Times" w:hAnsi="Times" w:eastAsia="Times"/>
          <w:b w:val="0"/>
          <w:i w:val="0"/>
          <w:color w:val="000000"/>
          <w:sz w:val="22"/>
        </w:rPr>
        <w:t>embodied in the circular: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Ninety-nine chances out of hundred are for the inauguration of 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movement by Mahatmaji at an early date, possibly a few hours after the next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All-India Congress Committee meeting at Bombay. The District Congress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Committees should be alert and begin to act immediately, but please also take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note that no movement should be launched or any overt act done till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decides. After all he may decide otherwise and you will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responsible for a great unwarranted mistake. Be ready, organize at once,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alert, but by no means act.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body of the circular, I could not make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some of the items. But I must refuse to judge a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cannot correct, especially in the absence of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has to say on them, assuming, of course, that the circular is </w:t>
      </w:r>
      <w:r>
        <w:rPr>
          <w:rFonts w:ascii="Times" w:hAnsi="Times" w:eastAsia="Times"/>
          <w:b w:val="0"/>
          <w:i w:val="0"/>
          <w:color w:val="000000"/>
          <w:sz w:val="22"/>
        </w:rPr>
        <w:t>an authentic document. I miss in the indictment the text of the alleged</w:t>
      </w:r>
      <w:r>
        <w:rPr>
          <w:rFonts w:ascii="Times" w:hAnsi="Times" w:eastAsia="Times"/>
          <w:b w:val="0"/>
          <w:i w:val="0"/>
          <w:color w:val="000000"/>
          <w:sz w:val="22"/>
        </w:rPr>
        <w:t>“written amendment” “raising” the ban on the removal of rails.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62. Attention is then drawn to the fifth appendix showing how </w:t>
      </w:r>
      <w:r>
        <w:rPr>
          <w:rFonts w:ascii="Times" w:hAnsi="Times" w:eastAsia="Times"/>
          <w:b w:val="0"/>
          <w:i w:val="0"/>
          <w:color w:val="000000"/>
          <w:sz w:val="22"/>
        </w:rPr>
        <w:t>my mind was working in the direction of violence under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“valueless” cover of non-violence, as the author would say. The </w:t>
      </w:r>
      <w:r>
        <w:rPr>
          <w:rFonts w:ascii="Times" w:hAnsi="Times" w:eastAsia="Times"/>
          <w:b w:val="0"/>
          <w:i w:val="0"/>
          <w:color w:val="000000"/>
          <w:sz w:val="22"/>
        </w:rPr>
        <w:t>appendix gives what purport to be All-India Congress Committee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with extracts from my writings in parallel columns.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to study that appendix. I have nothing to withdraw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writings. And I contend that there is not a trace of violence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>instructions alleged to be from the All-India Congress Committee.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63. Independently of the argument in the indictment,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say something about non-violence as I know it. Its spread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walks of life has been my mission from early youth. This covers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of very nearly sixty years. It was adopted at my instance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by the Congress in 1920. In its very nature it was not meant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paraded before the world, but it was accepted as a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indispensable for the attainment of swaraj. Congressmen saw 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date that its mere adoption on paper had no value. It was of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so far as it was put into practice individually and collectively.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of no more use as a badge than a rifle in the hands of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did not know how to use it effectively on due occasion.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if non-violence has raised the Congress prestige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popularity since its adoption, it has done so in exact proportion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use, even as the power which the rifle gives to its possessor is in exact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proportion to its effective use. The comparison cannot be carried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far. Thus while violence is directed towards the injury, including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of the aggressor and is successful only when it is stronger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that of the opponent, non-violent action can be taken in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 opponent, however powerfully organized for violence. Violence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per 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weak has never been known to succeed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stronger in violence. Success of non-violent action of the very weak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daily occurrence. I make bold to say that I have applied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struggle the principles of non-violence as enunciated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could be farther from my thought than injury to the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property of those who are manning and regulating the machinery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British imperialism as it operates in India. My non-violence draws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distinction between the man and his machine.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 a harmful machine without compunction, never the man.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rule I have enforced in my dealings with my nearest relatives as </w:t>
      </w:r>
      <w:r>
        <w:rPr>
          <w:rFonts w:ascii="Times" w:hAnsi="Times" w:eastAsia="Times"/>
          <w:b w:val="0"/>
          <w:i w:val="0"/>
          <w:color w:val="000000"/>
          <w:sz w:val="22"/>
        </w:rPr>
        <w:t>also friends and associates, not without considerable success.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64. After disposing of non-violence the author has summarized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calls the “ostensible aims” of the Wardha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July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14 and the Bombay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August 8 as follows:</w:t>
      </w:r>
    </w:p>
    <w:p>
      <w:pPr>
        <w:autoSpaceDN w:val="0"/>
        <w:autoSpaceDE w:val="0"/>
        <w:widowControl/>
        <w:spacing w:line="218" w:lineRule="exact" w:before="31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“Resolutions passed by Congress working Committee”, 14-7-1942.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10" w:val="left"/>
        </w:tabs>
        <w:autoSpaceDE w:val="0"/>
        <w:widowControl/>
        <w:spacing w:line="256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Three main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ostensible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aims are common to both the Wardha resolution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July 14 (Appendix III-1) and the Bombay resolution of August 8 (Appendix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III-2). These are: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1. To remove foreign domination over India.</w:t>
      </w:r>
    </w:p>
    <w:p>
      <w:pPr>
        <w:autoSpaceDN w:val="0"/>
        <w:autoSpaceDE w:val="0"/>
        <w:widowControl/>
        <w:spacing w:line="260" w:lineRule="exact" w:before="0" w:after="0"/>
        <w:ind w:left="55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To check the growing ill-will against Britain, with its danger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passive acceptance by the masses of aggression against India; to build up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 of resistance to aggression among Indians; and by granting India’s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millions immediate freedom to release that energy and enthusiasm which alone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enable India to play an effective part in her own defence and in the war as a </w:t>
      </w:r>
      <w:r>
        <w:rPr>
          <w:rFonts w:ascii="Times" w:hAnsi="Times" w:eastAsia="Times"/>
          <w:b w:val="0"/>
          <w:i w:val="0"/>
          <w:color w:val="000000"/>
          <w:sz w:val="18"/>
        </w:rPr>
        <w:t>whole.</w:t>
      </w:r>
    </w:p>
    <w:p>
      <w:pPr>
        <w:autoSpaceDN w:val="0"/>
        <w:autoSpaceDE w:val="0"/>
        <w:widowControl/>
        <w:spacing w:line="260" w:lineRule="exact" w:before="0" w:after="0"/>
        <w:ind w:left="550" w:right="3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To achieve unity, by the removal of the foreign power with its policy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divide and rule, which will be followed by the formation of a provisional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representative of all sections of the Indian people.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Three further aims appeared for the first time in the Bombay resolution: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To bring all subject and oppressed humanity to the side of the United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Nations, thus giving these Nations the moral and spiritual leadership of the </w:t>
      </w:r>
      <w:r>
        <w:rPr>
          <w:rFonts w:ascii="Times" w:hAnsi="Times" w:eastAsia="Times"/>
          <w:b w:val="0"/>
          <w:i w:val="0"/>
          <w:color w:val="000000"/>
          <w:sz w:val="18"/>
        </w:rPr>
        <w:t>world.</w:t>
      </w:r>
    </w:p>
    <w:p>
      <w:pPr>
        <w:autoSpaceDN w:val="0"/>
        <w:autoSpaceDE w:val="0"/>
        <w:widowControl/>
        <w:spacing w:line="260" w:lineRule="exact" w:before="0" w:after="0"/>
        <w:ind w:left="550" w:right="3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To assist Asiatic nations under foreign domination to regain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and to ensure that they are not again placed under the rule of any </w:t>
      </w:r>
      <w:r>
        <w:rPr>
          <w:rFonts w:ascii="Times" w:hAnsi="Times" w:eastAsia="Times"/>
          <w:b w:val="0"/>
          <w:i w:val="0"/>
          <w:color w:val="000000"/>
          <w:sz w:val="18"/>
        </w:rPr>
        <w:t>colonial power.</w:t>
      </w:r>
    </w:p>
    <w:p>
      <w:pPr>
        <w:autoSpaceDN w:val="0"/>
        <w:autoSpaceDE w:val="0"/>
        <w:widowControl/>
        <w:spacing w:line="260" w:lineRule="exact" w:before="0" w:after="0"/>
        <w:ind w:left="550" w:right="28" w:firstLine="506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6. To bring about world federation, which would ensure the disbanding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national armies, navies and air forces, and the pooling of the world’s </w:t>
      </w:r>
      <w:r>
        <w:rPr>
          <w:rFonts w:ascii="Times" w:hAnsi="Times" w:eastAsia="Times"/>
          <w:b w:val="0"/>
          <w:i w:val="0"/>
          <w:color w:val="000000"/>
          <w:sz w:val="18"/>
        </w:rPr>
        <w:t>resources for the common good of all.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says that “the genuineness of the first of these aims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undeniable. The freedom of India, in whatever terms it may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expressed, has long been the main goal of the Congress and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shown above how this aim coincides with one of the 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motives underlying the ‘Quit India’ move.” Strange as it appears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notwithstanding this admission of the genuineness of the first aim,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ridicules the others in some shape or form. I contend that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follow from the first. Thus if the foreign domination goes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agreement, ill-will against Britain is automatically turned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goodwill, and the energy of millions is set free on behalf of the Allied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cause. Similarly communal unity must follow as day follows night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night of foreign domination is gone. If nearly four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 people become free, other portions of oppressed humanity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also become free and naturally the Allied nations being privy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freedom, the moral and spiritual leadership of the world comes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without seeking. The fifth aim is included in the fourth, and the </w:t>
      </w:r>
      <w:r>
        <w:rPr>
          <w:rFonts w:ascii="Times" w:hAnsi="Times" w:eastAsia="Times"/>
          <w:b w:val="0"/>
          <w:i w:val="0"/>
          <w:color w:val="000000"/>
          <w:sz w:val="22"/>
        </w:rPr>
        <w:t>sixth is but a repetition of the aim of the whole of humanity which it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attain or perish without. It is true that the three last aims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 in Bombay. That surely is not a matter to cavil at. Even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 result of criticism, what is there wrong about it? No democratic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can afford to defy criticism, for it has to live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 air of criticism. As a matter of fact, however, world federation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rights of non-white people are no new ideas for Congressmen.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been mentioned in Congress resolutions on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occasions. The paragraph about world federation found place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August resolution at the instance of a European friend, and about </w:t>
      </w:r>
      <w:r>
        <w:rPr>
          <w:rFonts w:ascii="Times" w:hAnsi="Times" w:eastAsia="Times"/>
          <w:b w:val="0"/>
          <w:i w:val="0"/>
          <w:color w:val="000000"/>
          <w:sz w:val="22"/>
        </w:rPr>
        <w:t>non-white people at mine.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65. As to the disturbances that took place after the arrests of 9th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August, I have carefully read Chapters IV and V of the indictment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detailing them as also the appendices purporting to be instructions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various bodies. I must refuse to judge these one-sided statements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unverified documents. As to the so-called instructions, I can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so far as they are contrary to non-violence, they can never have </w:t>
      </w:r>
      <w:r>
        <w:rPr>
          <w:rFonts w:ascii="Times" w:hAnsi="Times" w:eastAsia="Times"/>
          <w:b w:val="0"/>
          <w:i w:val="0"/>
          <w:color w:val="000000"/>
          <w:sz w:val="22"/>
        </w:rPr>
        <w:t>my approval.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66. One searches in vain in the indictment for a detailed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measures taken by the Government by way of reprisals.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 to believe what has been allowed to appear in the Press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measures, the so-called misdeeds of exasperated people, whether </w:t>
      </w:r>
      <w:r>
        <w:rPr>
          <w:rFonts w:ascii="Times" w:hAnsi="Times" w:eastAsia="Times"/>
          <w:b w:val="0"/>
          <w:i w:val="0"/>
          <w:color w:val="000000"/>
          <w:sz w:val="22"/>
        </w:rPr>
        <w:t>they can be described as Congressmen or not, pale into insignificance.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67. Now for the responsibility for the happenings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wholesale arrests of 9th August last. The most natural way to look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disturbances is that they broke out after the arrests which were,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 cause. The indictment has been framed for the sole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purpose, as the title shows, of fastening the responsibility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The argument seems to me to be this. First I and then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had been setting the stage for a mass movement since April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1942 when I first bruited the idea of British withdrawal popularly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as “Quit India”. Mass movement was bound to result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outbreak of violence. I and the Congressmen who had accepted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guidance had intended that violence should take place. Leaders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preaching it. Hence the disturbances were to take place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case. The arrest, therefore, merely anticipated the violent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nipped it in the bud. This sums up the reasoning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>indictment.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68. I have endeavoured to show that no special stage for a mass </w:t>
      </w:r>
      <w:r>
        <w:rPr>
          <w:rFonts w:ascii="Times" w:hAnsi="Times" w:eastAsia="Times"/>
          <w:b w:val="0"/>
          <w:i w:val="0"/>
          <w:color w:val="000000"/>
          <w:sz w:val="22"/>
        </w:rPr>
        <w:t>movement was set or contemplated because of my proposal for British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withdrawal, that violence was never contemplated by me 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leader, that I had declared that, if Congressmen indulged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orgy of violence, they might not find me alive in their midst,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 movement was never started by me, the sole charge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starting it was vested in me, that I had contemplated negotiations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Government, that I was to start the movement only on failure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negotiations and that I had envisaged an interval of “two 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weeks” for the negotiations. It is, therefore, clear that but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arrests no such disturbances would have taken place as happened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9th August last and after. I would have strained every nerve first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negotiations successful and secondly, if I had failed, to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disturbances. The Government would have been no less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 them than they were in August last. Only they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some case against me and the Congress. It was the duty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before taking action, to study the speeches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leaders and myself at the All-India Congress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>meeting.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69. The Congress leaders were desirous that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remain non-violent, if only because they knew that no 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in the existing circumstances could possibly succeed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matched against a most powerfully equipped Government.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was committed by people, whether Congressmen or others,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was, therefore, committed in spite of the leaders’ wishes. If it is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by the Government, it should be proved beyond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an impartial tribunal. But why seek to shift the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cause is patent? The Government action in enforcing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India-wide arrests was so violent that the populace which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with the Congress lost self-control. The loss of self-control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imply Congress complicity but it does imply that the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endurance of human nature has limitations. If Government action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excess of the endurance of human nature, it and, therefore,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authors were responsible for the explosions that followed.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may assert that the arrests were necessary. If so,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 Government fight shy of taking the responsibility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 of their action? The wonder to me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at all need to justify their action when they know their </w:t>
      </w:r>
      <w:r>
        <w:rPr>
          <w:rFonts w:ascii="Times" w:hAnsi="Times" w:eastAsia="Times"/>
          <w:b w:val="0"/>
          <w:i w:val="0"/>
          <w:color w:val="000000"/>
          <w:sz w:val="22"/>
        </w:rPr>
        <w:t>will is law.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70. Let me analyse the system of Government in vogue here. A </w:t>
      </w:r>
      <w:r>
        <w:rPr>
          <w:rFonts w:ascii="Times" w:hAnsi="Times" w:eastAsia="Times"/>
          <w:b w:val="0"/>
          <w:i w:val="0"/>
          <w:color w:val="000000"/>
          <w:sz w:val="22"/>
        </w:rPr>
        <w:t>population numbering nearly four hundred millions of people,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an ancient civilization, are being ruled by a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called Viceroy and Governor-General aided by 250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called Collectors and supported by a strong British garrison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large number of Indian soldiers, trained by British officers,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isolated from the populace. The Viceroy enjoys within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sphere powers much larger than the King of England.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powers, as far as I know, are not enjoyed by any other person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The Collectors are miniature Viceroys in their own spheres.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first and foremost, as their name implies, collectors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 in their own districts and have magisterial powers.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requisition the military to their aid when they think necessary.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also political agents for the small chieftains within their </w:t>
      </w:r>
      <w:r>
        <w:rPr>
          <w:rFonts w:ascii="Times" w:hAnsi="Times" w:eastAsia="Times"/>
          <w:b w:val="0"/>
          <w:i w:val="0"/>
          <w:color w:val="000000"/>
          <w:sz w:val="22"/>
        </w:rPr>
        <w:t>jurisdiction, and they are in the place of overlords to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71. Contrast this with the Congress, the most truly democratic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in the world—not because of its numerical strength,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its only sanction deliberately adopted is non-violence.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inception the Congress has been a democratic body, seeking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all India. However feeble and imperfect the attempt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been, the Congress has never in its history of now nearly sixty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shifted its gaze from the Pole Star of India’s freedom.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progressed from stage to stage in its march towards democracy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truest term. If  it is said, as it has been, that the Congress learnt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democracy from Great Britain, no Congressman would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deny the statement, though it must be added that the roots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found in the old panchayat system. It can never brook Nazi, Fascist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Japanese domination. An organization whose very breath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freedom, and which pits itself against the most powerfully organized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imperialism, will perish to a man in the attempt to resist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domination. So long as it clings to non-violence it will be uncrushable </w:t>
      </w:r>
      <w:r>
        <w:rPr>
          <w:rFonts w:ascii="Times" w:hAnsi="Times" w:eastAsia="Times"/>
          <w:b w:val="0"/>
          <w:i w:val="0"/>
          <w:color w:val="000000"/>
          <w:sz w:val="22"/>
        </w:rPr>
        <w:t>and unconquerable.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72. What can be the cause of the extraordinary resentment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Congress into which the Government have betrayed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themselves? I have never known them before to exhibit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irritation. Does the cause lie in the “Quit India” formula?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Disturbances cannot be the cause, because the resentment began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itself soon after the publication of my proposal for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withdrawal. It crystallized into the wholesale arrests of 9th August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were prearranged and merely awaited the passing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 of 8th August. Yet there was nothing novel in the resolution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save the “Quit India” formula. Mass movements have been known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on the Congress programme ever since 1920. But freedom seemed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elusive. Now the Hindu-Miuslim disunity, now the pledges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Princes, now the interests of the scheduled classes, now the vested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of Europeans barred the gateway to freedom. Divide and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 inexhaustible well. The sands of time were running out. Rivers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blood were flowing fast among the warring nations,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politically-minded India was looking on helplessly—the masses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inert. Hence the cry of “Quit India”. It gave body to the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The cry was unanswerable. Those who were anxious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 their part in the world crisis found vent in that cry of anguish.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root is in the will to save democracy from Nazism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imperialism. For, satisfaction of the Congress demand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of victory of democracy over any combination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reactionary forces and deliverance of China and Russia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menace of Japan and Germany respectively. But the demand irritated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Government. They distrusted those who were associated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and thereby they themselves became the greatest impediment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war effort. It is wrong, therefore, to accuse the Congress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hindering war effort. Congress activity up to the night of 8th August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confined to resolutions only. The dawn of the 9th saw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imprisoned. What followed was a direct result of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action.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73. The resentment over what I hold to be a just and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confirms the popular suspicion about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bonafides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professions about democracy and freedom after the war.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Government were sincere, they would have welcomed the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help made by the Congress. Congressmen who have been fighting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India’s liberty for over half a century would have flocked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Allied banner as one man for the defence of India’s freedom newly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won. But the Government did not wish to treat India as an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partner and ally. They put out of action those who made this demand.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 are even being hounded as if they were dangerous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criminals. I have in mind Shri Jayaprakash Narayan and others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A reward of Rs. 5,000, now doubled, has been promised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informant who would show his hiding place. I have taken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Jayaprakash Narayan purposely as my illustration because, as 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rightly says, he differs from me on several fundamentals. But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differences, great as they are, do not blind me to his indomitable </w:t>
      </w:r>
      <w:r>
        <w:rPr>
          <w:rFonts w:ascii="Times" w:hAnsi="Times" w:eastAsia="Times"/>
          <w:b w:val="0"/>
          <w:i w:val="0"/>
          <w:color w:val="000000"/>
          <w:sz w:val="22"/>
        </w:rPr>
        <w:t>courage and his sacrifice of all that a man holds dear for the love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his country. I have read his manifesto which is given as an appendix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the indictment. Though I cannot subscribe to some of the views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expressed therein, it breathes nothing but burning patriotism and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impatience of foreign domination. It is a virtue of which any country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would be proud.</w:t>
      </w:r>
    </w:p>
    <w:p>
      <w:pPr>
        <w:autoSpaceDN w:val="0"/>
        <w:autoSpaceDE w:val="0"/>
        <w:widowControl/>
        <w:spacing w:line="240" w:lineRule="exact" w:before="54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74. So much for politically-minded Congressmen.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department of the Congress also the Government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deprived themselves of the best talent in the country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of hand-industries which are so vital a need in war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Spinners’ Association, which is responsible for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distributed without fuss over three crores of rupees as wages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villagers whom no one had reached and whose labour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wasted, has come in for a heavy hand. Its President Shri Jajuji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4130" w:val="left"/>
          <w:tab w:pos="54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many of his co-workers have been imprisoned without trial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known reason. Khadi centres which are trust property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confiscated to the Government. I do not know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which such property can be confiscated. And the tragedy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confiscators are themselves unable to run these centres which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producing and distributing cloth. Khadi and charkhas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to have been burnt by the authorities. The All-India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Industries’ Association worked by Kumarappa brothers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much the same treatment. Shri Vinoba Bhave is an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himself. Many workers were incessantly doing creative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his guidance. Most men and women of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are not political workers. They are devoted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work of the highest merit. And if some of them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it necessary to appear at all on the political field, it is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Government to reflect upon. To put such organizations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supervisors under duress is, in my opinion, an unpardonable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interference with war effort. The self-satisfaction with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officials proclaim that limitless men and material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from this unhappy land is truly amazing while the inhabitants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are suffering from shortage of food, clothing and many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necessaries of life. I make bold to say that this scarcity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largely minimized, if not altogether obviated, if,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imprisoning Congress workers throughout India, the Government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utilized their services. The Government had two striking illustrations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efficient working by the Congress agency—I mean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handling of the disastrous Bihar earthquake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Congressmen under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Shrikrishnadas Jaju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 C. Kumarappa and Bharatan Kumarappa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7"/>
        <w:gridCol w:w="3257"/>
      </w:tblGrid>
      <w:tr>
        <w:trPr>
          <w:trHeight w:hRule="exact" w:val="536"/>
        </w:trPr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Dr. Rajendra Prasad and of the equally disastrous flood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under Sardar Vallabhbhai Patel.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in Gujarat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75. This brings me to the end of my reply to the indictment.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much longer than I had wanted to make it. It has cost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 co-workers in the camp no end of labour. Although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ask, in fairness to myself and the cause I represent, for the publication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reply, my chief purpose is to carry conviction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that the indictment contains no proof of the allegations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Congress and me. The Government know that the public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seem to have distrusted the indictment and regarded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designed for foreign propaganda. Men like Sir Tej Bahadur Sapru </w:t>
      </w:r>
      <w:r>
        <w:rPr>
          <w:rFonts w:ascii="Times" w:hAnsi="Times" w:eastAsia="Times"/>
          <w:b w:val="0"/>
          <w:i w:val="0"/>
          <w:color w:val="000000"/>
          <w:sz w:val="22"/>
        </w:rPr>
        <w:t>and the Rt. Hon. Shri M. R. Jayakar have given their opinion that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“evidence” produced in the indictment is of no judicial value.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Government should withdraw the indictment. I see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preface to the indictment that the Government have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“valuable evidence”, presumably incriminating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detenus. I submit that if the Government cannot safely divulge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evidence, they should discharge the detenus and bring to book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who, after discharge, may be caught in the act of committing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promoting crimes. With limitless power at their back, they need not </w:t>
      </w:r>
      <w:r>
        <w:rPr>
          <w:rFonts w:ascii="Times" w:hAnsi="Times" w:eastAsia="Times"/>
          <w:b w:val="0"/>
          <w:i w:val="0"/>
          <w:color w:val="000000"/>
          <w:sz w:val="22"/>
        </w:rPr>
        <w:t>resort to unsustainable accusations.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76. It will be noticed that although the indictment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publication, I have only criticized its unknown author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fond hope that the individual members composing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 have not read the originals on which it is based.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For, I am of opinion that no one having a knowledge of the originals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possibly endorse the inferences and innuendoes with which it is </w:t>
      </w:r>
      <w:r>
        <w:rPr>
          <w:rFonts w:ascii="Times" w:hAnsi="Times" w:eastAsia="Times"/>
          <w:b w:val="0"/>
          <w:i w:val="0"/>
          <w:color w:val="000000"/>
          <w:sz w:val="22"/>
        </w:rPr>
        <w:t>replete.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77. Lastly I wish to state that if I have anywhere erred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analysing the indictment, and if my error is pointed out to me, I shall </w:t>
      </w:r>
      <w:r>
        <w:rPr>
          <w:rFonts w:ascii="Times" w:hAnsi="Times" w:eastAsia="Times"/>
          <w:b w:val="0"/>
          <w:i w:val="0"/>
          <w:color w:val="000000"/>
          <w:sz w:val="22"/>
        </w:rPr>
        <w:t>gladly correct myself. I have simply written as I have felt.</w:t>
      </w:r>
    </w:p>
    <w:p>
      <w:pPr>
        <w:autoSpaceDN w:val="0"/>
        <w:autoSpaceDE w:val="0"/>
        <w:widowControl/>
        <w:spacing w:line="220" w:lineRule="exact" w:before="86" w:after="20"/>
        <w:ind w:left="0" w:right="2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1"/>
        <w:gridCol w:w="2171"/>
        <w:gridCol w:w="2171"/>
      </w:tblGrid>
      <w:tr>
        <w:trPr>
          <w:trHeight w:hRule="exact" w:val="576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2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requested that the appendices should be regarded as an </w:t>
      </w:r>
      <w:r>
        <w:rPr>
          <w:rFonts w:ascii="Times" w:hAnsi="Times" w:eastAsia="Times"/>
          <w:b w:val="0"/>
          <w:i w:val="0"/>
          <w:color w:val="000000"/>
          <w:sz w:val="22"/>
        </w:rPr>
        <w:t>integral part of the reply.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K.G.</w:t>
      </w:r>
    </w:p>
    <w:p>
      <w:pPr>
        <w:autoSpaceDN w:val="0"/>
        <w:autoSpaceDE w:val="0"/>
        <w:widowControl/>
        <w:spacing w:line="240" w:lineRule="exact" w:before="2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1927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1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</w:t>
      </w:r>
    </w:p>
    <w:p>
      <w:pPr>
        <w:autoSpaceDN w:val="0"/>
        <w:autoSpaceDE w:val="0"/>
        <w:widowControl/>
        <w:spacing w:line="244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BRITISH WITHDRAWAL</w:t>
      </w:r>
    </w:p>
    <w:p>
      <w:pPr>
        <w:autoSpaceDN w:val="0"/>
        <w:autoSpaceDE w:val="0"/>
        <w:widowControl/>
        <w:spacing w:line="260" w:lineRule="exact" w:before="23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its earlier stage, Mr. Gandhi’s “Quit India” move was meant and was widely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interpreted as a proposal for the physical withdrawal from India of the British, and of </w:t>
      </w:r>
      <w:r>
        <w:rPr>
          <w:rFonts w:ascii="Times" w:hAnsi="Times" w:eastAsia="Times"/>
          <w:b w:val="0"/>
          <w:i w:val="0"/>
          <w:color w:val="000000"/>
          <w:sz w:val="18"/>
        </w:rPr>
        <w:t>all British and Allied troops (Indictment p. 2).</w:t>
      </w:r>
    </w:p>
    <w:p>
      <w:pPr>
        <w:autoSpaceDN w:val="0"/>
        <w:autoSpaceDE w:val="0"/>
        <w:widowControl/>
        <w:spacing w:line="266" w:lineRule="exact" w:before="1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(A) CONFUSION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(B) OUT OF TOUCH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FREE INDIA CAN HELP BEST</w:t>
      </w:r>
    </w:p>
    <w:p>
      <w:pPr>
        <w:autoSpaceDN w:val="0"/>
        <w:autoSpaceDE w:val="0"/>
        <w:widowControl/>
        <w:spacing w:line="280" w:lineRule="exact" w:before="19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Answering to the question of a Press correspondent whether his present policy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revealed by his writings did not vitiate his own declaration that he was a friend of </w:t>
      </w:r>
      <w:r>
        <w:rPr>
          <w:rFonts w:ascii="Times" w:hAnsi="Times" w:eastAsia="Times"/>
          <w:b w:val="0"/>
          <w:i w:val="0"/>
          <w:color w:val="000000"/>
          <w:sz w:val="18"/>
        </w:rPr>
        <w:t>China, Gandhiji said: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“My answer is an emphatic ‘No’. I remain the passionate friend of China that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always claimed to be. I know what the loss of freedom means. Therefore I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but be in sympathy with China which is my next-door neighbour in distress. 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I believed in violence and if I could influence India, I would put in motion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force at my command on behalf of China to save her liberty. In making,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the suggestion which I have made about withdrawal of British power,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lost sight of China. But, because I have China in mind, I feel that the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effective way for India to help China is to persuade Great Britain to free India and let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 India make her full contribution to the war effort. Instead of being sullen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discontented, India free will be a mighty force for the good of mankind in general.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true that the solution I have presented is a heroic solution beyond the ken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Englishmen. But, being a true friend of Britain and China and Russia, I must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suppress the solution which I believe to be eminently practical and probably the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in order to save the situation, and in order to convert the war into a power for </w:t>
      </w:r>
      <w:r>
        <w:rPr>
          <w:rFonts w:ascii="Times" w:hAnsi="Times" w:eastAsia="Times"/>
          <w:b w:val="0"/>
          <w:i w:val="0"/>
          <w:color w:val="000000"/>
          <w:sz w:val="18"/>
        </w:rPr>
        <w:t>good instead of being what it is, a peril to humanity.</w:t>
      </w:r>
    </w:p>
    <w:p>
      <w:pPr>
        <w:autoSpaceDN w:val="0"/>
        <w:autoSpaceDE w:val="0"/>
        <w:widowControl/>
        <w:spacing w:line="220" w:lineRule="exact" w:before="4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postscript is reproduced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Gandhiji’s Correspondence with the </w:t>
      </w:r>
      <w:r>
        <w:rPr>
          <w:rFonts w:ascii="Times" w:hAnsi="Times" w:eastAsia="Times"/>
          <w:b w:val="0"/>
          <w:i/>
          <w:color w:val="000000"/>
          <w:sz w:val="18"/>
        </w:rPr>
        <w:t>Government,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91, where it precedes the letter. 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Correspondence with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Mr. Gandhi,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cover of Mr. Gandhi’s original reply contained the request”.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postscript and appendices are not available in the photostat source.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articles, speeches or statements, reproduced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 toto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appendices, are not included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 as they appear in their appropriate chronological order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Collected Works </w:t>
      </w:r>
      <w:r>
        <w:rPr>
          <w:rFonts w:ascii="Times" w:hAnsi="Times" w:eastAsia="Times"/>
          <w:b w:val="0"/>
          <w:i/>
          <w:color w:val="000000"/>
          <w:sz w:val="18"/>
        </w:rPr>
        <w:t>of Mahatma Gandhi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the text under these titles,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”Notes”, 18-5-1942 and “Question Box”, </w:t>
      </w:r>
      <w:r>
        <w:rPr>
          <w:rFonts w:ascii="Times" w:hAnsi="Times" w:eastAsia="Times"/>
          <w:b w:val="0"/>
          <w:i w:val="0"/>
          <w:color w:val="000000"/>
          <w:sz w:val="18"/>
        </w:rPr>
        <w:t>23-5-1942.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</w:t>
      </w:r>
      <w:r>
        <w:rPr>
          <w:rFonts w:ascii="Times" w:hAnsi="Times" w:eastAsia="Times"/>
          <w:b w:val="0"/>
          <w:i w:val="0"/>
          <w:color w:val="000000"/>
          <w:sz w:val="20"/>
        </w:rPr>
        <w:t>-J</w:t>
      </w:r>
      <w:r>
        <w:rPr>
          <w:rFonts w:ascii="Times" w:hAnsi="Times" w:eastAsia="Times"/>
          <w:b w:val="0"/>
          <w:i w:val="0"/>
          <w:color w:val="000000"/>
          <w:sz w:val="16"/>
        </w:rPr>
        <w:t>APANESE</w:t>
      </w:r>
    </w:p>
    <w:p>
      <w:pPr>
        <w:autoSpaceDN w:val="0"/>
        <w:autoSpaceDE w:val="0"/>
        <w:widowControl/>
        <w:spacing w:line="280" w:lineRule="exact" w:before="2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“Pandit Nehru told me yesterday that he heard people in Lahore and Delhi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saying that I have turned pro-Japanese. I could only laugh at the suggestion for, if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 sincere in my passion for freedom, I could not consciously or unconsciously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step which will involve India in the position of merely changing masters. If,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spite of my resistance to the Japanese menace with my whole soul, the mishap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occurs, of which I have never denied the possibility, then the blame would rest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wholly on British shoulders. I have no shadow of doubt about it. I have made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suggestion, which, even from the military standpoint, is fraught with the slightest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danger to British power or to Chinese. It is obvious that India is not allowed to pull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 weight in favour of China. If British power is withdrawn from India in an orderly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manner, Britain will be relieved of the burden of keeping the peace in India and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time gain in a free India an ally not in the cause of the Empire—because she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have renounced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 toto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her imperial designs—but in a defence, not pretended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wholly real, of human freedom. That I assert and that only is the burden of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recent writings, and I shall continue to do so, so long as I am allowed by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>power.”</w:t>
      </w:r>
    </w:p>
    <w:p>
      <w:pPr>
        <w:autoSpaceDN w:val="0"/>
        <w:autoSpaceDE w:val="0"/>
        <w:widowControl/>
        <w:spacing w:line="266" w:lineRule="exact" w:before="3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ECRECY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“Now what about your plan; you are reported to have matured plans for </w:t>
      </w:r>
      <w:r>
        <w:rPr>
          <w:rFonts w:ascii="Times" w:hAnsi="Times" w:eastAsia="Times"/>
          <w:b w:val="0"/>
          <w:i w:val="0"/>
          <w:color w:val="000000"/>
          <w:sz w:val="18"/>
        </w:rPr>
        <w:t>launching some big offensive?” was the next question. Gandhiji replied: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“Well, I have never believed in secrecy nor do I do so now. There are certainly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plans floating in my brain. But just now I merely allow them to float in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brain. My first task is to educate the public mind in India and world opinion, in so far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I am allowed to do so. And when I have finished that process to my satisfaction,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have to do something. That something may be very big, if the Congress is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and the people are with me. But British authority will have a full knowledge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anything I may wish to do, before I enforce it. Remember, I have yet to see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Maulana Saheb. My talks with Pandit Nehru are yet unfinished. I may say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wholly of a friendly nature and we have come nearer to each other even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unfinished talk of yesterday. Naturally I want to carry the whole of the Congress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me, if I can, as I want to carry the whole of India with me. For, my conception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is no narrow conception. It is co-extensive with the freedom of man in all his </w:t>
      </w:r>
      <w:r>
        <w:rPr>
          <w:rFonts w:ascii="Times" w:hAnsi="Times" w:eastAsia="Times"/>
          <w:b w:val="0"/>
          <w:i w:val="0"/>
          <w:color w:val="000000"/>
          <w:sz w:val="18"/>
        </w:rPr>
        <w:t>majesty. I shall, therefore, take no step without the fullest deliberation.”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ESIST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LAVE</w:t>
      </w:r>
      <w:r>
        <w:rPr>
          <w:rFonts w:ascii="Times" w:hAnsi="Times" w:eastAsia="Times"/>
          <w:b w:val="0"/>
          <w:i w:val="0"/>
          <w:color w:val="000000"/>
          <w:sz w:val="20"/>
        </w:rPr>
        <w:t>-D</w:t>
      </w:r>
      <w:r>
        <w:rPr>
          <w:rFonts w:ascii="Times" w:hAnsi="Times" w:eastAsia="Times"/>
          <w:b w:val="0"/>
          <w:i w:val="0"/>
          <w:color w:val="000000"/>
          <w:sz w:val="16"/>
        </w:rPr>
        <w:t>RIVERS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9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“How are we to help in driving away the British from here?” was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>question that was asked.</w:t>
      </w:r>
    </w:p>
    <w:p>
      <w:pPr>
        <w:autoSpaceDN w:val="0"/>
        <w:autoSpaceDE w:val="0"/>
        <w:widowControl/>
        <w:spacing w:line="26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“We don’t want to drive away the British people from here. It is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rulers whom we are asking quietly to withdraw. It is the British domination that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 to vanish from our land. We have no quarrel with the Englishmen, many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whom are my friends, but we want the rule to end altogether, for that is the poison </w:t>
      </w:r>
      <w:r>
        <w:rPr>
          <w:rFonts w:ascii="Times" w:hAnsi="Times" w:eastAsia="Times"/>
          <w:b w:val="0"/>
          <w:i w:val="0"/>
          <w:color w:val="000000"/>
          <w:sz w:val="18"/>
        </w:rPr>
        <w:t>that corrupts all it touches, that is the obstacle that stops all progress.</w:t>
      </w:r>
    </w:p>
    <w:p>
      <w:pPr>
        <w:autoSpaceDN w:val="0"/>
        <w:autoSpaceDE w:val="0"/>
        <w:widowControl/>
        <w:spacing w:line="26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“And what is needed for this are two things the knowledge that the domination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a greater evil than any other evil we can think of, and that we have to get rid of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matter what it may cost. The knowledge is so necessary because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exercise their power and domination in all kinds of subtle and insidious ways that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sometimes difficult to know that we are bound hand and foot. Next is the will to throw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 the chains. We have simply to cultivate the will not to do the rulers’ biddings.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very difficult? How can one be compelled to accept slavery? I simply refuse to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master’s bidding. He may torture me, break my bones to atoms and even kill me.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will then have my dead body, not my obedience. Ultimately, therefore, it is I who </w:t>
      </w:r>
      <w:r>
        <w:rPr>
          <w:rFonts w:ascii="Times" w:hAnsi="Times" w:eastAsia="Times"/>
          <w:b w:val="0"/>
          <w:i w:val="0"/>
          <w:color w:val="000000"/>
          <w:sz w:val="18"/>
        </w:rPr>
        <w:t>am the victor and not he, for he has failed in getting me to do what he wanted done.</w:t>
      </w:r>
    </w:p>
    <w:p>
      <w:pPr>
        <w:autoSpaceDN w:val="0"/>
        <w:autoSpaceDE w:val="0"/>
        <w:widowControl/>
        <w:spacing w:line="26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“That is what I am trying to impress both on those whom I want to retire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are bound in their chains. I am going to use all my powers to do so, but not </w:t>
      </w:r>
      <w:r>
        <w:rPr>
          <w:rFonts w:ascii="Times" w:hAnsi="Times" w:eastAsia="Times"/>
          <w:b w:val="0"/>
          <w:i w:val="0"/>
          <w:color w:val="000000"/>
          <w:sz w:val="18"/>
        </w:rPr>
        <w:t>violence—simply because I have no faith in it....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“But I am going to be patient, I am not going to hurry or hustle you. I am busy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preparing the atmosphere and whatever I will do I shall do having in view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limitations of our people. I know that neither the rulers nor the public opinion </w:t>
      </w:r>
      <w:r>
        <w:rPr>
          <w:rFonts w:ascii="Times" w:hAnsi="Times" w:eastAsia="Times"/>
          <w:b w:val="0"/>
          <w:i w:val="0"/>
          <w:color w:val="000000"/>
          <w:sz w:val="18"/>
        </w:rPr>
        <w:t>understand the implications of my proposal.”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“But,” asked a friend, “have we not to see that the remedy may not be worse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the disease? There will be, in the course of resistance, in spite of all our will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prevent them, clashes and resultant anarchy. May not that anarchy be worse than the </w:t>
      </w:r>
      <w:r>
        <w:rPr>
          <w:rFonts w:ascii="Times" w:hAnsi="Times" w:eastAsia="Times"/>
          <w:b w:val="0"/>
          <w:i w:val="0"/>
          <w:color w:val="000000"/>
          <w:sz w:val="18"/>
        </w:rPr>
        <w:t>present anarchy which you have called ordered anarchy?”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“That is a very proper question. That is the consideration that has weighed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me all these 22 years. I waited and waited until the country should develop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non-violent strength necessary to throw off the foreign yoke. But my attitude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undergone a change. I feel that I cannot afford to wait. If I continue to wait,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have to wait till doomsday. For the preparation that I have prayed for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worked for may never come, and in the mean time I may be enveloped and </w:t>
      </w:r>
      <w:r>
        <w:rPr>
          <w:rFonts w:ascii="Times" w:hAnsi="Times" w:eastAsia="Times"/>
          <w:b w:val="0"/>
          <w:i w:val="0"/>
          <w:color w:val="000000"/>
          <w:sz w:val="18"/>
        </w:rPr>
        <w:t>overwhelmed by the flames that threaten all of us. That is why I have decided that,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9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even at certain risks which are obviously involved, I must ask the people to resist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slavery. But even that readiness, let me assure you, depends on the non-violent man’s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unflinching faith. All I am conscious of is that there is not a trace of violence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remotest corner of my being, and my conscious pursuit of ahimsa for the last 50 years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possibly fail me at this crisis. The people have not my ahimsa; but mine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help them. There is ordered anarchy around and about us. I am sure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anarchy that may result because of the British withdrawal or their refusal to listen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us, and our decision to defy their authority, will in no way be worse than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anarchy. After all, those who are unarmed cannot produce a frightful amount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 or anarchy, and I have a faith that out of that anarchy may arise pure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non-violence. But to be passive witness of the terrible violence that is going 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name of resisting a possible foreign aggression is a thing I cannot stand. It is a </w:t>
      </w:r>
      <w:r>
        <w:rPr>
          <w:rFonts w:ascii="Times" w:hAnsi="Times" w:eastAsia="Times"/>
          <w:b w:val="0"/>
          <w:i w:val="0"/>
          <w:color w:val="000000"/>
          <w:sz w:val="18"/>
        </w:rPr>
        <w:t>thing that would make me ashamed of my ahimsa. It is made of sterner stuff”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7-6-1942, pp. 183-4).</w:t>
      </w:r>
    </w:p>
    <w:p>
      <w:pPr>
        <w:autoSpaceDN w:val="0"/>
        <w:autoSpaceDE w:val="0"/>
        <w:widowControl/>
        <w:spacing w:line="266" w:lineRule="exact" w:before="3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(D)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HY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IOLENT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-O</w:t>
      </w:r>
      <w:r>
        <w:rPr>
          <w:rFonts w:ascii="Times" w:hAnsi="Times" w:eastAsia="Times"/>
          <w:b w:val="0"/>
          <w:i w:val="0"/>
          <w:color w:val="000000"/>
          <w:sz w:val="16"/>
        </w:rPr>
        <w:t>PERATION</w:t>
      </w:r>
    </w:p>
    <w:p>
      <w:pPr>
        <w:autoSpaceDN w:val="0"/>
        <w:autoSpaceDE w:val="0"/>
        <w:widowControl/>
        <w:spacing w:line="260" w:lineRule="exact" w:before="2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“Supposing England retires from India for strategic purposes, and apart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proposal—as they had to do in Burma—what would happen? What would India </w:t>
      </w:r>
      <w:r>
        <w:rPr>
          <w:rFonts w:ascii="Times" w:hAnsi="Times" w:eastAsia="Times"/>
          <w:b w:val="0"/>
          <w:i w:val="0"/>
          <w:color w:val="000000"/>
          <w:sz w:val="18"/>
        </w:rPr>
        <w:t>do?”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“That is exactly what we have come to learn from you. We would certainly like </w:t>
      </w:r>
      <w:r>
        <w:rPr>
          <w:rFonts w:ascii="Times" w:hAnsi="Times" w:eastAsia="Times"/>
          <w:b w:val="0"/>
          <w:i w:val="0"/>
          <w:color w:val="000000"/>
          <w:sz w:val="18"/>
        </w:rPr>
        <w:t>to know that.”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“Well, therein comes my non-violence. For, we have no weapons, mind you,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assumed that the Commander-in-Chief of the United American and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armies has decided that India is no good as a base and that they should withdraw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other base and concentrate the allied forces there. We can’t help it. We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to depend on what strength we have. We have no army, no military resources,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military skill either, worth the name, and non-violence is the only thing we can fall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back upon. Now in theory I can prove to you that our non-violent resistance can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wholly successful. We need not kill a single Japanese, we simply give them no </w:t>
      </w:r>
      <w:r>
        <w:rPr>
          <w:rFonts w:ascii="Times" w:hAnsi="Times" w:eastAsia="Times"/>
          <w:b w:val="0"/>
          <w:i w:val="0"/>
          <w:color w:val="000000"/>
          <w:sz w:val="18"/>
        </w:rPr>
        <w:t>quarter.”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“Supposing Britain decides to fight to the last man in India, would not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non-violent non-co-operation help the Japanese?” asked Mr. Chaplin reverting to </w:t>
      </w:r>
      <w:r>
        <w:rPr>
          <w:rFonts w:ascii="Times" w:hAnsi="Times" w:eastAsia="Times"/>
          <w:b w:val="0"/>
          <w:i w:val="0"/>
          <w:color w:val="000000"/>
          <w:sz w:val="18"/>
        </w:rPr>
        <w:t>the first question he had asked.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“If you mean non-co-operation with the British, you would be right. We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come to that stage. I do not want to help the Japanese—not even for freeing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India. India during the past fifty or more years of her struggle for freedom has learnt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lesson of patriotism and of not bowing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power. But, when the </w:t>
      </w:r>
      <w:r>
        <w:rPr>
          <w:rFonts w:ascii="Times" w:hAnsi="Times" w:eastAsia="Times"/>
          <w:b w:val="0"/>
          <w:i w:val="0"/>
          <w:color w:val="000000"/>
          <w:sz w:val="18"/>
        </w:rPr>
        <w:t>British are offering violent battle, our non-violent battle—our non-violent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activity—would be neutralized. Those who believe in armed resistance and in helping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military are and will be helping them. Mr. Amery says he is getting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and money they need, and he is right. For the Congress—a poor organization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representing the millions of the poor of India has not been able to collect in years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they have collected in a day by way of what I would say “so-called” voluntary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subscriptions. This Congress can only render non-violent assistance. But let me tell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you, if you do not know it, that the British do not want it, they don’t set any store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it. But whether they do it or not, violent and non-violent resistance cannot go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together. So India’s non-violence can at best take the form of silence—not </w:t>
      </w:r>
      <w:r>
        <w:rPr>
          <w:rFonts w:ascii="Times" w:hAnsi="Times" w:eastAsia="Times"/>
          <w:b w:val="0"/>
          <w:i w:val="0"/>
          <w:color w:val="000000"/>
          <w:sz w:val="18"/>
        </w:rPr>
        <w:t>obstructing the British forces, certainly not helping the Japanese.”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“But not helping the British?”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“Don’t you see non-violence cannot give any other aid?”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“But the railways, I hope, you won’t stop; the service, too, will be, I hope, </w:t>
      </w:r>
      <w:r>
        <w:rPr>
          <w:rFonts w:ascii="Times" w:hAnsi="Times" w:eastAsia="Times"/>
          <w:b w:val="0"/>
          <w:i w:val="0"/>
          <w:color w:val="000000"/>
          <w:sz w:val="18"/>
        </w:rPr>
        <w:t>allowed to function.”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“They will be allowed to function, as they are being allowed today.”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“Aren’t you then helping the British by leaving the services and the railways </w:t>
      </w:r>
      <w:r>
        <w:rPr>
          <w:rFonts w:ascii="Times" w:hAnsi="Times" w:eastAsia="Times"/>
          <w:b w:val="0"/>
          <w:i w:val="0"/>
          <w:color w:val="000000"/>
          <w:sz w:val="18"/>
        </w:rPr>
        <w:t>alone?” asked Mr. Belldon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“We are indeed. That is our non-embarrassment policy.”</w:t>
      </w:r>
    </w:p>
    <w:p>
      <w:pPr>
        <w:autoSpaceDN w:val="0"/>
        <w:autoSpaceDE w:val="0"/>
        <w:widowControl/>
        <w:spacing w:line="266" w:lineRule="exact" w:before="2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OB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“Don’t you think Indian people and leaders have some duty to help accelerate </w:t>
      </w:r>
      <w:r>
        <w:rPr>
          <w:rFonts w:ascii="Times" w:hAnsi="Times" w:eastAsia="Times"/>
          <w:b w:val="0"/>
          <w:i w:val="0"/>
          <w:color w:val="000000"/>
          <w:sz w:val="18"/>
        </w:rPr>
        <w:t>the process (process of withdrawal)?”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“You mean by dotting India with rebellions everywhere? No, my invitation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to withdraw is not an idle one. It has to be made good by the sacrifice of </w:t>
      </w:r>
      <w:r>
        <w:rPr>
          <w:rFonts w:ascii="Times" w:hAnsi="Times" w:eastAsia="Times"/>
          <w:b w:val="0"/>
          <w:i w:val="0"/>
          <w:color w:val="000000"/>
          <w:sz w:val="18"/>
        </w:rPr>
        <w:t>the inviters. Public opinion has got to act, and it can act only non-violently.”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“Is the possibility of strikes precluded?” wondered Mr. Belldon.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“No,” said Gandhiji, “strikes can be and have been non-violent. If railways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worked only to strengthen the British hold on India they need not be assisted.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I decide to take any energetic measures, I must endeavour to show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reasonableness of my demand. The moment it is complied with, India instead of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sullen becomes an ally. Remember I am more interested than the British in keeping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Japanese out. For Britain’s defeat in Indian waters may mean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only the loss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if Japan wins, India loses </w:t>
      </w:r>
      <w:r>
        <w:rPr>
          <w:rFonts w:ascii="Times" w:hAnsi="Times" w:eastAsia="Times"/>
          <w:b w:val="0"/>
          <w:i/>
          <w:color w:val="000000"/>
          <w:sz w:val="18"/>
        </w:rPr>
        <w:t>everything.</w:t>
      </w:r>
    </w:p>
    <w:p>
      <w:pPr>
        <w:autoSpaceDN w:val="0"/>
        <w:autoSpaceDE w:val="0"/>
        <w:widowControl/>
        <w:spacing w:line="266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RUCIAL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EST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“If you regard the American troops as an imposition, would you regard the </w:t>
      </w:r>
      <w:r>
        <w:rPr>
          <w:rFonts w:ascii="Times" w:hAnsi="Times" w:eastAsia="Times"/>
          <w:b w:val="0"/>
          <w:i w:val="0"/>
          <w:color w:val="000000"/>
          <w:sz w:val="18"/>
        </w:rPr>
        <w:t>American Technical Mission also in the same light?” was the next question.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“A tree is judged by its fruit,” said Gandhiji succinctly. “I have met Dr. Grady,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had cordial talks. I have no prejudice against Americans. I have hundreds,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thousands of friends in America. The Technical Mission may have nothing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goodwill for India. But my point is that all the things that are happening are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happening at the invitation or wish of India. Therefore they are all suspect.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look upon them with philosophic calmness, for the simple reason that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close our eyes, as I have said, to the things that are daily happening in front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our eyes. Areas are being vacated and turned into military camps, people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thrown on their own resources. Hundreds, if not thousands, on their way from Burma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perished without food and drink, and the wretched discrimination stared even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miserable people in the face. One route for the whites, another for the blacks.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Provision of food and shelter for the whites, none for the blacks! And discrimination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on their arrival in India! India is being ground down to dust and humiliated,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 Japanese advent, not for India’s defence—and no one knows for whose </w:t>
      </w:r>
      <w:r>
        <w:rPr>
          <w:rFonts w:ascii="Times" w:hAnsi="Times" w:eastAsia="Times"/>
          <w:b w:val="0"/>
          <w:i w:val="0"/>
          <w:color w:val="000000"/>
          <w:sz w:val="18"/>
        </w:rPr>
        <w:t>defence. And so one fine morning I came to the decision to make this honest demand: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‘For Heaven’s sake leave India alone. Let us breathe the air of freedom. It may choke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us, suffocate us, as it did the slaves on their emancipation. But I want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>sham to end.’ “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“But it is the British troops you have in mind, not the American?”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“It does not make for me the slightest difference, the whole policy is one and </w:t>
      </w:r>
      <w:r>
        <w:rPr>
          <w:rFonts w:ascii="Times" w:hAnsi="Times" w:eastAsia="Times"/>
          <w:b w:val="0"/>
          <w:i w:val="0"/>
          <w:color w:val="000000"/>
          <w:sz w:val="18"/>
        </w:rPr>
        <w:t>indivisible.”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“Is there any hope of Britain listening?”</w:t>
      </w:r>
    </w:p>
    <w:p>
      <w:pPr>
        <w:autoSpaceDN w:val="0"/>
        <w:autoSpaceDE w:val="0"/>
        <w:widowControl/>
        <w:spacing w:line="260" w:lineRule="exact" w:before="40" w:after="1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“I will not die without that hope. And if there is a long lease of life for me,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even see it fulfilled. For there is nothing unpractical in the proposal,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insuperable difficulties about it. Let me add that if Britain is not willing to do so </w:t>
      </w:r>
      <w:r>
        <w:rPr>
          <w:rFonts w:ascii="Times" w:hAnsi="Times" w:eastAsia="Times"/>
          <w:b w:val="0"/>
          <w:i w:val="0"/>
          <w:color w:val="000000"/>
          <w:sz w:val="18"/>
        </w:rPr>
        <w:t>whole-heartedly, Britain does not deserve to win”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14-6-1942, pp. 185-7).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3272"/>
        <w:gridCol w:w="3272"/>
      </w:tblGrid>
      <w:tr>
        <w:trPr>
          <w:trHeight w:hRule="exact" w:val="1322"/>
        </w:trPr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6" w:after="0"/>
              <w:ind w:left="864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IMPLICATIONS OF WITHDRAWAL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ITS MEANING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ONLY IF THEY WITHDRAW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DELIBERATE DISTORTION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POSER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5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obviously a gap (about Allied troops) in my first writing. I filled it </w:t>
      </w:r>
      <w:r>
        <w:rPr>
          <w:rFonts w:ascii="Times" w:hAnsi="Times" w:eastAsia="Times"/>
          <w:b w:val="0"/>
          <w:i w:val="0"/>
          <w:color w:val="000000"/>
          <w:sz w:val="18"/>
        </w:rPr>
        <w:t>in as soon as it was discovered by one of my numerous interviewers.</w:t>
      </w:r>
    </w:p>
    <w:p>
      <w:pPr>
        <w:autoSpaceDN w:val="0"/>
        <w:autoSpaceDE w:val="0"/>
        <w:widowControl/>
        <w:spacing w:line="260" w:lineRule="exact" w:before="0" w:after="0"/>
        <w:ind w:left="10" w:right="0" w:firstLine="536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Non-violence demands the strictest honesty cost what it may. The public have </w:t>
      </w:r>
      <w:r>
        <w:rPr>
          <w:rFonts w:ascii="Times" w:hAnsi="Times" w:eastAsia="Times"/>
          <w:b w:val="0"/>
          <w:i w:val="0"/>
          <w:color w:val="000000"/>
          <w:sz w:val="18"/>
        </w:rPr>
        <w:t>therefore to suffer my weakness, if weakness it may be called. I could not be guilty of</w:t>
      </w:r>
    </w:p>
    <w:p>
      <w:pPr>
        <w:autoSpaceDN w:val="0"/>
        <w:tabs>
          <w:tab w:pos="550" w:val="left"/>
          <w:tab w:pos="730" w:val="left"/>
        </w:tabs>
        <w:autoSpaceDE w:val="0"/>
        <w:widowControl/>
        <w:spacing w:line="256" w:lineRule="exact" w:before="1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 the text under these titles,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“Interview to </w:t>
      </w:r>
      <w:r>
        <w:rPr>
          <w:rFonts w:ascii="Times" w:hAnsi="Times" w:eastAsia="Times"/>
          <w:b w:val="0"/>
          <w:i/>
          <w:color w:val="000000"/>
          <w:sz w:val="18"/>
        </w:rPr>
        <w:t>The News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14-5-1942, “Question Box”, 12-6-1942, “Interview to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”, 11-6-1942 and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“Interview to Reuter”, beffore 21-6-1942. The items under ‘E’ and ‘H’ appear as </w:t>
      </w:r>
      <w:r>
        <w:rPr>
          <w:rFonts w:ascii="Times" w:hAnsi="Times" w:eastAsia="Times"/>
          <w:b w:val="0"/>
          <w:i w:val="0"/>
          <w:color w:val="000000"/>
          <w:sz w:val="18"/>
        </w:rPr>
        <w:t>interviews. Titles under (I) and (J) are not given in the source.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56" w:right="137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asking the Allies to take a step which would involve certain defeat. I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guarantee fool-proof non-violent action to keep the Japanese at bay. Abrupt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withdrawal of the Allied troops might result in Japan’s occupation of India,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China’s sure fall. I had not the remotest idea of any such catastrophe resulting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action. Therefore I feel that if in spite of the acceptance of my proposal,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deemed necessary by the Allies to remain in India to prevent Japanese occupation,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do so, subject to such conditions as may be prescribed by the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that may be set up after the British withdrawal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(Harijan,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28-6-1942, pp. </w:t>
      </w:r>
      <w:r>
        <w:rPr>
          <w:rFonts w:ascii="Times" w:hAnsi="Times" w:eastAsia="Times"/>
          <w:b w:val="0"/>
          <w:i w:val="0"/>
          <w:color w:val="000000"/>
          <w:sz w:val="18"/>
        </w:rPr>
        <w:t>204-5).</w:t>
      </w:r>
    </w:p>
    <w:p>
      <w:pPr>
        <w:autoSpaceDN w:val="0"/>
        <w:autoSpaceDE w:val="0"/>
        <w:widowControl/>
        <w:spacing w:line="266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16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FALLACY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! </w:t>
      </w:r>
      <w:r>
        <w:rPr>
          <w:rFonts w:ascii="Times" w:hAnsi="Times" w:eastAsia="Times"/>
          <w:b w:val="0"/>
          <w:i w:val="0"/>
          <w:color w:val="000000"/>
          <w:sz w:val="16"/>
        </w:rPr>
        <w:t>THE TROOPS</w:t>
      </w:r>
    </w:p>
    <w:p>
      <w:pPr>
        <w:autoSpaceDN w:val="0"/>
        <w:autoSpaceDE w:val="0"/>
        <w:widowControl/>
        <w:spacing w:line="260" w:lineRule="exact" w:before="7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to pay a heavy price for having drawn up an entrancing picture of a free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without a single British soldier. Friends are confounded now to discover that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proposal admits of the presence of British and even American troops under any </w:t>
      </w:r>
      <w:r>
        <w:rPr>
          <w:rFonts w:ascii="Times" w:hAnsi="Times" w:eastAsia="Times"/>
          <w:b w:val="0"/>
          <w:i w:val="0"/>
          <w:color w:val="000000"/>
          <w:sz w:val="18"/>
        </w:rPr>
        <w:t>circumstance at all....</w:t>
      </w:r>
    </w:p>
    <w:p>
      <w:pPr>
        <w:autoSpaceDN w:val="0"/>
        <w:autoSpaceDE w:val="0"/>
        <w:widowControl/>
        <w:spacing w:line="26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has been pointed out that not to consent to the Allied troops remaining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during the period of the war is to hand over India and China to Japan, and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ensure the defeat of the Allied powers. This could never have been contemplated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me. The only answer, therefore, to give was to suffer the presence of the troops but </w:t>
      </w:r>
      <w:r>
        <w:rPr>
          <w:rFonts w:ascii="Times" w:hAnsi="Times" w:eastAsia="Times"/>
          <w:b w:val="0"/>
          <w:i w:val="0"/>
          <w:color w:val="000000"/>
          <w:sz w:val="18"/>
        </w:rPr>
        <w:t>under circumstances the reverse of the existing....</w:t>
      </w:r>
    </w:p>
    <w:p>
      <w:pPr>
        <w:autoSpaceDN w:val="0"/>
        <w:autoSpaceDE w:val="0"/>
        <w:widowControl/>
        <w:spacing w:line="26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My proposal presupposes shedding of all fear and distrust. If we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confidence in ourselves, we need neither fear nor suspect the presence of Allied </w:t>
      </w:r>
      <w:r>
        <w:rPr>
          <w:rFonts w:ascii="Times" w:hAnsi="Times" w:eastAsia="Times"/>
          <w:b w:val="0"/>
          <w:i w:val="0"/>
          <w:color w:val="000000"/>
          <w:sz w:val="18"/>
        </w:rPr>
        <w:t>troops.</w:t>
      </w:r>
    </w:p>
    <w:p>
      <w:pPr>
        <w:autoSpaceDN w:val="0"/>
        <w:autoSpaceDE w:val="0"/>
        <w:widowControl/>
        <w:spacing w:line="26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will be most assuredly an event of the century and may be a turning-point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war, if Britain can honestly perform the act of renouncing India with all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renunciation would mean....</w:t>
      </w:r>
    </w:p>
    <w:p>
      <w:pPr>
        <w:autoSpaceDN w:val="0"/>
        <w:autoSpaceDE w:val="0"/>
        <w:widowControl/>
        <w:spacing w:line="260" w:lineRule="exact" w:before="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I have said already in the previous issue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acceptance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my proposal may itself lead to a most honourable peace and hence automatic </w:t>
      </w:r>
      <w:r>
        <w:rPr>
          <w:rFonts w:ascii="Times" w:hAnsi="Times" w:eastAsia="Times"/>
          <w:b w:val="0"/>
          <w:i w:val="0"/>
          <w:color w:val="000000"/>
          <w:sz w:val="18"/>
        </w:rPr>
        <w:t>withdrawal of the troops....</w:t>
      </w:r>
    </w:p>
    <w:p>
      <w:pPr>
        <w:autoSpaceDN w:val="0"/>
        <w:autoSpaceDE w:val="0"/>
        <w:widowControl/>
        <w:spacing w:line="26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(non-violence) will express itself in her ambassadors going to the Axis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powers not to beg for peace but to show them the futility of war for achieving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honourable end. This can only be done if and when Britain sheds the gains of perhaps </w:t>
      </w:r>
      <w:r>
        <w:rPr>
          <w:rFonts w:ascii="Times" w:hAnsi="Times" w:eastAsia="Times"/>
          <w:b w:val="0"/>
          <w:i w:val="0"/>
          <w:color w:val="000000"/>
          <w:sz w:val="18"/>
        </w:rPr>
        <w:t>the most organized and successful violence the world has seen.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this may not come to pass. I do not mind. It is worth fighting for,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worth staking all that the nation has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(Harijan, </w:t>
      </w:r>
      <w:r>
        <w:rPr>
          <w:rFonts w:ascii="Times" w:hAnsi="Times" w:eastAsia="Times"/>
          <w:b w:val="0"/>
          <w:i w:val="0"/>
          <w:color w:val="000000"/>
          <w:sz w:val="18"/>
        </w:rPr>
        <w:t>5-7-1942, p. 212).</w:t>
      </w:r>
    </w:p>
    <w:p>
      <w:pPr>
        <w:autoSpaceDN w:val="0"/>
        <w:autoSpaceDE w:val="0"/>
        <w:widowControl/>
        <w:spacing w:line="266" w:lineRule="exact" w:before="80" w:after="0"/>
        <w:ind w:left="0" w:right="1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(N) F</w:t>
      </w:r>
      <w:r>
        <w:rPr>
          <w:rFonts w:ascii="Times" w:hAnsi="Times" w:eastAsia="Times"/>
          <w:b w:val="0"/>
          <w:i w:val="0"/>
          <w:color w:val="000000"/>
          <w:sz w:val="16"/>
        </w:rPr>
        <w:t>RIENDS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MBULANCE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NIT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“We were wondering if it was auspicious for an English party to arrive in India,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under this title,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“Question Box”, 28-6-1942.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you were asking the British to withdraw,” said Prof. Alexander with a kindly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smile. “Agatha suggested that we might have a party from India to work with us, and </w:t>
      </w:r>
      <w:r>
        <w:rPr>
          <w:rFonts w:ascii="Times" w:hAnsi="Times" w:eastAsia="Times"/>
          <w:b w:val="0"/>
          <w:i w:val="0"/>
          <w:color w:val="000000"/>
          <w:sz w:val="18"/>
        </w:rPr>
        <w:t>make of our party a mixed party.”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“My first writing,” said Gandhiji, “did, I am afraid, give rise to that kind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fear. That was because I had not given expression to the whole idea in my mind.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my nature to work out and produce a finished thing all at once. The moment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was asked me, I made it clear that no physical withdrawal of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Englishman was meant, I meant the withdrawal of the British domination. And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Englishman in India can convert himself into a friend and remain here.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 is that every Englishman has to dismount from the horse he is riding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cease to be monarch of all he surveys and identify himself with the humblest of us.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moment he does it, he will be recognized as a member of the family. His role as a </w:t>
      </w:r>
      <w:r>
        <w:rPr>
          <w:rFonts w:ascii="Times" w:hAnsi="Times" w:eastAsia="Times"/>
          <w:b w:val="0"/>
          <w:i w:val="0"/>
          <w:color w:val="000000"/>
          <w:sz w:val="18"/>
        </w:rPr>
        <w:t>member of the ruling caste must end for ever. And so when I said ‘withdraw’ I meant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‘withdraw as masters’. The demand for withdrawal had another implication. You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withdraw, irrespective of the wishes of anybody here. You do not need the consent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 slave to give him freedom. The slave often hugs the chains of slavery.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part of his flesh. You have to tear them asunder and throw them away.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withdraw because it is your duty to do so, and not wait for the unanimous consent </w:t>
      </w:r>
      <w:r>
        <w:rPr>
          <w:rFonts w:ascii="Times" w:hAnsi="Times" w:eastAsia="Times"/>
          <w:b w:val="0"/>
          <w:i w:val="0"/>
          <w:color w:val="000000"/>
          <w:sz w:val="18"/>
        </w:rPr>
        <w:t>of all the sections or groups in India.</w:t>
      </w:r>
    </w:p>
    <w:p>
      <w:pPr>
        <w:autoSpaceDN w:val="0"/>
        <w:autoSpaceDE w:val="0"/>
        <w:widowControl/>
        <w:spacing w:line="260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“There is thus no question of the moment being inauspicious for you.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contrary, if you can assimilate my proposal, it is the most auspicious moment for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arrive in India. You will meet many Englishmen here. They may have entirely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misunderstood what I have said, and you have to explain to them what exactly I want </w:t>
      </w:r>
      <w:r>
        <w:rPr>
          <w:rFonts w:ascii="Times" w:hAnsi="Times" w:eastAsia="Times"/>
          <w:b w:val="0"/>
          <w:i w:val="0"/>
          <w:color w:val="000000"/>
          <w:sz w:val="18"/>
        </w:rPr>
        <w:t>them to do.</w:t>
      </w:r>
    </w:p>
    <w:p>
      <w:pPr>
        <w:autoSpaceDN w:val="0"/>
        <w:tabs>
          <w:tab w:pos="550" w:val="left"/>
          <w:tab w:pos="519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 . . . And it is well perhaps that your mission begins with me. Begin it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finding out what exactly is at the back of my mind by putting to me all the questions </w:t>
      </w:r>
      <w:r>
        <w:rPr>
          <w:rFonts w:ascii="Times" w:hAnsi="Times" w:eastAsia="Times"/>
          <w:b w:val="0"/>
          <w:i w:val="0"/>
          <w:color w:val="000000"/>
          <w:sz w:val="18"/>
        </w:rPr>
        <w:t>that may be agitating you.”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put both the friends at ease and prompted them to try to understand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of the background of Gandhiji’s mind. And in this connection I may mention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curious but very significant fact. When Sir Stafford Cripps’s mission was announced,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Prof. Horace Alexander and Miss Agatha Harrison had sent Gandhiji a cable reminding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of the phrase Gandhiji himself had used, viz., “Andrews’s legacy” meaning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thereby that in memory of Andrews the best Englishmen and the best Indians should </w:t>
      </w:r>
      <w:r>
        <w:rPr>
          <w:rFonts w:ascii="Times" w:hAnsi="Times" w:eastAsia="Times"/>
          <w:b w:val="0"/>
          <w:i w:val="0"/>
          <w:color w:val="000000"/>
          <w:sz w:val="18"/>
        </w:rPr>
        <w:t>come together to bring about a permanent understanding between England and India.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‘Here,’ their cable seemed to say in effect, ‘is one of the best Englishmen coming to </w:t>
      </w:r>
      <w:r>
        <w:rPr>
          <w:rFonts w:ascii="Times" w:hAnsi="Times" w:eastAsia="Times"/>
          <w:b w:val="0"/>
          <w:i w:val="0"/>
          <w:color w:val="000000"/>
          <w:sz w:val="18"/>
        </w:rPr>
        <w:t>India. You had better settle with him, as there is a great opportunity.’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in reply to this cable that Gandhiji wrote a long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Prof. Horace </w:t>
      </w:r>
      <w:r>
        <w:rPr>
          <w:rFonts w:ascii="Times" w:hAnsi="Times" w:eastAsia="Times"/>
          <w:b w:val="0"/>
          <w:i w:val="0"/>
          <w:color w:val="000000"/>
          <w:sz w:val="18"/>
        </w:rPr>
        <w:t>Alexander soon after the failure of the Cripps mission—a letter in which he gave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Horace Alexander”, 22-4-1942.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expression for the first time to the demand for British withdrawal. He had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discussed it with any soul on earth, but as he was writing the letter the thing that was,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to say, cooking in his mind ever since his return from Delhi came to his pen. “Sir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Stafford,” he said in that letter, “has come and gone. How nice it would have been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not come with that dismal mission. How could the British Government at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critical hour have behaved as they did? Why should they have sent proposals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discussing them with the principal parties? Not one single party was satisfied.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trying to please all, the proposals pleased none. I talked to him frankly but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friend, if for nothing else, for Andrews’s sake, I told him that I was speaking to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Andrews’s spirit as my witness. I made suggestions, but all to no avail. As usual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not practical. I had not wanted to go. I had nothing to say, being ‘anti-all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wars’. I went because he was anxious to see me. All this I mention in order to give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background. I was not present throughout the negotiations with the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Committee. I came away. You know the result. It was inevitable. The whole thing has </w:t>
      </w:r>
      <w:r>
        <w:rPr>
          <w:rFonts w:ascii="Times" w:hAnsi="Times" w:eastAsia="Times"/>
          <w:b w:val="0"/>
          <w:i w:val="0"/>
          <w:color w:val="000000"/>
          <w:sz w:val="18"/>
        </w:rPr>
        <w:t>left a bad taste in the mouth.”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now comes the key paragraph: “My firm opinion is that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leave India now in an orderly manner and not run the risk that they did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Singapore, Malaya and Burma. That act would mean courage of a high order, </w:t>
      </w:r>
      <w:r>
        <w:rPr>
          <w:rFonts w:ascii="Times" w:hAnsi="Times" w:eastAsia="Times"/>
          <w:b w:val="0"/>
          <w:i w:val="0"/>
          <w:color w:val="000000"/>
          <w:sz w:val="18"/>
        </w:rPr>
        <w:t>confession of human limitations, and right-doing by India.”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talk was almost a commentary on the parts of the letter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quoted: “You will see that I have used the words ‘orderly withdrawal’. I had, when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used the phrase, Burma and Singapore in mind. It was a disorderly withdrawal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there. For they left Burma and Malaya neither to God, nor to anarchy, but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Japanese. ‘Here,’ I say, ‘don’t repeat that story here. Don’t leave India to Japan,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leave India to Indians in an orderly manner,’ ’’ said he, concluding the talk.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talk, even as the letter I have reproduced, was inspired by the spirit of C.F.A.,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idea of asking the British to withdraw was conceived in the friendliest spirit, </w:t>
      </w:r>
      <w:r>
        <w:rPr>
          <w:rFonts w:ascii="Times" w:hAnsi="Times" w:eastAsia="Times"/>
          <w:b w:val="0"/>
          <w:i w:val="0"/>
          <w:color w:val="000000"/>
          <w:sz w:val="18"/>
        </w:rPr>
        <w:t>as it was done with a remembrance of C.F.A. and all his noble work. As Gandhiji said,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“So you have now to do what Andrews did—understand me, pitilessly cross-examine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me, and then if you are convinced, be my messenger.” Prof. Alexander felt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overwhelmed and said: “We dare not assume his mantle. We can but try” (Harijan, </w:t>
      </w:r>
      <w:r>
        <w:rPr>
          <w:rFonts w:ascii="Times" w:hAnsi="Times" w:eastAsia="Times"/>
          <w:b w:val="0"/>
          <w:i w:val="0"/>
          <w:color w:val="000000"/>
          <w:sz w:val="18"/>
        </w:rPr>
        <w:t>5-7-1942, pp. 214-5).</w:t>
      </w:r>
    </w:p>
    <w:p>
      <w:pPr>
        <w:autoSpaceDN w:val="0"/>
        <w:autoSpaceDE w:val="0"/>
        <w:widowControl/>
        <w:spacing w:line="266" w:lineRule="exact" w:before="80" w:after="0"/>
        <w:ind w:left="0" w:right="18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HARIJAN IS SUPPRESSED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16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16"/>
        </w:rPr>
        <w:t>THE WARDHA INTERVIEW</w:t>
      </w:r>
    </w:p>
    <w:p>
      <w:pPr>
        <w:autoSpaceDN w:val="0"/>
        <w:autoSpaceDE w:val="0"/>
        <w:widowControl/>
        <w:spacing w:line="212" w:lineRule="exact" w:before="15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A MASS MOVEMENT</w:t>
      </w:r>
    </w:p>
    <w:p>
      <w:pPr>
        <w:autoSpaceDN w:val="0"/>
        <w:autoSpaceDE w:val="0"/>
        <w:widowControl/>
        <w:spacing w:line="240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“Is it possible,” asked the A.P. (America) representative, “for you to tell us the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under this title,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“If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Suppressed”, 12-7-1942.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things you might do after the All-India Congress Committee meets and adopts the </w:t>
      </w:r>
      <w:r>
        <w:rPr>
          <w:rFonts w:ascii="Times" w:hAnsi="Times" w:eastAsia="Times"/>
          <w:b w:val="0"/>
          <w:i w:val="0"/>
          <w:color w:val="000000"/>
          <w:sz w:val="18"/>
        </w:rPr>
        <w:t>W.C. Resolution?”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“Is not that question a little premature? Supposing the All-India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vetoes the resolution, the whole thing wears a different aspect. But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know that it will be a mass movement of a strictly non-violent character and </w:t>
      </w:r>
      <w:r>
        <w:rPr>
          <w:rFonts w:ascii="Times" w:hAnsi="Times" w:eastAsia="Times"/>
          <w:b w:val="0"/>
          <w:i w:val="0"/>
          <w:color w:val="000000"/>
          <w:sz w:val="18"/>
        </w:rPr>
        <w:t>then you can fill in the details. It will include all that a mass movement can include.”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“Will you include closing of liquor shops and foreign-cloth shops?”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“It will depend on the circumstances. I don’t want rioting as a direct result. If, </w:t>
      </w:r>
      <w:r>
        <w:rPr>
          <w:rFonts w:ascii="Times" w:hAnsi="Times" w:eastAsia="Times"/>
          <w:b w:val="0"/>
          <w:i w:val="0"/>
          <w:color w:val="000000"/>
          <w:sz w:val="18"/>
        </w:rPr>
        <w:t>in spite of all precautions, rioting does take place, it cannot be helped.”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MPRISONED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“Will you court imprisonment?”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“I am not going to court imprisonment. The struggle does not invoive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courting imprisonment. It is too soft a thing. We had, no doubt, made it a business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 imprisonment up to now, but there will be no such thing this time. My </w:t>
      </w:r>
      <w:r>
        <w:rPr>
          <w:rFonts w:ascii="Times" w:hAnsi="Times" w:eastAsia="Times"/>
          <w:b w:val="0"/>
          <w:i w:val="0"/>
          <w:color w:val="000000"/>
          <w:sz w:val="18"/>
        </w:rPr>
        <w:t>intention is to make the thing as short and swift as possible.”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Quick came another question: “Will you resort to fasting if sent to jail?”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“It is not my desire this time, as I have said, to court imprisonment. But if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dragged into jail, it is difficult to say what I may do. But I can fast, as I have fasted </w:t>
      </w:r>
      <w:r>
        <w:rPr>
          <w:rFonts w:ascii="Times" w:hAnsi="Times" w:eastAsia="Times"/>
          <w:b w:val="0"/>
          <w:i w:val="0"/>
          <w:color w:val="000000"/>
          <w:sz w:val="18"/>
        </w:rPr>
        <w:t>before now, though I should try to avoid such an extreme step so far as possible”.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EGOTIATIONS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“After the recognition of free India it starts to function at once?”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“Yes, from the very next moment. For, independence will not be on paper but </w:t>
      </w:r>
      <w:r>
        <w:rPr>
          <w:rFonts w:ascii="Times" w:hAnsi="Times" w:eastAsia="Times"/>
          <w:b w:val="0"/>
          <w:i w:val="0"/>
          <w:color w:val="000000"/>
          <w:sz w:val="18"/>
        </w:rPr>
        <w:t>in action. But your next legitimate question would be—‘How will free India function?’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because there was that knot, I said: ‘Leave India to God or anarchy.’ But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practice what will happen is this—if withdrawal takes place in perfect goodwill,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change will be effected without the slightest disturbance. People would have to 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their own without disturbance. Wise people from among the responsible sections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come together and will evolve a provisional government. Then there will be no </w:t>
      </w:r>
      <w:r>
        <w:rPr>
          <w:rFonts w:ascii="Times" w:hAnsi="Times" w:eastAsia="Times"/>
          <w:b w:val="0"/>
          <w:i w:val="0"/>
          <w:color w:val="000000"/>
          <w:sz w:val="18"/>
        </w:rPr>
        <w:t>anarchy, no interruption, and a crowning glory.”</w:t>
      </w:r>
    </w:p>
    <w:p>
      <w:pPr>
        <w:autoSpaceDN w:val="0"/>
        <w:autoSpaceDE w:val="0"/>
        <w:widowControl/>
        <w:spacing w:line="266" w:lineRule="exact" w:before="1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HAPE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HINGS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OME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“Can you visualize the composition of the provisional government?”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“I do not need to do so. But I am clear that it won’t be a party government.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parties—including the Congress—will automatically dissolve. They may function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later and when they do they may function complementary to one another, 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looking to the other in order to grow. Then, as I have said, all unreality disappears </w:t>
      </w:r>
      <w:r>
        <w:rPr>
          <w:rFonts w:ascii="Times" w:hAnsi="Times" w:eastAsia="Times"/>
          <w:b w:val="0"/>
          <w:i w:val="0"/>
          <w:color w:val="000000"/>
          <w:sz w:val="18"/>
        </w:rPr>
        <w:t>like mist before the morning sun—we don’t know how, though we witness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phenomenon every day.”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“But,” asked two of the Indian correspondents rather impatiently, “looking to </w:t>
      </w:r>
      <w:r>
        <w:rPr>
          <w:rFonts w:ascii="Times" w:hAnsi="Times" w:eastAsia="Times"/>
          <w:b w:val="0"/>
          <w:i w:val="0"/>
          <w:color w:val="000000"/>
          <w:sz w:val="18"/>
        </w:rPr>
        <w:t>all their past record will the British have the sense to come to terms?”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“Why not? They are human beings and I have never discounted the possibility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human nature’s upward growth, and no other nation had ever had to face a freedom </w:t>
      </w:r>
      <w:r>
        <w:rPr>
          <w:rFonts w:ascii="Times" w:hAnsi="Times" w:eastAsia="Times"/>
          <w:b w:val="0"/>
          <w:i w:val="0"/>
          <w:color w:val="000000"/>
          <w:sz w:val="18"/>
        </w:rPr>
        <w:t>movement based not principally but wholly on non-violence.” . . 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“May not your movement hamper the efforts of the Allies in China?”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“No, since the movement is intended to make common cause with the Allies, it </w:t>
      </w:r>
      <w:r>
        <w:rPr>
          <w:rFonts w:ascii="Times" w:hAnsi="Times" w:eastAsia="Times"/>
          <w:b w:val="0"/>
          <w:i w:val="0"/>
          <w:color w:val="000000"/>
          <w:sz w:val="18"/>
        </w:rPr>
        <w:t>should not hamper the Allied effort.”</w:t>
      </w:r>
    </w:p>
    <w:p>
      <w:pPr>
        <w:autoSpaceDN w:val="0"/>
        <w:autoSpaceDE w:val="0"/>
        <w:widowControl/>
        <w:spacing w:line="240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“But if there is no withdrawal, then disturbances are bound to happen?”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“You see ill-will is already there. It will grow apace. Immediately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is started, the ill-will may be changed into goodwill if the British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respond. But even if they don’t respond, when people make an effort to free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from a foreign yoke, ill-will needs no other opening. It takes a healthy </w:t>
      </w:r>
      <w:r>
        <w:rPr>
          <w:rFonts w:ascii="Times" w:hAnsi="Times" w:eastAsia="Times"/>
          <w:b w:val="0"/>
          <w:i w:val="0"/>
          <w:color w:val="000000"/>
          <w:sz w:val="18"/>
        </w:rPr>
        <w:t>turn instead of the bad turn that it has today.”...</w:t>
      </w:r>
    </w:p>
    <w:p>
      <w:pPr>
        <w:autoSpaceDN w:val="0"/>
        <w:autoSpaceDE w:val="0"/>
        <w:widowControl/>
        <w:spacing w:line="266" w:lineRule="exact" w:before="2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ONTRIBUTION</w:t>
      </w:r>
    </w:p>
    <w:p>
      <w:pPr>
        <w:autoSpaceDN w:val="0"/>
        <w:autoSpaceDE w:val="0"/>
        <w:widowControl/>
        <w:spacing w:line="280" w:lineRule="exact" w:before="2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“You desire to have India’s freedom in order to help the Allies?” was Mr. Edgar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Snow’s question, and the last question: “Will free India carry out total mobilization </w:t>
      </w:r>
      <w:r>
        <w:rPr>
          <w:rFonts w:ascii="Times" w:hAnsi="Times" w:eastAsia="Times"/>
          <w:b w:val="0"/>
          <w:i w:val="0"/>
          <w:color w:val="000000"/>
          <w:sz w:val="18"/>
        </w:rPr>
        <w:t>and adopt the methods of total war?”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“That question is legitimate,” said Gandhiji, “but it is beyond me; I can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 free India will make common cause with the Allies. I cannot say that free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take part in militarism or choose to go the non-violent way. But I can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hesitation that, if I can turn India to non-violence, I will certainly do so. If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succeed in converting 40 crores of people to non-violence, it will be a tremendous </w:t>
      </w:r>
      <w:r>
        <w:rPr>
          <w:rFonts w:ascii="Times" w:hAnsi="Times" w:eastAsia="Times"/>
          <w:b w:val="0"/>
          <w:i w:val="0"/>
          <w:color w:val="000000"/>
          <w:sz w:val="18"/>
        </w:rPr>
        <w:t>thing, a wonderful transformation”.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“But you won’t oppose a militarist effort by civil disobedience?” Mr. Snow </w:t>
      </w:r>
      <w:r>
        <w:rPr>
          <w:rFonts w:ascii="Times" w:hAnsi="Times" w:eastAsia="Times"/>
          <w:b w:val="0"/>
          <w:i w:val="0"/>
          <w:color w:val="000000"/>
          <w:sz w:val="18"/>
        </w:rPr>
        <w:t>pertinently asked.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 have no such desire. I cannot oppose free India’s will with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disobedience, it would be wrong”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(Harijan, </w:t>
      </w:r>
      <w:r>
        <w:rPr>
          <w:rFonts w:ascii="Times" w:hAnsi="Times" w:eastAsia="Times"/>
          <w:b w:val="0"/>
          <w:i w:val="0"/>
          <w:color w:val="000000"/>
          <w:sz w:val="18"/>
        </w:rPr>
        <w:t>19-7-1942, pp. 233-4).</w:t>
      </w:r>
    </w:p>
    <w:p>
      <w:pPr>
        <w:autoSpaceDN w:val="0"/>
        <w:autoSpaceDE w:val="0"/>
        <w:widowControl/>
        <w:spacing w:line="266" w:lineRule="exact" w:before="1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16"/>
        </w:rPr>
        <w:t>Q</w:t>
      </w:r>
      <w:r>
        <w:rPr>
          <w:rFonts w:ascii="Times" w:hAnsi="Times" w:eastAsia="Times"/>
          <w:b w:val="0"/>
          <w:i w:val="0"/>
          <w:color w:val="000000"/>
          <w:sz w:val="20"/>
        </w:rPr>
        <w:t>)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MERICAN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PINION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NTAGONIZED</w:t>
      </w:r>
    </w:p>
    <w:p>
      <w:pPr>
        <w:autoSpaceDN w:val="0"/>
        <w:autoSpaceDE w:val="0"/>
        <w:widowControl/>
        <w:spacing w:line="260" w:lineRule="exact" w:before="19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“Speaking as an American,” said Mr. Steele, “I can say that the reaction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Americans would be that a movement for freedom may be  unwise at this </w:t>
      </w:r>
      <w:r>
        <w:rPr>
          <w:rFonts w:ascii="Times" w:hAnsi="Times" w:eastAsia="Times"/>
          <w:b w:val="0"/>
          <w:i w:val="0"/>
          <w:color w:val="000000"/>
          <w:sz w:val="18"/>
        </w:rPr>
        <w:t>moment, for it would lead to complications in India which may be prejudicial to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efficient prosecution of the war.”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“This belief is born of ignorance,” replied Gandhiji. “What possible internal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complication can take place, if the British Government declare today that India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absolutely independent? It would be, in my opinion, the least risk the Allies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on behalf of the war effort. I am open to conviction, if anybody could convince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that, in the midst of war, the British Government cannot declare India free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jeopardizing the war effort, I should like to hear the argument. I have not as yet heard </w:t>
      </w:r>
      <w:r>
        <w:rPr>
          <w:rFonts w:ascii="Times" w:hAnsi="Times" w:eastAsia="Times"/>
          <w:b w:val="0"/>
          <w:i w:val="0"/>
          <w:color w:val="000000"/>
          <w:sz w:val="18"/>
        </w:rPr>
        <w:t>any cogent one.”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ONVICTION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“If you were convinced, would you call off the campaign?”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“Of course. My complaint is that all these good critics talk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me, swear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never condescend to talk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18"/>
        </w:rPr>
        <w:t>me.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“If India were made of four hundred million Gandhis,” interrupted Mr. </w:t>
      </w:r>
      <w:r>
        <w:rPr>
          <w:rFonts w:ascii="Times" w:hAnsi="Times" w:eastAsia="Times"/>
          <w:b w:val="0"/>
          <w:i w:val="0"/>
          <w:color w:val="000000"/>
          <w:sz w:val="18"/>
        </w:rPr>
        <w:t>Steele.</w:t>
      </w:r>
    </w:p>
    <w:p>
      <w:pPr>
        <w:autoSpaceDN w:val="0"/>
        <w:autoSpaceDE w:val="0"/>
        <w:widowControl/>
        <w:spacing w:line="260" w:lineRule="exact" w:before="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“Here,” said Gandhiji, “we come to brass tacks. That means India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sufficiently non-violent. If we had been, there would have been no parties, and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no Japanese attack. I know non-violence is limited in both numbers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quality, but deficient as it is in both these respects, it has made a great impression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infused life into the people which was absent before. The awakening that showed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itself on April-6, 1919, was a matter of surprise to every Indian. I cannot today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account for the response we then had from every nook and corner of the country 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public worker had ever been. We had not then gone among the masses, we did not </w:t>
      </w:r>
      <w:r>
        <w:rPr>
          <w:rFonts w:ascii="Times" w:hAnsi="Times" w:eastAsia="Times"/>
          <w:b w:val="0"/>
          <w:i w:val="0"/>
          <w:color w:val="000000"/>
          <w:sz w:val="18"/>
        </w:rPr>
        <w:t>know we could go and speak to them.”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ROVISIONAL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OVERNMENT</w:t>
      </w:r>
    </w:p>
    <w:p>
      <w:pPr>
        <w:autoSpaceDN w:val="0"/>
        <w:tabs>
          <w:tab w:pos="550" w:val="left"/>
          <w:tab w:pos="1052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“Can you give me an idea who would take the lead in forming a provisional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government—you, Congress or the Muslim League?”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Muslim League certainly can; the Congress can. If everything went right,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would be a combined leadership. No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one </w:t>
      </w:r>
      <w:r>
        <w:rPr>
          <w:rFonts w:ascii="Times" w:hAnsi="Times" w:eastAsia="Times"/>
          <w:b w:val="0"/>
          <w:i w:val="0"/>
          <w:color w:val="000000"/>
          <w:sz w:val="18"/>
        </w:rPr>
        <w:t>party would take the lead.”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“Would it be within the present constitutional structure?”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constitution will be dead,” said Gandhiji. “The Government of India 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1935 is dead. The I.C.S. would have to go and it might be anarchy; but there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no anarchy, if the British withdraw with goodwill.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Free India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 up a constitution suited to Indian genius, evolved without dictation from outside.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The dictating factor will not be an outside one, but wisdom, and I believe there will </w:t>
      </w:r>
      <w:r>
        <w:rPr>
          <w:rFonts w:ascii="Times" w:hAnsi="Times" w:eastAsia="Times"/>
          <w:b w:val="0"/>
          <w:i w:val="0"/>
          <w:color w:val="000000"/>
          <w:sz w:val="18"/>
        </w:rPr>
        <w:t>be abundant wisdom among us.”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“Would the Viceroy cease to exist as such? “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“We shall be friends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then, but on a par, and I have no doubt that </w:t>
      </w:r>
      <w:r>
        <w:rPr>
          <w:rFonts w:ascii="Times" w:hAnsi="Times" w:eastAsia="Times"/>
          <w:b w:val="0"/>
          <w:i w:val="0"/>
          <w:color w:val="000000"/>
          <w:sz w:val="18"/>
        </w:rPr>
        <w:t>Lord Linlithgow will welcome the day when he will be one of the people.”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5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HY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ODAY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“Why can’t all this be done today, without the British withdrawal?” said Mr. </w:t>
      </w:r>
      <w:r>
        <w:rPr>
          <w:rFonts w:ascii="Times" w:hAnsi="Times" w:eastAsia="Times"/>
          <w:b w:val="0"/>
          <w:i w:val="0"/>
          <w:color w:val="000000"/>
          <w:sz w:val="18"/>
        </w:rPr>
        <w:t>Emeny returning to the charge.</w:t>
      </w:r>
    </w:p>
    <w:p>
      <w:pPr>
        <w:autoSpaceDN w:val="0"/>
        <w:autoSpaceDE w:val="0"/>
        <w:widowControl/>
        <w:spacing w:line="26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answer is simple. Why can’t a prisoner do a thing which a free man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do? You may not have been behind prison bars, but I have been and I know.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Imprisonment means civil death, and I suggest to you that the whole of India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civilly dead. The very breath is controlled by British power. Then there is another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experience that you lack. You have not been a member of a nation that has been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subjection for several centuries. Our </w:t>
      </w:r>
      <w:r>
        <w:rPr>
          <w:rFonts w:ascii="Times" w:hAnsi="Times" w:eastAsia="Times"/>
          <w:b w:val="0"/>
          <w:i/>
          <w:color w:val="000000"/>
          <w:sz w:val="18"/>
        </w:rPr>
        <w:t>habit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has been that we can never be free.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the case of Shri Subhas Chandra Bose, a man of great self-sacrifice, who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had a distinguished career in the Indian Civil Service, but who is now an exile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he cannot possibly tolerate this helpless condition and feels that he must </w:t>
      </w:r>
      <w:r>
        <w:rPr>
          <w:rFonts w:ascii="Times" w:hAnsi="Times" w:eastAsia="Times"/>
          <w:b w:val="0"/>
          <w:i w:val="0"/>
          <w:color w:val="000000"/>
          <w:sz w:val="18"/>
        </w:rPr>
        <w:t>seek the help of Germany and Japan” . . . (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26-7-1942, pp. 242-3).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(R)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MERICAN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RIENDS</w:t>
      </w:r>
    </w:p>
    <w:p>
      <w:pPr>
        <w:autoSpaceDN w:val="0"/>
        <w:autoSpaceDE w:val="0"/>
        <w:widowControl/>
        <w:spacing w:line="260" w:lineRule="exact" w:before="7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I claim to be a votary of truth from my childhood. It was the most natural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 to me. My prayerful search gave me the revealing maxim “Truth is God” instead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usual one “God is Truth”. That maxim enables me to see God face to face as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were. I feel Him pervade every fibre of my being. With this Truth as witness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and me, I assert that I would not have asked my country to invite Great Britain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withdraw her rule over India, irrespective of any demand to the contrary, if I had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seen at once that for the sake of Great Britain and the Allied cause it was necessary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boldly to perform the duty of freeing India from bondage. Without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essential act of tardy justice, Britain could not justify her position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unmurmuring world conscience, which is there nevertheless. Singapore, Malaya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Burma taught me that the disaster must not be repeated in India. I make bold to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cannot be averted unless Britain trusts the people of India to use their liberty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favour of the Allied cause. By that supreme act of justice Britain would have taken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away all cause for the seething discontent of India. She will turn the growing ill-will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active goodwill. I submit that it is worth all the battleships and airships that </w:t>
      </w:r>
      <w:r>
        <w:rPr>
          <w:rFonts w:ascii="Times" w:hAnsi="Times" w:eastAsia="Times"/>
          <w:b w:val="0"/>
          <w:i w:val="0"/>
          <w:color w:val="000000"/>
          <w:sz w:val="18"/>
        </w:rPr>
        <w:t>your wonder-working engineers and financial resources can produce.</w:t>
      </w:r>
    </w:p>
    <w:p>
      <w:pPr>
        <w:autoSpaceDN w:val="0"/>
        <w:autoSpaceDE w:val="0"/>
        <w:widowControl/>
        <w:spacing w:line="260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We say: ‘This is the psychological moment for that recognition.’ For then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only can there be irresistible opposition to Japanese aggression. It is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immense value to the Allied cause, if it is also of equal value to India.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anticipated and provided for every possible difficulty in the way of recognition.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 you to look upon the immediate recognition of India’s independence as a war </w:t>
      </w:r>
      <w:r>
        <w:rPr>
          <w:rFonts w:ascii="Times" w:hAnsi="Times" w:eastAsia="Times"/>
          <w:b w:val="0"/>
          <w:i w:val="0"/>
          <w:color w:val="000000"/>
          <w:sz w:val="18"/>
        </w:rPr>
        <w:t>measure of first-class magnitude (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9-8-1942, p. 264).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16"/>
        </w:rPr>
        <w:t>A PLEA FOR REASON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suppression, of which perhaps the hysterical outburst in America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Britain is a precursor, may cow down the people for the moment but it will </w:t>
      </w:r>
      <w:r>
        <w:rPr>
          <w:rFonts w:ascii="Times" w:hAnsi="Times" w:eastAsia="Times"/>
          <w:b w:val="0"/>
          <w:i w:val="0"/>
          <w:color w:val="000000"/>
          <w:sz w:val="18"/>
        </w:rPr>
        <w:t>never put out the light of revolt once it has been lighted....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USTICE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EMAND</w:t>
      </w:r>
    </w:p>
    <w:p>
      <w:pPr>
        <w:autoSpaceDN w:val="0"/>
        <w:autoSpaceDE w:val="0"/>
        <w:widowControl/>
        <w:spacing w:line="260" w:lineRule="exact" w:before="7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justice of the demand for the ending of British power has never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questioned; the moment chosen for enforcing it is the target of attack. It is clear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crystal in the Working Committee resolution, why this moment is chosen. Let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paraphrase it: India is not playing any effective part in the war. Some of us feel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ashamed that it is so and, what is more, we feel that if we were free from the foreign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yoke, we should play a worthy, nay, a decisive part in the world war which has yet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reach its climax. We know, that if India does not become free now, the hidden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discontent will burst forth into a welcome to the Japanese, should they effect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landing. We feel that such an event would be a calamity of the first magnitude. We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avoid it if India gains her freedom. To distrust this simple, natural and honest </w:t>
      </w:r>
      <w:r>
        <w:rPr>
          <w:rFonts w:ascii="Times" w:hAnsi="Times" w:eastAsia="Times"/>
          <w:b w:val="0"/>
          <w:i w:val="0"/>
          <w:color w:val="000000"/>
          <w:sz w:val="18"/>
        </w:rPr>
        <w:t>declaration is to court disaster.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ZAD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TATEMENT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ITED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 critics say: ‘To whom are the British rulers to hand the keys on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withdrawal?’ It is a good question. Here is what Maulana Abul Kalam Azad,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President, has said: “The Congress always stands, firstly, for sympathy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towards democratic countries, secondly, never desires to embarrass Britain and war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efforts, and thirdly, it stands for opposition to the Japanese aggression.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does not desire to take power for itself but for all. If real power is handed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to the Congress, surely it will approach other parties and will persuade them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join.” The Congress President added that he “had no objection to Britain handing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power to the Muslim League or any other party, provided it was real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independence. The party will have to approach other parties as no single party can </w:t>
      </w:r>
      <w:r>
        <w:rPr>
          <w:rFonts w:ascii="Times" w:hAnsi="Times" w:eastAsia="Times"/>
          <w:b w:val="0"/>
          <w:i w:val="0"/>
          <w:color w:val="000000"/>
          <w:sz w:val="18"/>
        </w:rPr>
        <w:t>function properly without the co-operation of other parties.”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only thing needful is to hand over complete control without reservation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save that, during the war period, the Allied troops will operate to stem the Japanese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Axis attack. But they will have no power of interference with the affairs of India </w:t>
      </w:r>
      <w:r>
        <w:rPr>
          <w:rFonts w:ascii="Times" w:hAnsi="Times" w:eastAsia="Times"/>
          <w:b w:val="0"/>
          <w:i w:val="0"/>
          <w:color w:val="000000"/>
          <w:sz w:val="18"/>
        </w:rPr>
        <w:t>which will be as free as Great Britain herself.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OTHING TO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AVIL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</w:p>
    <w:p>
      <w:pPr>
        <w:autoSpaceDN w:val="0"/>
        <w:autoSpaceDE w:val="0"/>
        <w:widowControl/>
        <w:spacing w:line="260" w:lineRule="exact" w:before="11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Surely there is nothing here to cavil at for anyone. That party 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combination which takes over control of India will have to look to the remaining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parties for its retention of power. There is no hope of the parties coming together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long as they have to look not to one another but to an outsider for support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sustenance. Not one of the Viceroy’s numerous Indian Councillors are dependent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anybody but the Viceroy for the positions they hold. How can the great or small </w:t>
      </w:r>
      <w:r>
        <w:rPr>
          <w:rFonts w:ascii="Times" w:hAnsi="Times" w:eastAsia="Times"/>
          <w:b w:val="0"/>
          <w:i w:val="0"/>
          <w:color w:val="000000"/>
          <w:sz w:val="18"/>
        </w:rPr>
        <w:t>representative parties operate without mutual support?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 free India, even the Congress could not function efficiently for a 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the support of the smallest party. For, in a free India, at least for some time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come, even the strongest party will have no military backing. There will be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military to back. There will only be a raw police in the first stage unless the existing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police will serve the national government on its terms. But the support, such as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be, free India will be able to render to the Allied cause, will be of a sterling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character. Its possibilities will be limitless and there will be no motive left for </w:t>
      </w:r>
      <w:r>
        <w:rPr>
          <w:rFonts w:ascii="Times" w:hAnsi="Times" w:eastAsia="Times"/>
          <w:b w:val="0"/>
          <w:i w:val="0"/>
          <w:color w:val="000000"/>
          <w:sz w:val="18"/>
        </w:rPr>
        <w:t>welcoming Japanese arms.</w:t>
      </w:r>
    </w:p>
    <w:p>
      <w:pPr>
        <w:autoSpaceDN w:val="0"/>
        <w:autoSpaceDE w:val="0"/>
        <w:widowControl/>
        <w:spacing w:line="260" w:lineRule="exact" w:before="4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contrary, they will then look to the Allied arms to repel any Japanese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other attack, unless all Indians by then become non-violent. In any case,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Allied arms are there today and tomorrow and till the end of the war whether they are </w:t>
      </w:r>
      <w:r>
        <w:rPr>
          <w:rFonts w:ascii="Times" w:hAnsi="Times" w:eastAsia="Times"/>
          <w:b w:val="0"/>
          <w:i w:val="0"/>
          <w:color w:val="000000"/>
          <w:sz w:val="18"/>
        </w:rPr>
        <w:t>needed for India’s protection or not.</w:t>
      </w:r>
    </w:p>
    <w:p>
      <w:pPr>
        <w:autoSpaceDN w:val="0"/>
        <w:autoSpaceDE w:val="0"/>
        <w:widowControl/>
        <w:spacing w:line="260" w:lineRule="exact" w:before="40" w:after="1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this representation of the implications of the Congress demand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appreciated by the Allies’ Press or the Allies themselves, Indian public men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forgiven if they doubt the sincerity of the fierce opposition which is being organized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ominous unanimity. The latter can only stiffen India’s suspicion and resistance </w:t>
      </w:r>
      <w:r>
        <w:rPr>
          <w:rFonts w:ascii="Times" w:hAnsi="Times" w:eastAsia="Times"/>
          <w:b w:val="0"/>
          <w:i w:val="0"/>
          <w:color w:val="000000"/>
          <w:sz w:val="18"/>
        </w:rPr>
        <w:t>(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3-8-1942, being extract from article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2-8-1942,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7"/>
        <w:gridCol w:w="3277"/>
      </w:tblGrid>
      <w:tr>
        <w:trPr>
          <w:trHeight w:hRule="exact" w:val="576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p. 252).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0" w:after="0"/>
              <w:ind w:left="7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 IMPORTANT INTERVIEW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“But to </w:t>
      </w:r>
      <w:r>
        <w:rPr>
          <w:rFonts w:ascii="Times" w:hAnsi="Times" w:eastAsia="Times"/>
          <w:b w:val="0"/>
          <w:i/>
          <w:color w:val="000000"/>
          <w:sz w:val="18"/>
        </w:rPr>
        <w:t>whom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are the British to say—’India is free’?” asked the friends </w:t>
      </w:r>
      <w:r>
        <w:rPr>
          <w:rFonts w:ascii="Times" w:hAnsi="Times" w:eastAsia="Times"/>
          <w:b w:val="0"/>
          <w:i w:val="0"/>
          <w:color w:val="000000"/>
          <w:sz w:val="18"/>
        </w:rPr>
        <w:t>with a certain degree of exasperation.</w:t>
      </w:r>
    </w:p>
    <w:p>
      <w:pPr>
        <w:autoSpaceDN w:val="0"/>
        <w:autoSpaceDE w:val="0"/>
        <w:widowControl/>
        <w:spacing w:line="260" w:lineRule="exact" w:before="4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“To the world,” said Gandhiji without a moment’s hesitation.“Automati-cally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army is disbanded from that moment, and they decide to pack up as soon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can. Or they may declare, they would pack up only after the war is over, but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would expect no help from India, impose no taxes, raise no recruits—beyond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help India chooses to give voluntarily. British rule will cease from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moment, no matter what happens to India afterwards. Today it is all a hypocrisy, </w:t>
      </w:r>
      <w:r>
        <w:rPr>
          <w:rFonts w:ascii="Times" w:hAnsi="Times" w:eastAsia="Times"/>
          <w:b w:val="0"/>
          <w:i w:val="0"/>
          <w:color w:val="000000"/>
          <w:sz w:val="18"/>
        </w:rPr>
        <w:t>unreality. I want that to end. The new order will come only when that falsity ends.”</w:t>
      </w:r>
    </w:p>
    <w:p>
      <w:pPr>
        <w:autoSpaceDN w:val="0"/>
        <w:autoSpaceDE w:val="0"/>
        <w:widowControl/>
        <w:spacing w:line="260" w:lineRule="exact" w:before="4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“It is an unwarranted claim Britain and America are making,” said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concluding the talk, “the claim of saving democracy and freedom. It is a wrong 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make that claim, when there is this terrible tragedy of holding a whole nation in </w:t>
      </w:r>
      <w:r>
        <w:rPr>
          <w:rFonts w:ascii="Times" w:hAnsi="Times" w:eastAsia="Times"/>
          <w:b w:val="0"/>
          <w:i w:val="0"/>
          <w:color w:val="000000"/>
          <w:sz w:val="18"/>
        </w:rPr>
        <w:t>bondage.”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What can America do to have your demand implemented?</w:t>
      </w:r>
    </w:p>
    <w:p>
      <w:pPr>
        <w:autoSpaceDN w:val="0"/>
        <w:autoSpaceDE w:val="0"/>
        <w:widowControl/>
        <w:spacing w:line="260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If my demand is admitted to be just beyond cavil, America can insist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implementing of the Indian demand as a condition of her financing Britain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supplying her with her matchless skill in making war machines. He who pays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piper has the right to call the tune. Since America has become the predominant </w:t>
      </w:r>
      <w:r>
        <w:rPr>
          <w:rFonts w:ascii="Times" w:hAnsi="Times" w:eastAsia="Times"/>
          <w:b w:val="0"/>
          <w:i w:val="0"/>
          <w:color w:val="000000"/>
          <w:sz w:val="18"/>
        </w:rPr>
        <w:t>partner in the Allied cause, she is partner also in Britain’s guilt. The Allies have no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6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4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to call their cause to be morally superior to the Nazi cause so long as they hold </w:t>
      </w:r>
      <w:r>
        <w:rPr>
          <w:rFonts w:ascii="Times" w:hAnsi="Times" w:eastAsia="Times"/>
          <w:b w:val="0"/>
          <w:i w:val="0"/>
          <w:color w:val="000000"/>
          <w:sz w:val="18"/>
        </w:rPr>
        <w:t>in custody the fairest part and one of the most ancient nations of the earth (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14-6-1942, p. 187).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(U) 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OREIGN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OLDIERS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</w:t>
      </w:r>
    </w:p>
    <w:p>
      <w:pPr>
        <w:autoSpaceDN w:val="0"/>
        <w:autoSpaceDE w:val="0"/>
        <w:widowControl/>
        <w:spacing w:line="244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NOT PRO-JAPANESE</w:t>
      </w:r>
    </w:p>
    <w:p>
      <w:pPr>
        <w:autoSpaceDN w:val="0"/>
        <w:autoSpaceDE w:val="0"/>
        <w:widowControl/>
        <w:spacing w:line="260" w:lineRule="exact" w:before="76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can only infer that in the admittedly possible event of Japanese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aggression on India after the departure of the British, he (I) was prepared to concede to </w:t>
      </w:r>
      <w:r>
        <w:rPr>
          <w:rFonts w:ascii="Times" w:hAnsi="Times" w:eastAsia="Times"/>
          <w:b w:val="0"/>
          <w:i w:val="0"/>
          <w:color w:val="000000"/>
          <w:sz w:val="18"/>
        </w:rPr>
        <w:t>their (Japanese) demands (Indictment p. 8).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(A) 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EALLY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(B) 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RIENDLY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DVICE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“... You say you are willing to take all risks. Every brave man is. At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time, is it not your duty to prepare the ground up to a point so as to minimize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risks as far as possible? The people must, for instance, be made to shed cowardice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 that it is possible for us to stand on our own legs. They must not desire, as so </w:t>
      </w:r>
      <w:r>
        <w:rPr>
          <w:rFonts w:ascii="Times" w:hAnsi="Times" w:eastAsia="Times"/>
          <w:b w:val="0"/>
          <w:i w:val="0"/>
          <w:color w:val="000000"/>
          <w:sz w:val="18"/>
        </w:rPr>
        <w:t>many do, Japanese help....”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these columns show, with the overwhelming sense of the truth as it appears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me. I am taking every care humanly possible to prepare the ground. I know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novelty of the idea and that too at this juncture has caused a shock to many people.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I could not help myself. Even at the risk of being called mad, I had to tell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truth, if I was to be true to myself. I regard it as my solid contribution to the war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India’s deliverance from the peril that is threatening. It is, too, my real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contribution to communal unity. No one can visualize what it will be like. Only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not be the sham we have had up to now. It has touched only the few </w:t>
      </w:r>
      <w:r>
        <w:rPr>
          <w:rFonts w:ascii="Times" w:hAnsi="Times" w:eastAsia="Times"/>
          <w:b w:val="0"/>
          <w:i w:val="0"/>
          <w:color w:val="000000"/>
          <w:sz w:val="18"/>
        </w:rPr>
        <w:t>politically-minded people. The masses have remained unaffected by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Whilst, therefore, I will take every imaginable care consistent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urgency, I cannot guarantee freedom from cowardice, before taking any forward step.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cowardice will probably not be shed without much travail. Nor is waiting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till hatred abates. Withdrawal of the hated power is the only way to rid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 of the debasing hatred. The cause gone, hatred must cease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course, the people must not, on any account, lean on the Japanese to get rid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British power. That was a remedy worse than the disease. But as I have already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said, in this struggle, every risk has to be run in order to cure ourselves of the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the text under these titles,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“Foreign Soliders in India”, 19-4-1942 </w:t>
      </w:r>
      <w:r>
        <w:rPr>
          <w:rFonts w:ascii="Times" w:hAnsi="Times" w:eastAsia="Times"/>
          <w:b w:val="0"/>
          <w:i w:val="0"/>
          <w:color w:val="000000"/>
          <w:sz w:val="18"/>
        </w:rPr>
        <w:t>and “Question Box”, 19-4-1942.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56" w:right="138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biggest disease—a disease which has sapped our manhood and almost made us feel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we must for ever be slaves. It is an insufferable thing. The cost of the cure, I know,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heavy. No price is too heavy to pay for the deliverance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(Harijan,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31-5-1942, </w:t>
      </w:r>
      <w:r>
        <w:rPr>
          <w:rFonts w:ascii="Times" w:hAnsi="Times" w:eastAsia="Times"/>
          <w:b w:val="0"/>
          <w:i w:val="0"/>
          <w:color w:val="000000"/>
          <w:sz w:val="18"/>
        </w:rPr>
        <w:t>p. 172).</w:t>
      </w:r>
    </w:p>
    <w:p>
      <w:pPr>
        <w:autoSpaceDN w:val="0"/>
        <w:autoSpaceDE w:val="0"/>
        <w:widowControl/>
        <w:spacing w:line="266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THEY COME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00" w:lineRule="exact" w:before="0" w:after="0"/>
        <w:ind w:left="1728" w:right="172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16"/>
        </w:rPr>
        <w:t>WHAT ABOUT RADIO MESSAGES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?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16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16"/>
        </w:rPr>
        <w:t>IF JAPANESE COME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300" w:lineRule="exact" w:before="0" w:after="0"/>
        <w:ind w:left="2160" w:right="216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16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QUESTION BOX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16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16"/>
        </w:rPr>
        <w:t>UNFAIR TO AMERICA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3950" w:val="left"/>
          <w:tab w:pos="4590" w:val="left"/>
          <w:tab w:pos="4950" w:val="left"/>
        </w:tabs>
        <w:autoSpaceDE w:val="0"/>
        <w:widowControl/>
        <w:spacing w:line="294" w:lineRule="exact" w:before="6" w:after="0"/>
        <w:ind w:left="1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16"/>
        </w:rPr>
        <w:t>MIRABEHN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LETTER TO LORD LINLITHGOW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ALACE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Christmas Eve,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 LLNLITHGOW,</w:t>
      </w:r>
    </w:p>
    <w:p>
      <w:pPr>
        <w:autoSpaceDN w:val="0"/>
        <w:autoSpaceDE w:val="0"/>
        <w:widowControl/>
        <w:spacing w:line="260" w:lineRule="exact" w:before="8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My only excuse for writing you this letter is the deep pain I feel, as one born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English parents, over the falsehoods regarding Gandhiji and the Indian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which seem to have appeared in certain English papers without being </w:t>
      </w:r>
      <w:r>
        <w:rPr>
          <w:rFonts w:ascii="Times" w:hAnsi="Times" w:eastAsia="Times"/>
          <w:b w:val="0"/>
          <w:i w:val="0"/>
          <w:color w:val="000000"/>
          <w:sz w:val="18"/>
        </w:rPr>
        <w:t>officially contradicted.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Within the limits of the newspapers that reach me here, I have been watching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ever-growing volume of anti-Congress propaganda in the British Press.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various untruths that are being circulated, I want, in this letter, to deal with only one,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namely, the assertion that Gandhiji and the Congress are pro-Japanese. For samples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such propaganda that has come to my notice, I would refer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Chronicle Weekly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November 29, 1942, page 22, and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(Dak Edition) </w:t>
      </w:r>
      <w:r>
        <w:rPr>
          <w:rFonts w:ascii="Times" w:hAnsi="Times" w:eastAsia="Times"/>
          <w:b w:val="0"/>
          <w:i w:val="0"/>
          <w:color w:val="000000"/>
          <w:sz w:val="18"/>
        </w:rPr>
        <w:t>of December 19, 1942, page 4, column 3.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Amongst the quotations and facsimiles given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 </w:t>
      </w:r>
      <w:r>
        <w:rPr>
          <w:rFonts w:ascii="Times" w:hAnsi="Times" w:eastAsia="Times"/>
          <w:b w:val="0"/>
          <w:i/>
          <w:color w:val="000000"/>
          <w:sz w:val="18"/>
        </w:rPr>
        <w:t>Weekly,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a photograph of the first page of the London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Daily Sketch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August 5,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1942, showing a full page headline “Gandhi’s India-Jap Peace Plan Exposed”,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lower down, on the same page, a photograph of myself with the sub-heading “English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Woman Gandhi’s Jap-Peace Envoy”.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Punch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cartoons of which facsimiles are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given, are, if possible, even more disgraceful.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a protest by Shri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K. M. Munshi from which it would appear that this libellous propaganda has spread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to the London </w:t>
      </w:r>
      <w:r>
        <w:rPr>
          <w:rFonts w:ascii="Times" w:hAnsi="Times" w:eastAsia="Times"/>
          <w:b w:val="0"/>
          <w:i/>
          <w:color w:val="000000"/>
          <w:sz w:val="18"/>
        </w:rPr>
        <w:t>Daily Herald.</w:t>
      </w:r>
    </w:p>
    <w:p>
      <w:pPr>
        <w:autoSpaceDN w:val="0"/>
        <w:autoSpaceDE w:val="0"/>
        <w:widowControl/>
        <w:spacing w:line="220" w:lineRule="exact" w:before="4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text under these titles,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“Question Box”, 3-6-1942; 12-6-1942;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30-5-1942; “Answers to Questions”, on or before 21-7-1942 and “Cable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Sunday Despatch</w:t>
      </w:r>
      <w:r>
        <w:rPr>
          <w:rFonts w:ascii="Times" w:hAnsi="Times" w:eastAsia="Times"/>
          <w:b w:val="0"/>
          <w:i w:val="0"/>
          <w:color w:val="000000"/>
          <w:sz w:val="18"/>
        </w:rPr>
        <w:t>”, on or before 29-5-1942.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 the reason for my bringing this matter before you is that I have in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possession correspondence that passed between Gandhiji and myself while I was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Orissa,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April meeting of the All-India Congress Committee at Allahabad,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proves beyond the shadow of a doubt that Gandhiji is cent per cent </w:t>
      </w:r>
      <w:r>
        <w:rPr>
          <w:rFonts w:ascii="Times" w:hAnsi="Times" w:eastAsia="Times"/>
          <w:b w:val="0"/>
          <w:i w:val="0"/>
          <w:color w:val="000000"/>
          <w:sz w:val="18"/>
        </w:rPr>
        <w:t>anti-Japanese.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correspondence of which I enclose copies, consists of a confidential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report, with questionnaire regarding the then anticipated Japanese invasion, which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 to Gandhiji by special messenger from Orissa, where he had deputed me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helping the Congress workers generally, especially as a Japanese attack on the East </w:t>
      </w:r>
      <w:r>
        <w:rPr>
          <w:rFonts w:ascii="Times" w:hAnsi="Times" w:eastAsia="Times"/>
          <w:b w:val="0"/>
          <w:i w:val="0"/>
          <w:color w:val="000000"/>
          <w:sz w:val="18"/>
        </w:rPr>
        <w:t>Coast was hourly expected.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which I have with me is the original draft, written in my own hand.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not dated or signed, as these things I affixed to the typewritten copy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sent; but it must be just about 3 to 4 days previous to Gandhiji’s reply dated 31st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May, 1942, which he dictated to the late Shri Mahadev Desai, and forwarded to me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once by the returning special messenger. Of this I have the original in Shri Mahadev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Desai’s own handwriting, and signed “Bapu” by Gandiji. The interview referred to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paragraph of the letter was the one I had on 25th May, 1942, with Mr. Wood,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Chief Secretary to the Government of Orissa, at which Mr. Mansfield was also </w:t>
      </w:r>
      <w:r>
        <w:rPr>
          <w:rFonts w:ascii="Times" w:hAnsi="Times" w:eastAsia="Times"/>
          <w:b w:val="0"/>
          <w:i w:val="0"/>
          <w:color w:val="000000"/>
          <w:sz w:val="18"/>
        </w:rPr>
        <w:t>present.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Seeing that no godfearing ruler could, with any peace of mind, allow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above-mentioned slanderous propaganda on the part of his own people, against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whom he had rendered unable to reply, to continue unchecked once he had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unchallengeable proof of its falsehood, I put trust in the belief that you will publish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enclosed correspondence together with this covering letter, and refute the </w:t>
      </w:r>
      <w:r>
        <w:rPr>
          <w:rFonts w:ascii="Times" w:hAnsi="Times" w:eastAsia="Times"/>
          <w:b w:val="0"/>
          <w:i w:val="0"/>
          <w:color w:val="000000"/>
          <w:sz w:val="18"/>
        </w:rPr>
        <w:t>assertions of these British journals.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may add that since I am personally acquainted with the members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 and have freely discussed these matters with them, I can say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confidence that their feelings have been unequivocally anti-Japanese and anti-Fascist </w:t>
      </w:r>
      <w:r>
        <w:rPr>
          <w:rFonts w:ascii="Times" w:hAnsi="Times" w:eastAsia="Times"/>
          <w:b w:val="0"/>
          <w:i w:val="0"/>
          <w:color w:val="000000"/>
          <w:sz w:val="18"/>
        </w:rPr>
        <w:t>throughout.</w:t>
      </w:r>
    </w:p>
    <w:p>
      <w:pPr>
        <w:autoSpaceDN w:val="0"/>
        <w:autoSpaceDE w:val="0"/>
        <w:widowControl/>
        <w:spacing w:line="220" w:lineRule="exact" w:before="78" w:after="0"/>
        <w:ind w:left="0" w:right="1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Believe me </w:t>
      </w:r>
    </w:p>
    <w:p>
      <w:pPr>
        <w:autoSpaceDN w:val="0"/>
        <w:autoSpaceDE w:val="0"/>
        <w:widowControl/>
        <w:spacing w:line="304" w:lineRule="exact" w:before="0" w:after="0"/>
        <w:ind w:left="518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IRABEHN</w:t>
      </w:r>
    </w:p>
    <w:p>
      <w:pPr>
        <w:autoSpaceDN w:val="0"/>
        <w:autoSpaceDE w:val="0"/>
        <w:widowControl/>
        <w:spacing w:line="248" w:lineRule="exact" w:before="92" w:after="0"/>
        <w:ind w:left="864" w:right="86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6"/>
        </w:rPr>
        <w:t>MIRABEHN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QUESTION ON THE FEARED INVASION AND </w:t>
      </w:r>
      <w:r>
        <w:rPr>
          <w:rFonts w:ascii="Times" w:hAnsi="Times" w:eastAsia="Times"/>
          <w:b w:val="0"/>
          <w:i w:val="0"/>
          <w:color w:val="000000"/>
          <w:sz w:val="16"/>
        </w:rPr>
        <w:t>OCCUPATION BY THE JAPANESE</w:t>
      </w:r>
    </w:p>
    <w:p>
      <w:pPr>
        <w:autoSpaceDN w:val="0"/>
        <w:autoSpaceDE w:val="0"/>
        <w:widowControl/>
        <w:spacing w:line="260" w:lineRule="exact" w:before="8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may take it that the Japanese will land somewhere along the Orissa coast. </w:t>
      </w:r>
      <w:r>
        <w:rPr>
          <w:rFonts w:ascii="Times" w:hAnsi="Times" w:eastAsia="Times"/>
          <w:b w:val="0"/>
          <w:i w:val="0"/>
          <w:color w:val="000000"/>
          <w:sz w:val="18"/>
        </w:rPr>
        <w:t>Probably there will be no bombing or firing at the time of landing, as there are no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defence measures on the coast. From the coast they will advance rapidly across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flat, dry rice fields, where the only obstructions are rivers and ditches, now mostly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dry and nowhere unfordable.  As far as we are able to make out, there will be no serious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attempts to hold the Japanese advance until the hilly and wooded regions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Orissa State are reached. The army of defence, whatever it is, is reported to be hidden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jungles of those parts. It is likely to make a desperate attempt to defend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Jamshedpur road, but the chances of its being successful must be very small.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means we may expect a battle to be fought in the north-west of Orissa, after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Japanese army will pass on into Bihar. At that time the Japanese are not likely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broadly distributed over the country, but concentrated on their lines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communication between the sea and their advancing army. The British administration </w:t>
      </w:r>
      <w:r>
        <w:rPr>
          <w:rFonts w:ascii="Times" w:hAnsi="Times" w:eastAsia="Times"/>
          <w:b w:val="0"/>
          <w:i w:val="0"/>
          <w:color w:val="000000"/>
          <w:sz w:val="18"/>
        </w:rPr>
        <w:t>will have previously disappeared from the scene.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problem before us is, in the event of these things happening how are we </w:t>
      </w:r>
      <w:r>
        <w:rPr>
          <w:rFonts w:ascii="Times" w:hAnsi="Times" w:eastAsia="Times"/>
          <w:b w:val="0"/>
          <w:i w:val="0"/>
          <w:color w:val="000000"/>
          <w:sz w:val="18"/>
        </w:rPr>
        <w:t>to act?</w:t>
      </w:r>
    </w:p>
    <w:p>
      <w:pPr>
        <w:autoSpaceDN w:val="0"/>
        <w:autoSpaceDE w:val="0"/>
        <w:widowControl/>
        <w:spacing w:line="26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Japanese armies will rush over the fields and through the villages not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avowed enemies of the population, but as chasers and destroyers of the British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American war effort. The population in its turn is vague in its feeling. The strongest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feeling is fear and distrust of the British, which is growing day by day, on account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treatment they are receiving. Anything that is not British is therefore something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welcome. Here is a funny example. The villagers in some parts say: “Oh,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aeroplanes that make a great noise are British, but there are silent planes also,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are Mahatma planes.” I think the only thing possible for these simple innocent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to learn is the attitude of neutrality, for, it is, in reality, the only position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be made logical to them. The British not only leave them to their fate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instructing them in self-protection from bombing, etc., but they issue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orders as will, if obeyed, kill them before the day of battle comes. How then can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ready enthusiastically to obstruct the Japanese who are chasing this detested raj,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especially when the Japanese are saying: “It is not you we have come to fight.” But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found the villagers ready to take up the position of neutrality. That is to say,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would leave the Japanese to pass over their fields and villages and try as far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not to come in contact with them. They would hide their food-stuffs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money, and decline to serve the Japanese. But even that much resistance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 to obtain in some parts, the dislike of the British raj being so great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anything anti-British will be welcomed with open arms. I feel we have got to try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gauge the maximum resistance which the average inhabitants may be expected to put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up,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maintain,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make that our definite stand. A steady, long-sustained stand,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not cent per cent resistance, will be more effective in the long run than a stiff </w:t>
      </w:r>
      <w:r>
        <w:rPr>
          <w:rFonts w:ascii="Times" w:hAnsi="Times" w:eastAsia="Times"/>
          <w:b w:val="0"/>
          <w:i w:val="0"/>
          <w:color w:val="000000"/>
          <w:sz w:val="18"/>
        </w:rPr>
        <w:t>stand which quickly breaks.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maximum sustainable stand which we may expect from the average </w:t>
      </w:r>
      <w:r>
        <w:rPr>
          <w:rFonts w:ascii="Times" w:hAnsi="Times" w:eastAsia="Times"/>
          <w:b w:val="0"/>
          <w:i w:val="0"/>
          <w:color w:val="000000"/>
          <w:sz w:val="18"/>
        </w:rPr>
        <w:t>people is probably: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To resist firmly, mostly non-violently, the commandeering by the </w:t>
      </w:r>
      <w:r>
        <w:rPr>
          <w:rFonts w:ascii="Times" w:hAnsi="Times" w:eastAsia="Times"/>
          <w:b w:val="0"/>
          <w:i w:val="0"/>
          <w:color w:val="000000"/>
          <w:sz w:val="18"/>
        </w:rPr>
        <w:t>Japanese of any land, houses, or movable property.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To render no forced labour to the Japanese.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Not to take up any sort of administrative service under the Japanese. (This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be hard to control in connection with some type of city people,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opportunists and Indians brought in from other parts.)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4. To buy nothing from the Japanese.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To refuse their currency and any efforts on their part at setting up a raj.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(Lack of workers and lack of time make it very hard, we have to strive to stem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tide.)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as to certain difficulties and questions which arise: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The Japanese may offer to pay for labour, food and materials in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currency notes. Should the people refuse to sell for good prices or work for a good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wage? For long-sustained resistance over many months it may be difficult to prevent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this. So long as they refuse to buy or take “service”, the exploitation danger is kept </w:t>
      </w:r>
      <w:r>
        <w:rPr>
          <w:rFonts w:ascii="Times" w:hAnsi="Times" w:eastAsia="Times"/>
          <w:b w:val="0"/>
          <w:i w:val="0"/>
          <w:color w:val="000000"/>
          <w:sz w:val="18"/>
        </w:rPr>
        <w:t>off.</w:t>
      </w:r>
    </w:p>
    <w:p>
      <w:pPr>
        <w:autoSpaceDN w:val="0"/>
        <w:autoSpaceDE w:val="0"/>
        <w:widowControl/>
        <w:spacing w:line="26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What should be done about the rebuilding of bridges, canals, etc.,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will have blown up? We shall also need the bridges and canals. Should we,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set our hands to their rebuilding, even if it means working side by side with </w:t>
      </w:r>
      <w:r>
        <w:rPr>
          <w:rFonts w:ascii="Times" w:hAnsi="Times" w:eastAsia="Times"/>
          <w:b w:val="0"/>
          <w:i w:val="0"/>
          <w:color w:val="000000"/>
          <w:sz w:val="18"/>
        </w:rPr>
        <w:t>the Japanese, or should we retire on the approach of Japanese bridge-builders?</w:t>
      </w:r>
    </w:p>
    <w:p>
      <w:pPr>
        <w:autoSpaceDN w:val="0"/>
        <w:autoSpaceDE w:val="0"/>
        <w:widowControl/>
        <w:spacing w:line="260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If Indian soldiers, who were taken prisoners in Singapore and Burma, land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Japanese invading army, what should be our attitude towards them?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treat them with the same aloofness as we are to show the Japanese, or should we </w:t>
      </w:r>
      <w:r>
        <w:rPr>
          <w:rFonts w:ascii="Times" w:hAnsi="Times" w:eastAsia="Times"/>
          <w:b w:val="0"/>
          <w:i w:val="0"/>
          <w:color w:val="000000"/>
          <w:sz w:val="18"/>
        </w:rPr>
        <w:t>try to win them over to our way of thinking?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After the exodus (before the approaching Japanese) of the British raj what </w:t>
      </w:r>
      <w:r>
        <w:rPr>
          <w:rFonts w:ascii="Times" w:hAnsi="Times" w:eastAsia="Times"/>
          <w:b w:val="0"/>
          <w:i w:val="0"/>
          <w:color w:val="000000"/>
          <w:sz w:val="18"/>
        </w:rPr>
        <w:t>shall we do about currency?</w:t>
      </w:r>
    </w:p>
    <w:p>
      <w:pPr>
        <w:autoSpaceDN w:val="0"/>
        <w:autoSpaceDE w:val="0"/>
        <w:widowControl/>
        <w:spacing w:line="26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After the battles have been fought and the Japanese armies will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advanced, the battle-fields will be left strewn with dead and wounded.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 think we must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unhesitatingly work side by side with the Japanese in burning and burying the dead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and picking up and serving the wounded.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Japanese are likely to attend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lightly wounded of their own men and take prisoners the lightly wounded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enemy, but the rest would probably be left, and it will be our sacred duty to attend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For this we are from now planning the training of volunteers under the guidance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local doctors. Their services can also be used in case of internal disturbances, </w:t>
      </w:r>
      <w:r>
        <w:rPr>
          <w:rFonts w:ascii="Times" w:hAnsi="Times" w:eastAsia="Times"/>
          <w:b w:val="0"/>
          <w:i w:val="0"/>
          <w:color w:val="000000"/>
          <w:sz w:val="18"/>
        </w:rPr>
        <w:t>epidemics, etc.</w:t>
      </w:r>
    </w:p>
    <w:p>
      <w:pPr>
        <w:autoSpaceDN w:val="0"/>
        <w:autoSpaceDE w:val="0"/>
        <w:widowControl/>
        <w:spacing w:line="260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Besides dead and wounded on the battle-field, a certain amount of rifles,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revolvers and other small arms are likely to be left lying about unpicked up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Japanese. If we do not make a point of collecting these things, they are likely to fall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the hands of robbers, thieves and other bad characters, who always come down </w:t>
      </w:r>
      <w:r>
        <w:rPr>
          <w:rFonts w:ascii="Times" w:hAnsi="Times" w:eastAsia="Times"/>
          <w:b w:val="0"/>
          <w:i w:val="0"/>
          <w:color w:val="000000"/>
          <w:sz w:val="18"/>
        </w:rPr>
        <w:t>like hawks to loot a battle-field. In an unarmed country like India this would lead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much trouble. In the event of our collecting such arms and ammunition, what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do with them? My instinct is to take them out to sea and drop them in the ocean. </w:t>
      </w:r>
      <w:r>
        <w:rPr>
          <w:rFonts w:ascii="Times" w:hAnsi="Times" w:eastAsia="Times"/>
          <w:b w:val="0"/>
          <w:i w:val="0"/>
          <w:color w:val="000000"/>
          <w:sz w:val="18"/>
        </w:rPr>
        <w:t>Please tell us what you advise.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6"/>
        </w:rPr>
        <w:t>MY REPLY TO THE ABOVE</w:t>
      </w:r>
    </w:p>
    <w:p>
      <w:pPr>
        <w:autoSpaceDN w:val="0"/>
        <w:autoSpaceDE w:val="0"/>
        <w:widowControl/>
        <w:spacing w:line="266" w:lineRule="exact" w:before="1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0" w:lineRule="exact" w:before="7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May 31, 1942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your very complete and illuminating letter. The report of the interview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perfect, your answers were straight, unequivocal and courageous. I have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criticism to make. I can only say: ‘Go on as you are doing.’ I can quite clearly see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gone to the right place at the right time. I, therefore, need do nothing more </w:t>
      </w:r>
      <w:r>
        <w:rPr>
          <w:rFonts w:ascii="Times" w:hAnsi="Times" w:eastAsia="Times"/>
          <w:b w:val="0"/>
          <w:i w:val="0"/>
          <w:color w:val="000000"/>
          <w:sz w:val="18"/>
        </w:rPr>
        <w:t>than come straight to your questions which are all good and relevant.</w:t>
      </w:r>
    </w:p>
    <w:p>
      <w:pPr>
        <w:autoSpaceDN w:val="0"/>
        <w:autoSpaceDE w:val="0"/>
        <w:widowControl/>
        <w:spacing w:line="26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I think we must tell the people what they should do. They will act according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their capacity. If we begin to judge their capacity and give directions accordingly,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directions will be halting and even compromising which we should never do.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will, therefore, read my instruction in that light. Remember that our attitude is that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 non-cooperation with the Japanese army. Therefore we may not help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any way, nor may we profit by any dealings with them. Therefore we cannot sell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anything to them. If people are not able to face the Japanese army, they will do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armed soldiers do, i.e., retire when they are overwhelmed. And if they do so,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of having any dealings with the Japanese does not and should not arise. If,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the people have not the courage to resist the Japanese unto death and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courage and capacity to evacuate the portion invaded by the Japanese, they will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best they can in the light of instructions. One thing they should never do to yield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willing submission to the Japanese. That will be a cowardly act, and unworthy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freedom-loving people. They must not escape from one fire only to fall into another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probably more terrible. Their attitude, therefore, must always be of resistance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Japanese. No question, therefore, arises of accepting British currency notes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Japanese coins. They will handle nothing from Japanese hands. So far as dealings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our own people are concerned, they will either resort to barter or make use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British currency that they have in the hope that the national government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take the place of British Government will take up from the people all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>currency in accordance with its capacity.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Question about co-operation in bridge-building is covered by the above. </w:t>
      </w:r>
      <w:r>
        <w:rPr>
          <w:rFonts w:ascii="Times" w:hAnsi="Times" w:eastAsia="Times"/>
          <w:b w:val="0"/>
          <w:i w:val="0"/>
          <w:color w:val="000000"/>
          <w:sz w:val="18"/>
        </w:rPr>
        <w:t>There can be no question of this co-operation.</w:t>
      </w:r>
    </w:p>
    <w:p>
      <w:pPr>
        <w:autoSpaceDN w:val="0"/>
        <w:autoSpaceDE w:val="0"/>
        <w:widowControl/>
        <w:spacing w:line="26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If Indian soldiers come in contact with our people, we must fraternize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if they are well-disposed, and invite them, if they can, to join the nation.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Probably they have been brought under promise that they will deliver the country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foreign yoke. There will be no foreign yoke and they will be expected to </w:t>
      </w:r>
      <w:r>
        <w:rPr>
          <w:rFonts w:ascii="Times" w:hAnsi="Times" w:eastAsia="Times"/>
          <w:b w:val="0"/>
          <w:i w:val="0"/>
          <w:color w:val="000000"/>
          <w:sz w:val="18"/>
        </w:rPr>
        <w:t>befriend people and obey national government that might have been set up in place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British Government. If the British have retired in an orderly manner leaving things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Indian hands, the whole thing can work splendidly, and it might even be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 for Japanese to settle down in India or any part of it in peace, because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have to deal with a population which will be sullen and resistant. It is difficult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 what can happen. It is enough if people are trained to cultivate the power of </w:t>
      </w:r>
      <w:r>
        <w:rPr>
          <w:rFonts w:ascii="Times" w:hAnsi="Times" w:eastAsia="Times"/>
          <w:b w:val="0"/>
          <w:i w:val="0"/>
          <w:color w:val="000000"/>
          <w:sz w:val="18"/>
        </w:rPr>
        <w:t>resistance, no matter which power is operating—the Japanese or the British.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4. Covered by 1 above.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The occasion may not come, but if it does, co-operation will be permissible </w:t>
      </w:r>
      <w:r>
        <w:rPr>
          <w:rFonts w:ascii="Times" w:hAnsi="Times" w:eastAsia="Times"/>
          <w:b w:val="0"/>
          <w:i w:val="0"/>
          <w:color w:val="000000"/>
          <w:sz w:val="18"/>
        </w:rPr>
        <w:t>and even necessary.</w:t>
      </w:r>
    </w:p>
    <w:p>
      <w:pPr>
        <w:autoSpaceDN w:val="0"/>
        <w:autoSpaceDE w:val="0"/>
        <w:widowControl/>
        <w:spacing w:line="26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Your answer about the arms found on the wayside is most tempting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perfectly logical. It may be followed but I would not rule out the idea of worthy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finding them and storing them in a safe place, if they can. If it is impossible to store </w:t>
      </w:r>
      <w:r>
        <w:rPr>
          <w:rFonts w:ascii="Times" w:hAnsi="Times" w:eastAsia="Times"/>
          <w:b w:val="0"/>
          <w:i w:val="0"/>
          <w:color w:val="000000"/>
          <w:sz w:val="18"/>
        </w:rPr>
        <w:t>them and keep them from mischievous people, yours is an ideal plan.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(K) “F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AGING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journalist was on a visit here the other day. . . . He was full of the </w:t>
      </w:r>
      <w:r>
        <w:rPr>
          <w:rFonts w:ascii="Times" w:hAnsi="Times" w:eastAsia="Times"/>
          <w:b w:val="0"/>
          <w:i w:val="0"/>
          <w:color w:val="000000"/>
          <w:sz w:val="18"/>
        </w:rPr>
        <w:t>happenings in his province. . . 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talked of the public feeling in his province. “It is more anti-British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pro-Japanese,” he said. “There is a vague notion that we have had enough of this rule,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almost anything would be better than the existing state of things. People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happy when Subhas Babu says on the radio that there are no differences between him </w:t>
      </w:r>
      <w:r>
        <w:rPr>
          <w:rFonts w:ascii="Times" w:hAnsi="Times" w:eastAsia="Times"/>
          <w:b w:val="0"/>
          <w:i w:val="0"/>
          <w:color w:val="000000"/>
          <w:sz w:val="18"/>
        </w:rPr>
        <w:t>and you and when he says you are now out to fight for liberty at any cost.”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“But I suppose you know that there he is wrong,” said Gandhiji, “and I cannot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possibly appropriate the compliments he is paying me. ‘Liberty at any cost’ has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vastly different connotation for me from what it has for him. ‘At any cost’ does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 in my dictionary. It does not, for instance, include bringing in foreigners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 us in our liberty. I have no doubt, it means exchanging one form of slavery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another, possibly much worse. But, of course, we have to fight for our liberty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whatever sacrifice it demands. In spite of all the hypocrisy that you find in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inspired Press of Britain and America, I do not relent. I deliberately use the word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hypocrisy, for they are now proving that when they were talking of the freedom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India, they did not mean it. So far as I am concerned, I have no doubt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righteousness of my step. It seems to me to be axiomatic that the Allies are in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defeat this time if they will not do this initial act of justice and thus put their own case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an unassailable basis. If they don’t, they must face the opposition of those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tolerate their rule and are prepared to die in order to get rid of it. ‘Convert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deepening ill-will into goodwill,’ is a sound proposition. It is not open to them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 that we must smother our consciences and say or do nothing because there is war.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is why I have made up my mind that it would be a good thing if a million people </w:t>
      </w:r>
      <w:r>
        <w:rPr>
          <w:rFonts w:ascii="Times" w:hAnsi="Times" w:eastAsia="Times"/>
          <w:b w:val="0"/>
          <w:i w:val="0"/>
          <w:color w:val="000000"/>
          <w:sz w:val="18"/>
        </w:rPr>
        <w:t>were shot in a brave and non-violent rebellion against British rule. It may be that it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may take us years before we can evolve order out of chaos. But we can then face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world; we cannot face the world today. Avowedly the different nations are fighting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liberty. Germany, Japan, Russia, China are pouring their blood and money 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water. What is </w:t>
      </w:r>
      <w:r>
        <w:rPr>
          <w:rFonts w:ascii="Times" w:hAnsi="Times" w:eastAsia="Times"/>
          <w:b w:val="0"/>
          <w:i/>
          <w:color w:val="000000"/>
          <w:sz w:val="18"/>
        </w:rPr>
        <w:t>our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record? You talk of the newspapers doing good business out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war. It is a shame to be thus bought and to refrain from speaking  out at Government’s </w:t>
      </w:r>
      <w:r>
        <w:rPr>
          <w:rFonts w:ascii="Times" w:hAnsi="Times" w:eastAsia="Times"/>
          <w:b w:val="0"/>
          <w:i w:val="0"/>
          <w:color w:val="000000"/>
          <w:sz w:val="18"/>
        </w:rPr>
        <w:t>dictation. There is many a way of earning an honest crust of bread. If British money—</w:t>
      </w:r>
      <w:r>
        <w:rPr>
          <w:rFonts w:ascii="Times" w:hAnsi="Times" w:eastAsia="Times"/>
          <w:b w:val="0"/>
          <w:i w:val="0"/>
          <w:color w:val="000000"/>
          <w:sz w:val="18"/>
        </w:rPr>
        <w:t>which is our money—can buy us, Heaven help our country....</w:t>
      </w:r>
    </w:p>
    <w:p>
      <w:pPr>
        <w:autoSpaceDN w:val="0"/>
        <w:autoSpaceDE w:val="0"/>
        <w:widowControl/>
        <w:spacing w:line="260" w:lineRule="exact" w:before="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“I do not feel flattered when Subhas Babu says, I am right. I am not right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sense he means. For there he is attributing pro-Japanese feeling to me. If I were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discover that by some strange miscalculation I had not realized the fact that I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helping the entry of the Japanese in this country, I should not hesitate to retrace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steps. As regards the Japanese, I am certain that we should lay down our lives in order </w:t>
      </w:r>
      <w:r>
        <w:rPr>
          <w:rFonts w:ascii="Times" w:hAnsi="Times" w:eastAsia="Times"/>
          <w:b w:val="0"/>
          <w:i w:val="0"/>
          <w:color w:val="000000"/>
          <w:sz w:val="18"/>
        </w:rPr>
        <w:t>to resist them as we would resist the British.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“But it won’t be the work of human hands. It will be the work of a Force—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incalculable and invisible—which works often upsetting all our calculations. I rely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implicitly on It. Otherwise I should go mad in face of all this torrent of what I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 irritating criticism. They do not know my agony. I cannot express it except </w:t>
      </w:r>
      <w:r>
        <w:rPr>
          <w:rFonts w:ascii="Times" w:hAnsi="Times" w:eastAsia="Times"/>
          <w:b w:val="0"/>
          <w:i w:val="0"/>
          <w:color w:val="000000"/>
          <w:sz w:val="18"/>
        </w:rPr>
        <w:t>perhaps by dying.”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there the slightest suspicion that he wished victory to the Axis arms in </w:t>
      </w:r>
      <w:r>
        <w:rPr>
          <w:rFonts w:ascii="Times" w:hAnsi="Times" w:eastAsia="Times"/>
          <w:b w:val="0"/>
          <w:i w:val="0"/>
          <w:color w:val="000000"/>
          <w:sz w:val="18"/>
        </w:rPr>
        <w:t>order that the British may be humbled and their power in India may be destroyed?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asked the friend to disabuse himself of any such notion: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“Destruction of the British power is not dependent on Japanese or German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arms. If it depended on them, there would be nothing to be proud of, apart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blight that would settle upon the world. But what matters to me is that I cannot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happy or proud if someone comes in and drives away my enemy. Where do I come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there? I cannot possibly enthuse over such a thing. I want to have the pleasure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offered up my sacrifice for fighting the enemy in my own house. If I have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strength, I cannot prevent the other from coming in. Only I must find a middle </w:t>
      </w:r>
      <w:r>
        <w:rPr>
          <w:rFonts w:ascii="Times" w:hAnsi="Times" w:eastAsia="Times"/>
          <w:b w:val="0"/>
          <w:i w:val="0"/>
          <w:color w:val="000000"/>
          <w:sz w:val="18"/>
        </w:rPr>
        <w:t>path to prevent the new enemy coming in. I am sure God will help me to find the way.</w:t>
      </w:r>
    </w:p>
    <w:p>
      <w:pPr>
        <w:autoSpaceDN w:val="0"/>
        <w:autoSpaceDE w:val="0"/>
        <w:widowControl/>
        <w:spacing w:line="26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“I do not mind honest, strong, healthy criticism. All the manufactured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criticism that I find being made today is sheer tomfoolery, meant to overawe me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demoralize the Congress ranks. It is a foul game. They do not know the fire that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raging in my breast. I have no false notions of prestige, no personal considerations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make me take a step that I know is sure to plunge the country into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conflagration”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(Harijan, </w:t>
      </w:r>
      <w:r>
        <w:rPr>
          <w:rFonts w:ascii="Times" w:hAnsi="Times" w:eastAsia="Times"/>
          <w:b w:val="0"/>
          <w:i w:val="0"/>
          <w:color w:val="000000"/>
          <w:sz w:val="18"/>
        </w:rPr>
        <w:t>2-8-1942, pp. 257-8).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16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16"/>
        </w:rPr>
        <w:t>LETTER TO CHIANG KAI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SHEK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Further reference to the same subject will be found in Appendix I: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under this title,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Chiang Kai-Shek”, 14-6-1942.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1030" w:val="left"/>
        </w:tabs>
        <w:autoSpaceDE w:val="0"/>
        <w:widowControl/>
        <w:spacing w:line="258" w:lineRule="exact" w:before="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B. 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UT OF TOUCH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2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</w:t>
      </w:r>
      <w:r>
        <w:rPr>
          <w:rFonts w:ascii="Times" w:hAnsi="Times" w:eastAsia="Times"/>
          <w:b w:val="0"/>
          <w:i w:val="0"/>
          <w:color w:val="000000"/>
          <w:sz w:val="14"/>
        </w:rPr>
        <w:t>I AM NOT PRO</w:t>
      </w:r>
      <w:r>
        <w:rPr>
          <w:rFonts w:ascii="Times" w:hAnsi="Times" w:eastAsia="Times"/>
          <w:b w:val="0"/>
          <w:i w:val="0"/>
          <w:color w:val="000000"/>
          <w:sz w:val="18"/>
        </w:rPr>
        <w:t>-</w:t>
      </w:r>
      <w:r>
        <w:rPr>
          <w:rFonts w:ascii="Times" w:hAnsi="Times" w:eastAsia="Times"/>
          <w:b w:val="0"/>
          <w:i w:val="0"/>
          <w:color w:val="000000"/>
          <w:sz w:val="14"/>
        </w:rPr>
        <w:t>JAPANESE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14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IMPLICATIONS OF THE WITHDRAWAL </w:t>
      </w:r>
      <w:r>
        <w:br/>
      </w:r>
      <w:r>
        <w:rPr>
          <w:rFonts w:ascii="Times" w:hAnsi="Times" w:eastAsia="Times"/>
          <w:b w:val="0"/>
          <w:i w:val="0"/>
          <w:color w:val="000000"/>
          <w:sz w:val="1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 POSER </w:t>
      </w:r>
      <w:r>
        <w:br/>
      </w: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 FALLACY </w:t>
      </w:r>
      <w:r>
        <w:br/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AMERICAN OPINION MAY BE ANTAGONIZED </w:t>
      </w:r>
      <w:r>
        <w:br/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AMERICAN FRIENDS </w:t>
      </w:r>
      <w:r>
        <w:br/>
      </w: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.  “</w:t>
      </w:r>
      <w:r>
        <w:rPr>
          <w:rFonts w:ascii="Times" w:hAnsi="Times" w:eastAsia="Times"/>
          <w:b w:val="0"/>
          <w:i w:val="0"/>
          <w:color w:val="000000"/>
          <w:sz w:val="14"/>
        </w:rPr>
        <w:t>JUSTICE OF CONGRESS DEMAND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  <w:r>
        <w:rPr>
          <w:rFonts w:ascii="Times" w:hAnsi="Times" w:eastAsia="Times"/>
          <w:b w:val="0"/>
          <w:i w:val="0"/>
          <w:color w:val="000000"/>
          <w:sz w:val="18"/>
        </w:rPr>
        <w:t>“</w:t>
      </w:r>
      <w:r>
        <w:rPr>
          <w:rFonts w:ascii="Times" w:hAnsi="Times" w:eastAsia="Times"/>
          <w:b w:val="0"/>
          <w:i w:val="0"/>
          <w:color w:val="000000"/>
          <w:sz w:val="14"/>
        </w:rPr>
        <w:t>AZAD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>S STATEMENT CITED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  <w:r>
        <w:rPr>
          <w:rFonts w:ascii="Times" w:hAnsi="Times" w:eastAsia="Times"/>
          <w:b w:val="0"/>
          <w:i w:val="0"/>
          <w:color w:val="000000"/>
          <w:sz w:val="18"/>
        </w:rPr>
        <w:t>“</w:t>
      </w:r>
      <w:r>
        <w:rPr>
          <w:rFonts w:ascii="Times" w:hAnsi="Times" w:eastAsia="Times"/>
          <w:b w:val="0"/>
          <w:i w:val="0"/>
          <w:color w:val="000000"/>
          <w:sz w:val="14"/>
        </w:rPr>
        <w:t>NOTHING TO CAVIL AT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III</w:t>
      </w:r>
    </w:p>
    <w:p>
      <w:pPr>
        <w:autoSpaceDN w:val="0"/>
        <w:autoSpaceDE w:val="0"/>
        <w:widowControl/>
        <w:spacing w:line="244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CONGRESS NOT FOR POWER</w:t>
      </w:r>
    </w:p>
    <w:p>
      <w:pPr>
        <w:autoSpaceDN w:val="0"/>
        <w:autoSpaceDE w:val="0"/>
        <w:widowControl/>
        <w:spacing w:line="260" w:lineRule="exact" w:before="7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has been suggested in the preceding paragraph that the Congress intended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Government to be under their domination and note has been made of the strength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added to this view by the unity of Muslim opinion that the Congress move was aimed </w:t>
      </w:r>
      <w:r>
        <w:rPr>
          <w:rFonts w:ascii="Times" w:hAnsi="Times" w:eastAsia="Times"/>
          <w:b w:val="0"/>
          <w:i w:val="0"/>
          <w:color w:val="000000"/>
          <w:sz w:val="18"/>
        </w:rPr>
        <w:t>at establishing Congress-Hindu domination over India (Indictment p. 12).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16"/>
        </w:rPr>
        <w:t>NOT RIGHT</w:t>
      </w:r>
    </w:p>
    <w:p>
      <w:pPr>
        <w:autoSpaceDN w:val="0"/>
        <w:autoSpaceDE w:val="0"/>
        <w:widowControl/>
        <w:spacing w:line="260" w:lineRule="exact" w:before="7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Are we right in believing that you wish the Congress and the people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capable as soon as possible of taking over the administration and to do so on </w:t>
      </w:r>
      <w:r>
        <w:rPr>
          <w:rFonts w:ascii="Times" w:hAnsi="Times" w:eastAsia="Times"/>
          <w:b w:val="0"/>
          <w:i w:val="0"/>
          <w:color w:val="000000"/>
          <w:sz w:val="18"/>
        </w:rPr>
        <w:t>the first opportunity?</w:t>
      </w:r>
    </w:p>
    <w:p>
      <w:pPr>
        <w:autoSpaceDN w:val="0"/>
        <w:autoSpaceDE w:val="0"/>
        <w:widowControl/>
        <w:spacing w:line="260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You are not right. I cannot speak for the Congress. But I want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 or individual to become capable of taking over the administration.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non-violent technique, it is unthinkable. You do not take over power. It may descend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you being given by the people. In an anarchical State, all turbulent elements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a bid for power. Those who will serve the people and will evolve order out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chaos will spend themselves in removing chaos. If they survive, the popular will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put them in as administrators This is wholly different from what you have imagined.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who make a bid for power generally fail to achieve it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(Harijan,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31-5-1942, p. </w:t>
      </w:r>
      <w:r>
        <w:rPr>
          <w:rFonts w:ascii="Times" w:hAnsi="Times" w:eastAsia="Times"/>
          <w:b w:val="0"/>
          <w:i w:val="0"/>
          <w:color w:val="000000"/>
          <w:sz w:val="18"/>
        </w:rPr>
        <w:t>173).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16"/>
        </w:rPr>
        <w:t>WHAT ABOUT MUSLIMS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But what does a free India mean, if, as Mr. Jinnah said, Muslims will not </w:t>
      </w:r>
      <w:r>
        <w:rPr>
          <w:rFonts w:ascii="Times" w:hAnsi="Times" w:eastAsia="Times"/>
          <w:b w:val="0"/>
          <w:i w:val="0"/>
          <w:color w:val="000000"/>
          <w:sz w:val="18"/>
        </w:rPr>
        <w:t>accept Hindu rule?</w:t>
      </w:r>
    </w:p>
    <w:p>
      <w:pPr>
        <w:autoSpaceDN w:val="0"/>
        <w:autoSpaceDE w:val="0"/>
        <w:widowControl/>
        <w:spacing w:line="26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have not asked the British to hand over India to the Congress or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Hindus. Let them entrust India to God or, in modern parlance, to anarchy. Then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parties will fight one another like dogs, or will, when real responsibility faces them,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to a reasonable agreement. I shall expect non-violence to arise out of that chaos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(Harijan, </w:t>
      </w:r>
      <w:r>
        <w:rPr>
          <w:rFonts w:ascii="Times" w:hAnsi="Times" w:eastAsia="Times"/>
          <w:b w:val="0"/>
          <w:i w:val="0"/>
          <w:color w:val="000000"/>
          <w:sz w:val="18"/>
        </w:rPr>
        <w:t>14-6-1942, p. 187).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16"/>
        </w:rPr>
        <w:t>TO MUSLIM CORRESPONDENTS</w:t>
      </w:r>
    </w:p>
    <w:p>
      <w:pPr>
        <w:autoSpaceDN w:val="0"/>
        <w:autoSpaceDE w:val="0"/>
        <w:widowControl/>
        <w:spacing w:line="260" w:lineRule="exact" w:before="7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I think that even a large number, if not all of us, prepared to undergo any sacrifice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may fall to our lot, would impress the British rulers that they can             no longer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hold India as a British possession. I believe, too, that such a number is available.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Needless to say, their action must be non-violent, irrespective of their belief, as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military man’s has often to be, on behalf of his cause. The fight has been conceived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interest of the whole of India. The fighters will gain no more than the poorest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Indian. They will fight, not to seize power but to end the foreign domination, cost </w:t>
      </w:r>
      <w:r>
        <w:rPr>
          <w:rFonts w:ascii="Times" w:hAnsi="Times" w:eastAsia="Times"/>
          <w:b w:val="0"/>
          <w:i w:val="0"/>
          <w:color w:val="000000"/>
          <w:sz w:val="18"/>
        </w:rPr>
        <w:t>what it may. . . .</w:t>
      </w:r>
    </w:p>
    <w:p>
      <w:pPr>
        <w:autoSpaceDN w:val="0"/>
        <w:autoSpaceDE w:val="0"/>
        <w:widowControl/>
        <w:spacing w:line="26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and the League being best organized parties in the country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to terms and set up a provisional government acceptable to all. And this may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followed by a duly-elected constituent assembly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(Harijan, </w:t>
      </w:r>
      <w:r>
        <w:rPr>
          <w:rFonts w:ascii="Times" w:hAnsi="Times" w:eastAsia="Times"/>
          <w:b w:val="0"/>
          <w:i w:val="0"/>
          <w:color w:val="000000"/>
          <w:sz w:val="18"/>
        </w:rPr>
        <w:t>12-7-1942, p. 220).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 APPROPRIATE QUESTION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16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16"/>
        </w:rPr>
        <w:t>UNSEEMLY IF TRUE</w:t>
      </w:r>
    </w:p>
    <w:p>
      <w:pPr>
        <w:autoSpaceDN w:val="0"/>
        <w:autoSpaceDE w:val="0"/>
        <w:widowControl/>
        <w:spacing w:line="260" w:lineRule="exact" w:before="7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Hindustan belongs to all those who are born and bred here and who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other country to look to. Therefore it belongs to Parsis, Beni-Israels, to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Christians, Muslims and other non-Hindus as much as to Hindus. Free India will be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 raj, it will be Indian raj based not on the majority of any religious sect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but on the representatives of the whole people without distinction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religion. I can conceive a mixed majority putting the Hindus in a minority.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elected for their record of service and merits. Religion is a personal matter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should have no place in politics. It is in the unnatural condition of foreign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domination that we have unnatural divisions according to religion. Foreign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domination going, we shall laugh at our folly in having clung to false ideals and </w:t>
      </w:r>
      <w:r>
        <w:rPr>
          <w:rFonts w:ascii="Times" w:hAnsi="Times" w:eastAsia="Times"/>
          <w:b w:val="0"/>
          <w:i w:val="0"/>
          <w:color w:val="000000"/>
          <w:sz w:val="18"/>
        </w:rPr>
        <w:t>slogans.</w:t>
      </w:r>
    </w:p>
    <w:p>
      <w:pPr>
        <w:autoSpaceDN w:val="0"/>
        <w:autoSpaceDE w:val="0"/>
        <w:widowControl/>
        <w:spacing w:line="26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The discourse referred to is surely vulgar. There is no question of “driving out”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English. They cannot be driven out except by violence superior to theirs. The idea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killing the Muslims, if they do not remain in subjection, may have been all right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bygone days; it has no meaning today. There is no force in the cry of driving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English if the substitute is to be Hindu or any other domination. That will be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swaraj. Self-government necessarily means government by the free and intelligent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of the people. I add the word “intelligent” because I hope that India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predominantly non-violent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(Harijan, </w:t>
      </w:r>
      <w:r>
        <w:rPr>
          <w:rFonts w:ascii="Times" w:hAnsi="Times" w:eastAsia="Times"/>
          <w:b w:val="0"/>
          <w:i w:val="0"/>
          <w:color w:val="000000"/>
          <w:sz w:val="18"/>
        </w:rPr>
        <w:t>9-8-1942, p. 261).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reference to the same subject will be found in Appendix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 </w:t>
      </w:r>
      <w:r>
        <w:rPr>
          <w:rFonts w:ascii="Times" w:hAnsi="Times" w:eastAsia="Times"/>
          <w:b w:val="0"/>
          <w:i w:val="0"/>
          <w:color w:val="000000"/>
          <w:sz w:val="14"/>
        </w:rPr>
        <w:t>ITS MEANING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under this title,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“An Appropriate Question”, 2-8-1942.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ONLY IF THEY WITHDRAW </w:t>
      </w:r>
      <w:r>
        <w:br/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.  “</w:t>
      </w:r>
      <w:r>
        <w:rPr>
          <w:rFonts w:ascii="Times" w:hAnsi="Times" w:eastAsia="Times"/>
          <w:b w:val="0"/>
          <w:i w:val="0"/>
          <w:color w:val="000000"/>
          <w:sz w:val="14"/>
        </w:rPr>
        <w:t>NEGOTIATIONS</w:t>
      </w:r>
      <w:r>
        <w:rPr>
          <w:rFonts w:ascii="Times" w:hAnsi="Times" w:eastAsia="Times"/>
          <w:b w:val="0"/>
          <w:i w:val="0"/>
          <w:color w:val="000000"/>
          <w:sz w:val="18"/>
        </w:rPr>
        <w:t>?”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  <w:r>
        <w:rPr>
          <w:rFonts w:ascii="Times" w:hAnsi="Times" w:eastAsia="Times"/>
          <w:b w:val="0"/>
          <w:i w:val="0"/>
          <w:color w:val="000000"/>
          <w:sz w:val="18"/>
        </w:rPr>
        <w:t>“</w:t>
      </w:r>
      <w:r>
        <w:rPr>
          <w:rFonts w:ascii="Times" w:hAnsi="Times" w:eastAsia="Times"/>
          <w:b w:val="0"/>
          <w:i w:val="0"/>
          <w:color w:val="000000"/>
          <w:sz w:val="14"/>
        </w:rPr>
        <w:t>SHAPE OF THINGS TO COME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.   “</w:t>
      </w:r>
      <w:r>
        <w:rPr>
          <w:rFonts w:ascii="Times" w:hAnsi="Times" w:eastAsia="Times"/>
          <w:b w:val="0"/>
          <w:i w:val="0"/>
          <w:color w:val="000000"/>
          <w:sz w:val="14"/>
        </w:rPr>
        <w:t>AZAD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>S STATEMENT CITED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  <w:r>
        <w:rPr>
          <w:rFonts w:ascii="Times" w:hAnsi="Times" w:eastAsia="Times"/>
          <w:b w:val="0"/>
          <w:i w:val="0"/>
          <w:color w:val="000000"/>
          <w:sz w:val="18"/>
        </w:rPr>
        <w:t>“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NOTHING TO CAVIL AT 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</w:p>
    <w:p>
      <w:pPr>
        <w:autoSpaceDN w:val="0"/>
        <w:autoSpaceDE w:val="0"/>
        <w:widowControl/>
        <w:spacing w:line="266" w:lineRule="exact" w:before="80" w:after="0"/>
        <w:ind w:left="0" w:right="23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IV</w:t>
      </w:r>
    </w:p>
    <w:p>
      <w:pPr>
        <w:autoSpaceDN w:val="0"/>
        <w:autoSpaceDE w:val="0"/>
        <w:widowControl/>
        <w:spacing w:line="244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ABOUT NON-VIOLENCE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knew that any mass movement started in India would be a violent </w:t>
      </w:r>
      <w:r>
        <w:rPr>
          <w:rFonts w:ascii="Times" w:hAnsi="Times" w:eastAsia="Times"/>
          <w:b w:val="0"/>
          <w:i w:val="0"/>
          <w:color w:val="000000"/>
          <w:sz w:val="18"/>
        </w:rPr>
        <w:t>movement (Indictment p. 39).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EXPEDIENCE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16"/>
        </w:rPr>
        <w:t>NON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VIOLENT NON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CO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OPERATION</w:t>
      </w:r>
    </w:p>
    <w:p>
      <w:pPr>
        <w:autoSpaceDN w:val="0"/>
        <w:autoSpaceDE w:val="0"/>
        <w:widowControl/>
        <w:spacing w:line="260" w:lineRule="exact" w:before="7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There is a report about some new scheme that you want to propound, in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your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articles about non-violent non-co-operation, if any invader came to </w:t>
      </w:r>
      <w:r>
        <w:rPr>
          <w:rFonts w:ascii="Times" w:hAnsi="Times" w:eastAsia="Times"/>
          <w:b w:val="0"/>
          <w:i w:val="0"/>
          <w:color w:val="000000"/>
          <w:sz w:val="18"/>
        </w:rPr>
        <w:t>India. Could you give us an idea?</w:t>
      </w:r>
    </w:p>
    <w:p>
      <w:pPr>
        <w:autoSpaceDN w:val="0"/>
        <w:autoSpaceDE w:val="0"/>
        <w:widowControl/>
        <w:spacing w:line="26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It is wrong. I have no plan in mind. If I had, I should give it to you. But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nothing more need be added when I have said that there should be unadulterated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non-violent non-co-operation and, if the whole of India responded and unanimously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offered it, I should show that without shedding a single drop of blood, Japanese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arms—or any combination of arms—can be sterilized. That involves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determination of India not to give quarter on any point whatsoever and to be ready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risk loss of several million lives. But I would consider that cost very cheap,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victory won at that cost glorious. That India may not be ready to pay that price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true. I hope it is not true, but some such price must be paid by any country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wants to retain its independence. After all the sacrifice made by the Russians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Chinese is enormous, and they are ready to risk all. The same could be said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countries also, whether aggressors or defenders. The cost is enormous.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in the non-violent technique, I am asking India to risk no more than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countries are risking and which India would have to risk even if she offered armed </w:t>
      </w:r>
      <w:r>
        <w:rPr>
          <w:rFonts w:ascii="Times" w:hAnsi="Times" w:eastAsia="Times"/>
          <w:b w:val="0"/>
          <w:i w:val="0"/>
          <w:color w:val="000000"/>
          <w:sz w:val="18"/>
        </w:rPr>
        <w:t>resistance.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But “unadulterated non-violent non-co-operation” has not been successful </w:t>
      </w:r>
      <w:r>
        <w:rPr>
          <w:rFonts w:ascii="Times" w:hAnsi="Times" w:eastAsia="Times"/>
          <w:b w:val="0"/>
          <w:i w:val="0"/>
          <w:color w:val="000000"/>
          <w:sz w:val="18"/>
        </w:rPr>
        <w:t>against Great Britain. How will it succeed against a new aggressor?</w:t>
      </w:r>
    </w:p>
    <w:p>
      <w:pPr>
        <w:autoSpaceDN w:val="0"/>
        <w:autoSpaceDE w:val="0"/>
        <w:widowControl/>
        <w:spacing w:line="26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combat the statement altogether. Nobody has yet told me that non-violent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non-co-operation, unadulterated, has not succeeded. It has not been offered, it is true.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you can say that what has not been offered hitherto is not likely to be </w:t>
      </w:r>
      <w:r>
        <w:rPr>
          <w:rFonts w:ascii="Times" w:hAnsi="Times" w:eastAsia="Times"/>
          <w:b w:val="0"/>
          <w:i w:val="0"/>
          <w:color w:val="000000"/>
          <w:sz w:val="18"/>
        </w:rPr>
        <w:t>offered suddenly when India faces the Japanese arms. I can only hope that, in the face</w:t>
      </w:r>
    </w:p>
    <w:p>
      <w:pPr>
        <w:autoSpaceDN w:val="0"/>
        <w:autoSpaceDE w:val="0"/>
        <w:widowControl/>
        <w:spacing w:line="240" w:lineRule="exact" w:before="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under this title.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“Question Box”, 7-4-1942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danger, India would be readier to offer non-violent non-co-operation. Perhaps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accustomed to British rule for so many years that the Indian mind or India’s masses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not feel the pinch so much as the advent of a new power would be felt. But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is well put. It is possible that India may not be able to offer non-violent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non-co-operation. But a similar question may be put regarding armed resistance.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Several attempts have been made and they have not succeeded. Therefore it will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succeed against the Japanese. That leads us to the  absurd conclusion that India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be ready for gaining independence and, seeing that I cannot subscribe to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proposition I must try again and again till India is ready to respond to the call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non-violent non-co-operation. But, if India does not respond to that call, then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respond to the call of some leader or some organization wedded to violence.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instance, the Hindu Mahasabha is trying to rouse the Hindu mind for an armed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conflict. It remains to be seen whether that attempt succeeds. I for one do not believe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will succeed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(Harijan </w:t>
      </w:r>
      <w:r>
        <w:rPr>
          <w:rFonts w:ascii="Times" w:hAnsi="Times" w:eastAsia="Times"/>
          <w:b w:val="0"/>
          <w:i w:val="0"/>
          <w:color w:val="000000"/>
          <w:sz w:val="18"/>
        </w:rPr>
        <w:t>24-5-1942, p. 167).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16"/>
        </w:rPr>
        <w:t>SCORCHED EARTH POLICY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4" w:after="1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Would you advise non-violent non-co-operation against scorched earth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policy? Would you resist the attempt to destroy sources of food and water?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. Yes. A time may come when I would certainly advise it; for, I think it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0"/>
        <w:gridCol w:w="1630"/>
        <w:gridCol w:w="1630"/>
        <w:gridCol w:w="1630"/>
      </w:tblGrid>
      <w:tr>
        <w:trPr>
          <w:trHeight w:hRule="exact" w:val="260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ruinous, suicidal and unnecessary—whether India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believes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non-violent</w:t>
            </w:r>
          </w:p>
        </w:tc>
      </w:tr>
    </w:tbl>
    <w:p>
      <w:pPr>
        <w:autoSpaceDN w:val="0"/>
        <w:autoSpaceDE w:val="0"/>
        <w:widowControl/>
        <w:spacing w:line="258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non-co-operation or in violence. And the Russian and Chinese examples make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 to me. If some other country resorts to methods which I consider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inhuman, I may not follow them. If the enemy comes and helps himself to crops,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be obliged to leave; because I cannot or care not to defend them, I must resign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myself to it. And there is a good example for us. A passage was quoted to me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Islamic literature. The Khalipha issued definite instructions to the armies of Islam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should not destroy the utility services, they should not harass the aged,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 and children; and I do not know that the arms of Islam suffered any disaster </w:t>
      </w:r>
      <w:r>
        <w:rPr>
          <w:rFonts w:ascii="Times" w:hAnsi="Times" w:eastAsia="Times"/>
          <w:b w:val="0"/>
          <w:i w:val="0"/>
          <w:color w:val="000000"/>
          <w:sz w:val="18"/>
        </w:rPr>
        <w:t>because the armies obeyed these instructions.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But what about factories—especially factories for the manufacture of </w:t>
      </w:r>
      <w:r>
        <w:rPr>
          <w:rFonts w:ascii="Times" w:hAnsi="Times" w:eastAsia="Times"/>
          <w:b w:val="0"/>
          <w:i w:val="0"/>
          <w:color w:val="000000"/>
          <w:sz w:val="18"/>
        </w:rPr>
        <w:t>munitions?</w:t>
      </w:r>
    </w:p>
    <w:p>
      <w:pPr>
        <w:autoSpaceDN w:val="0"/>
        <w:autoSpaceDE w:val="0"/>
        <w:widowControl/>
        <w:spacing w:line="260" w:lineRule="exact" w:before="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Suppose there are factories for grinding wheat or pressing oilseeds, I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destroy them. But munitions factories, yes; for, I would not tolerate munitions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factories in a free India, if I had my way. Textile factories I would not destroy, and I </w:t>
      </w:r>
      <w:r>
        <w:rPr>
          <w:rFonts w:ascii="Times" w:hAnsi="Times" w:eastAsia="Times"/>
          <w:b w:val="0"/>
          <w:i w:val="0"/>
          <w:color w:val="000000"/>
          <w:sz w:val="18"/>
        </w:rPr>
        <w:t>would resist all such destruction. However, it is a question of prudence.</w:t>
      </w:r>
    </w:p>
    <w:p>
      <w:pPr>
        <w:autoSpaceDN w:val="0"/>
        <w:autoSpaceDE w:val="0"/>
        <w:widowControl/>
        <w:spacing w:line="260" w:lineRule="exact" w:before="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not suggested immediate enforcement of the whole programme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pursuance of the demand for British withdrawal. It is there, of course. But I am trying,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I am allowed to continue to cultivate and educate public opinion, to show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behind this demand of mine there is no ill-will, no malice. It is the most logical thing </w:t>
      </w:r>
      <w:r>
        <w:rPr>
          <w:rFonts w:ascii="Times" w:hAnsi="Times" w:eastAsia="Times"/>
          <w:b w:val="0"/>
          <w:i w:val="0"/>
          <w:color w:val="000000"/>
          <w:sz w:val="18"/>
        </w:rPr>
        <w:t>that I have suggested. It is in the interests of all, and since it is an entirely friendly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6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act, I am moving cautiously, watching myself at every step. I will do nothing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haste, but there is the fixed determination behind every act of mine that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>must withdraw.</w:t>
      </w:r>
    </w:p>
    <w:p>
      <w:pPr>
        <w:autoSpaceDN w:val="0"/>
        <w:autoSpaceDE w:val="0"/>
        <w:widowControl/>
        <w:spacing w:line="260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mentioned anarchy. I am convinced that we are living today in a state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ordered anarchy. It is a misnomer to call such rule as is established in India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rule which promotes the welfare of India. Therefore this ordered, disciplined anarchy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go, and if there is complete lawlessness in India, as a result, I would risk it,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I believe, and should like to believe, that 22 years of continuous effort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educating India along the lines of non-violence will not have gone in vain,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will evolve real popular order out of chaos. Therefore if I find that all the best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effort fails I would certainly invite people to resist destruction of their property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(Harijan, </w:t>
      </w:r>
      <w:r>
        <w:rPr>
          <w:rFonts w:ascii="Times" w:hAnsi="Times" w:eastAsia="Times"/>
          <w:b w:val="0"/>
          <w:i w:val="0"/>
          <w:color w:val="000000"/>
          <w:sz w:val="18"/>
        </w:rPr>
        <w:t>24-5-1942, p. 167).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16"/>
        </w:rPr>
        <w:t>WHAT WOULD FREE INDIA DO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over and over again said that an orderly withdrawal would result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sullen India becoming a friend and ally. These American friends now explored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implications of that possible friendship: “Would a free India declare war against </w:t>
      </w:r>
      <w:r>
        <w:rPr>
          <w:rFonts w:ascii="Times" w:hAnsi="Times" w:eastAsia="Times"/>
          <w:b w:val="0"/>
          <w:i w:val="0"/>
          <w:color w:val="000000"/>
          <w:sz w:val="18"/>
        </w:rPr>
        <w:t>Japan?”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“Free India need not do so. It simply becomes the ally of the Allied powers,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simply out of gratefulness for the payment of a debt, however, overdue. Human nature </w:t>
      </w:r>
      <w:r>
        <w:rPr>
          <w:rFonts w:ascii="Times" w:hAnsi="Times" w:eastAsia="Times"/>
          <w:b w:val="0"/>
          <w:i w:val="0"/>
          <w:color w:val="000000"/>
          <w:sz w:val="18"/>
        </w:rPr>
        <w:t>thanks the debtor when he discharges the debt.”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“How then would this alliance fit in with India’s non-violence?”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“It is a good question. The whole of India is not non-violent. If the whole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had been non-violent, there would have been no need for my appeal to Britain,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nor would there be any fear of a Japanese invasion. But my non-violence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represented possibly by a hopeless minority, or, perhaps, by India’s dumb millions </w:t>
      </w:r>
      <w:r>
        <w:rPr>
          <w:rFonts w:ascii="Times" w:hAnsi="Times" w:eastAsia="Times"/>
          <w:b w:val="0"/>
          <w:i w:val="0"/>
          <w:color w:val="000000"/>
          <w:sz w:val="18"/>
        </w:rPr>
        <w:t>who are temperamentally non-violent. But there, too, the question may be asked: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‘What have they done?’ They have done nothing, I agree, but they may act when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supreme test comes, and they may not. I have no non-violence of millions to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Britain, and what we have has been discounted by the British as non-violence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weak. And so all I have done is to make this appeal on the strength of bare inherent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justice, so that it might find an echo in the British heart. It is made from a moral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plane, and even as they do not hesitate to act desperately in the physical field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grave risks, let them for once act desperately on the moral field and declare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is independent today, irrespective of India’s demand”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(Harijan,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14-6-1942, p. </w:t>
      </w:r>
      <w:r>
        <w:rPr>
          <w:rFonts w:ascii="Times" w:hAnsi="Times" w:eastAsia="Times"/>
          <w:b w:val="0"/>
          <w:i w:val="0"/>
          <w:color w:val="000000"/>
          <w:sz w:val="18"/>
        </w:rPr>
        <w:t>187).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16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16"/>
        </w:rPr>
        <w:t>A CHALLENGE</w:t>
      </w:r>
    </w:p>
    <w:p>
      <w:pPr>
        <w:autoSpaceDN w:val="0"/>
        <w:autoSpaceDE w:val="0"/>
        <w:widowControl/>
        <w:spacing w:line="260" w:lineRule="exact" w:before="7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fact is that non-violence does not work in the same way as violence. It </w:t>
      </w:r>
      <w:r>
        <w:rPr>
          <w:rFonts w:ascii="Times" w:hAnsi="Times" w:eastAsia="Times"/>
          <w:b w:val="0"/>
          <w:i w:val="0"/>
          <w:color w:val="000000"/>
          <w:sz w:val="18"/>
        </w:rPr>
        <w:t>works in the opposite way. An armed man naturally relies upon his arms. A man who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56" w:right="136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is intentionally unarmed relies upon the unseen force called God by poets, but called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Unknown by scientists. But that which is unknown is not necessarily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non-existent. God is the Force among all forces known and unknown. Non-violence </w:t>
      </w:r>
      <w:r>
        <w:rPr>
          <w:rFonts w:ascii="Times" w:hAnsi="Times" w:eastAsia="Times"/>
          <w:b w:val="0"/>
          <w:i w:val="0"/>
          <w:color w:val="000000"/>
          <w:sz w:val="18"/>
        </w:rPr>
        <w:t>without reliance upon that Force is poor stuff to be thrown in the dust.</w:t>
      </w:r>
    </w:p>
    <w:p>
      <w:pPr>
        <w:autoSpaceDN w:val="0"/>
        <w:tabs>
          <w:tab w:pos="550" w:val="left"/>
          <w:tab w:pos="1084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hope now my critic realizes the error underlying his question 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sees also that the doctrine that has guided my life is not one of inaction but of the </w:t>
      </w:r>
      <w:r>
        <w:rPr>
          <w:rFonts w:ascii="Times" w:hAnsi="Times" w:eastAsia="Times"/>
          <w:b w:val="0"/>
          <w:i w:val="0"/>
          <w:color w:val="000000"/>
          <w:sz w:val="18"/>
        </w:rPr>
        <w:t>highest action. His question should really have been put thus: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‘How is it that, in spite of your work in India for over 22 years, there are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sufficient satyagrahis who can cope with external and internal menaces?’ My answer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would be that 22 years are nothing in the training of a nation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development of non-violent strength. That is not to say that a large number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 will not show that strength on due occasion. That occasion seems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now. This war puts the civilian on his mettle no less than the military man,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non-violent no less than the violent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(Harijan, </w:t>
      </w:r>
      <w:r>
        <w:rPr>
          <w:rFonts w:ascii="Times" w:hAnsi="Times" w:eastAsia="Times"/>
          <w:b w:val="0"/>
          <w:i w:val="0"/>
          <w:color w:val="000000"/>
          <w:sz w:val="18"/>
        </w:rPr>
        <w:t>28-6-1942, p. 201).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16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>) [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AND KINDRED INSTITUTIONS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60" w:lineRule="exact" w:before="7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... Therefore the golden rule is to dare to do the right at any cost. But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no camouflage, no secrecy, no make-believe...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(Harijan,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12-7-1942, p. </w:t>
      </w:r>
      <w:r>
        <w:rPr>
          <w:rFonts w:ascii="Times" w:hAnsi="Times" w:eastAsia="Times"/>
          <w:b w:val="0"/>
          <w:i w:val="0"/>
          <w:color w:val="000000"/>
          <w:sz w:val="18"/>
        </w:rPr>
        <w:t>217).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16"/>
        </w:rPr>
        <w:t>GURU GOBIND SINGH</w:t>
      </w:r>
    </w:p>
    <w:p>
      <w:pPr>
        <w:autoSpaceDN w:val="0"/>
        <w:autoSpaceDE w:val="0"/>
        <w:widowControl/>
        <w:spacing w:line="240" w:lineRule="exact" w:before="7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... But for me as a believer in non-violence out and out, they (Guru Govind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Singh, Lenin, Kemal Pasha, etc.) cannot be guides in life so far as their faith in war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concerned. I believe in Krishna perhaps more than the writer. But my Krishna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Lord of the universe, the Creator, Preserver and Destroyer of us all. He may destroy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He creates. But I must not be drawn into a philosophical or religious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argument with my friends. I have not the qualifications for teaching my philosophy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life. I have barely qualification for practising the philosophy I believe. I am but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poor struggling soul yearning to be wholly good, wholly truthful and wholly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non-violent in thought, word and deed, but ever failing to reach the ideal which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to be true. I admit, and assure my revolutionary friends, it is a painful climb,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pain of it is a positive pleasure for me. Each step upward makes me feel stronger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fit for the next. But all that pain and the pleasure are for me. The revolutionaries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at liberty to reject the whole of my philosophy. To them I merely present my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experience as a co-worker in the same cause even as I have successfully presented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to the Ali Brothers and many other friends. They can and do applaud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whole-heartedly the action of Mustafa Kemal Pasha and possibly De Valera and Lenin.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they realize with me that India is not like Turkey or Ireland or Russia 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revolutionary activity is suicidal at this stage of the country’s life at any rate, if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all time, in a country so vast, so hopelessly divided and with the masses so deeply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sunk in pauperism and so fearfully terror-struck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(Harijan, </w:t>
      </w:r>
      <w:r>
        <w:rPr>
          <w:rFonts w:ascii="Times" w:hAnsi="Times" w:eastAsia="Times"/>
          <w:b w:val="0"/>
          <w:i w:val="0"/>
          <w:color w:val="000000"/>
          <w:sz w:val="18"/>
        </w:rPr>
        <w:t>12-7-1942, p. 219).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19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CONFLAGRATION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233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16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CASE OF ILLNESS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... But the relevant fact is that so long as the reason is unimpaired, physical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illness is no bar to the conduct of a non-violent struggle. The peremptory belief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non-violent conduct is that all urge comes from God —the Unseen, even unfelt save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unconquerable faith. Nevertheless as a seeker and experimenter I know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physical illness, even fatigue is counted as a defect in a non-violent person.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Mens sana in corpore sano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literally accepted by votaries of truth and non-violence.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that is said of perfect men. Alas! I am far from the perfection I am aiming at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(Harijan, </w:t>
      </w:r>
      <w:r>
        <w:rPr>
          <w:rFonts w:ascii="Times" w:hAnsi="Times" w:eastAsia="Times"/>
          <w:b w:val="0"/>
          <w:i w:val="0"/>
          <w:color w:val="000000"/>
          <w:sz w:val="18"/>
        </w:rPr>
        <w:t>19-7-1942, p. 229).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16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16"/>
        </w:rPr>
        <w:t>FASTING IN NON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VIOLENT ACTION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16"/>
        </w:rPr>
        <w:t>WHEAT ABOUT NON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VIOLENCE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16"/>
        </w:rPr>
        <w:t>ANOTHER DISCOURSE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Bharatanandji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, whose acquaintance the reader will make in another column,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demurred to the compliment given to his countrymen, the Poles, by Gandhiji: “You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say that the Poles were ‘almost non-violent’. I do not think so. There was black</w:t>
      </w:r>
    </w:p>
    <w:p>
      <w:pPr>
        <w:autoSpaceDN w:val="0"/>
        <w:tabs>
          <w:tab w:pos="550" w:val="left"/>
          <w:tab w:pos="271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hatred in the breast of Poland, and I do not think the compliment is deserved.”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“You must not take what I say, so terribly literally. If ten soldiers resist a force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 thousand soldiers armed cap-a-pie, the former are almost non-violent, because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no capacity for anything like proportionate violence in them. But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instance I have taken of the girl is more appropriate. A girl who attacks her assailant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her nails if she has grown them, or with her teeth if she has them, is almost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non-violent, because there is no premeditated violence in her. Her violence is the </w:t>
      </w:r>
      <w:r>
        <w:rPr>
          <w:rFonts w:ascii="Times" w:hAnsi="Times" w:eastAsia="Times"/>
          <w:b w:val="0"/>
          <w:i w:val="0"/>
          <w:color w:val="000000"/>
          <w:sz w:val="18"/>
        </w:rPr>
        <w:t>violence of the mouse against the cat.”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“Well then, Bapuji, I will give you an instance. A young Russian girl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attacked by a soldier. She used her nails and teeth against him and tore him, so to say, </w:t>
      </w:r>
      <w:r>
        <w:rPr>
          <w:rFonts w:ascii="Times" w:hAnsi="Times" w:eastAsia="Times"/>
          <w:b w:val="0"/>
          <w:i w:val="0"/>
          <w:color w:val="000000"/>
          <w:sz w:val="18"/>
        </w:rPr>
        <w:t>to pieces. Was she almost non-violent?”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“How can it cease to be non-violence, if offered on the spur of the moment,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simply because it was successful?” I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interposed.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“No,” said Gandhiji almost inadvertently.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“Then I am really puzzled,” said Bharatanandji. “You say, there should be no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premeditated violence and no capacity to offer proportionate violence. Here in this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case she by her success proved that she had the capacity.”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“I am sorry,” said Gandhiji, “that I inadvertently said ‘No’ to Mahadev. There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under this title,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“Question Box”, 5-7-1942. Titles under (I) </w:t>
      </w:r>
      <w:r>
        <w:rPr>
          <w:rFonts w:ascii="Times" w:hAnsi="Times" w:eastAsia="Times"/>
          <w:b w:val="0"/>
          <w:i w:val="0"/>
          <w:color w:val="000000"/>
          <w:sz w:val="18"/>
        </w:rPr>
        <w:t>and (J) are not given in the source.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“Fasting in Non-Violent Action”, 20-7-1942 and “Question Box”, 12-</w:t>
      </w:r>
      <w:r>
        <w:rPr>
          <w:rFonts w:ascii="Times" w:hAnsi="Times" w:eastAsia="Times"/>
          <w:b w:val="0"/>
          <w:i w:val="0"/>
          <w:color w:val="000000"/>
          <w:sz w:val="18"/>
        </w:rPr>
        <w:t>6-1942.</w:t>
      </w:r>
    </w:p>
    <w:p>
      <w:pPr>
        <w:autoSpaceDN w:val="0"/>
        <w:autoSpaceDE w:val="0"/>
        <w:widowControl/>
        <w:spacing w:line="222" w:lineRule="exact" w:before="12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Maurice Frydman, a Polish Engineer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Desai, Gandhiji’s Private Secretary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3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1084" w:val="left"/>
        </w:tabs>
        <w:autoSpaceDE w:val="0"/>
        <w:widowControl/>
        <w:spacing w:line="25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violence there. It was equally matched.”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“But then, is not intention ultimately the test? A surgeon uses his knife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non-violently. Or a keeper of the peace uses force against miscreants in order to </w:t>
      </w:r>
      <w:r>
        <w:rPr>
          <w:rFonts w:ascii="Times" w:hAnsi="Times" w:eastAsia="Times"/>
          <w:b w:val="0"/>
          <w:i w:val="0"/>
          <w:color w:val="000000"/>
          <w:sz w:val="18"/>
        </w:rPr>
        <w:t>protect society. That too he does non-violently,” said Bharatanandji.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“Who is to judge the intention? Not we. And for us the deed in most cases is </w:t>
      </w:r>
      <w:r>
        <w:rPr>
          <w:rFonts w:ascii="Times" w:hAnsi="Times" w:eastAsia="Times"/>
          <w:b w:val="0"/>
          <w:i w:val="0"/>
          <w:color w:val="000000"/>
          <w:sz w:val="18"/>
        </w:rPr>
        <w:t>the test. We normally look at the action and not at the intention.”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“Then God alone knows what 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himsa </w:t>
      </w:r>
      <w:r>
        <w:rPr>
          <w:rFonts w:ascii="Times" w:hAnsi="Times" w:eastAsia="Times"/>
          <w:b w:val="0"/>
          <w:i w:val="0"/>
          <w:color w:val="000000"/>
          <w:sz w:val="18"/>
        </w:rPr>
        <w:t>and what is ahimsa.”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“Yes, God alone is the final judge. It is likely that what we believe to be an 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ahimsa is an act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himsa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eyes of God. But for us the path is chalked out.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you must know that a true practice of ahimsa means also, in one who practises it,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keenest intelligence and wide-awake conscience. It is difficult for him to err.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I used those words for Poland, and when I suggested to a girl believing herself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helpless that she might use her nails and teeth without guilty of violence,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understand the meaning at the back of my mind. There is the refusal to bend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overwhelming might in the full knowledge that it means certain death.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Poles knew that they would be crushed to atoms, and yet they resisted the German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hordes. That was why I called it almost non-violence”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(Harijan, </w:t>
      </w:r>
      <w:r>
        <w:rPr>
          <w:rFonts w:ascii="Times" w:hAnsi="Times" w:eastAsia="Times"/>
          <w:b w:val="0"/>
          <w:i w:val="0"/>
          <w:color w:val="000000"/>
          <w:sz w:val="18"/>
        </w:rPr>
        <w:t>8-9-1940, p. 274).</w:t>
      </w:r>
    </w:p>
    <w:p>
      <w:pPr>
        <w:autoSpaceDN w:val="0"/>
        <w:tabs>
          <w:tab w:pos="550" w:val="left"/>
        </w:tabs>
        <w:autoSpaceDE w:val="0"/>
        <w:widowControl/>
        <w:spacing w:line="262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reference to the same subject will be found in Appendix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C. </w:t>
      </w:r>
      <w:r>
        <w:rPr>
          <w:rFonts w:ascii="Times" w:hAnsi="Times" w:eastAsia="Times"/>
          <w:b w:val="0"/>
          <w:i w:val="0"/>
          <w:color w:val="000000"/>
          <w:sz w:val="18"/>
        </w:rPr>
        <w:t>“</w:t>
      </w:r>
      <w:r>
        <w:rPr>
          <w:rFonts w:ascii="Times" w:hAnsi="Times" w:eastAsia="Times"/>
          <w:b w:val="0"/>
          <w:i w:val="0"/>
          <w:color w:val="000000"/>
          <w:sz w:val="14"/>
        </w:rPr>
        <w:t>NO SECRECY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”   “</w:t>
      </w:r>
      <w:r>
        <w:rPr>
          <w:rFonts w:ascii="Times" w:hAnsi="Times" w:eastAsia="Times"/>
          <w:b w:val="0"/>
          <w:i w:val="0"/>
          <w:color w:val="000000"/>
          <w:sz w:val="14"/>
        </w:rPr>
        <w:t>TO RESIST SLAVE</w:t>
      </w:r>
      <w:r>
        <w:rPr>
          <w:rFonts w:ascii="Times" w:hAnsi="Times" w:eastAsia="Times"/>
          <w:b w:val="0"/>
          <w:i w:val="0"/>
          <w:color w:val="000000"/>
          <w:sz w:val="18"/>
        </w:rPr>
        <w:t>-</w:t>
      </w:r>
      <w:r>
        <w:rPr>
          <w:rFonts w:ascii="Times" w:hAnsi="Times" w:eastAsia="Times"/>
          <w:b w:val="0"/>
          <w:i w:val="0"/>
          <w:color w:val="000000"/>
          <w:sz w:val="14"/>
        </w:rPr>
        <w:t>DRIVERS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WHY NON</w:t>
      </w:r>
      <w:r>
        <w:rPr>
          <w:rFonts w:ascii="Times" w:hAnsi="Times" w:eastAsia="Times"/>
          <w:b w:val="0"/>
          <w:i w:val="0"/>
          <w:color w:val="000000"/>
          <w:sz w:val="18"/>
        </w:rPr>
        <w:t>-</w:t>
      </w:r>
      <w:r>
        <w:rPr>
          <w:rFonts w:ascii="Times" w:hAnsi="Times" w:eastAsia="Times"/>
          <w:b w:val="0"/>
          <w:i w:val="0"/>
          <w:color w:val="000000"/>
          <w:sz w:val="14"/>
        </w:rPr>
        <w:t>VIOLENT NON</w:t>
      </w:r>
      <w:r>
        <w:rPr>
          <w:rFonts w:ascii="Times" w:hAnsi="Times" w:eastAsia="Times"/>
          <w:b w:val="0"/>
          <w:i w:val="0"/>
          <w:color w:val="000000"/>
          <w:sz w:val="18"/>
        </w:rPr>
        <w:t>-</w:t>
      </w:r>
      <w:r>
        <w:rPr>
          <w:rFonts w:ascii="Times" w:hAnsi="Times" w:eastAsia="Times"/>
          <w:b w:val="0"/>
          <w:i w:val="0"/>
          <w:color w:val="000000"/>
          <w:sz w:val="14"/>
        </w:rPr>
        <w:t>CO</w:t>
      </w:r>
      <w:r>
        <w:rPr>
          <w:rFonts w:ascii="Times" w:hAnsi="Times" w:eastAsia="Times"/>
          <w:b w:val="0"/>
          <w:i w:val="0"/>
          <w:color w:val="000000"/>
          <w:sz w:val="18"/>
        </w:rPr>
        <w:t>-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OPERATION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A POSER</w:t>
      </w:r>
    </w:p>
    <w:p>
      <w:pPr>
        <w:autoSpaceDN w:val="0"/>
        <w:autoSpaceDE w:val="0"/>
        <w:widowControl/>
        <w:spacing w:line="260" w:lineRule="exact" w:before="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 FALLACY </w:t>
      </w:r>
      <w:r>
        <w:br/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!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 TROOPS </w:t>
      </w:r>
      <w:r>
        <w:br/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</w:t>
      </w:r>
      <w:r>
        <w:rPr>
          <w:rFonts w:ascii="Times" w:hAnsi="Times" w:eastAsia="Times"/>
          <w:b w:val="0"/>
          <w:i w:val="0"/>
          <w:color w:val="000000"/>
          <w:sz w:val="14"/>
        </w:rPr>
        <w:t>OPEN TO CONVICTION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</w:p>
    <w:p>
      <w:pPr>
        <w:autoSpaceDN w:val="0"/>
        <w:autoSpaceDE w:val="0"/>
        <w:widowControl/>
        <w:spacing w:line="266" w:lineRule="exact" w:before="2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</w:t>
      </w:r>
    </w:p>
    <w:p>
      <w:pPr>
        <w:autoSpaceDN w:val="0"/>
        <w:autoSpaceDE w:val="0"/>
        <w:widowControl/>
        <w:spacing w:line="240" w:lineRule="exact" w:before="2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(A) EXTRACTS FROM PANDIT JAWAHARLAL NEHRU’S ADDRESS TO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JOURNALISTS’ ASSOCIATION AT ALLAHABAD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“We do not wish to take advantage of the peril to Britain, Russia or China, nor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we want the Axis powers to win. We mean to stop the Japanese and to help China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wider cause of democracy and freedom, but the nature of the peril is such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only to us but through us to China also that we want to meet it by converting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 into a people’s war as China has done. The preparation of the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>India is entirely inadequate. We want to build up the national will to resistance.</w:t>
      </w:r>
    </w:p>
    <w:p>
      <w:pPr>
        <w:autoSpaceDN w:val="0"/>
        <w:autoSpaceDE w:val="0"/>
        <w:widowControl/>
        <w:spacing w:line="240" w:lineRule="exact" w:before="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source, however, has ‘P’.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SYCHOLOGICAL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EACTION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“We want to take up the present situation, even if we have to take risk in doing so.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want to save ourselves from immediate peril, and not to take advantage  of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situation in order to gain independence. If we remain passive, we allow the popular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against the British Government to be broken gradually, and that will break the </w:t>
      </w:r>
      <w:r>
        <w:rPr>
          <w:rFonts w:ascii="Times" w:hAnsi="Times" w:eastAsia="Times"/>
          <w:b w:val="0"/>
          <w:i w:val="0"/>
          <w:color w:val="000000"/>
          <w:sz w:val="18"/>
        </w:rPr>
        <w:t>popular will to resistance. We want to gamble with fate, if one chooses to call it so—</w:t>
      </w:r>
      <w:r>
        <w:rPr>
          <w:rFonts w:ascii="Times" w:hAnsi="Times" w:eastAsia="Times"/>
          <w:b w:val="0"/>
          <w:i w:val="0"/>
          <w:color w:val="000000"/>
          <w:sz w:val="18"/>
        </w:rPr>
        <w:t>and we will do it bravely.”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Pandit Nehru said that it was not going to be a long-drawn-out affair but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short and swift. How short and swift he did not know because that depended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psychological factors. “Ours is not armed force. Our struggle depends upon the </w:t>
      </w:r>
      <w:r>
        <w:rPr>
          <w:rFonts w:ascii="Times" w:hAnsi="Times" w:eastAsia="Times"/>
          <w:b w:val="0"/>
          <w:i w:val="0"/>
          <w:color w:val="000000"/>
          <w:sz w:val="18"/>
        </w:rPr>
        <w:t>psychological reaction of a few million.”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to a question by an American journalist, Pandit Nehru said “The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can gain by what we do, and can be accelerated by what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>does.”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in his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indicated the steps, and the first step may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within a fortnight after the All-India Congress Committee meeting. That might be a </w:t>
      </w:r>
      <w:r>
        <w:rPr>
          <w:rFonts w:ascii="Times" w:hAnsi="Times" w:eastAsia="Times"/>
          <w:b w:val="0"/>
          <w:i w:val="0"/>
          <w:color w:val="000000"/>
          <w:sz w:val="18"/>
        </w:rPr>
        <w:t>preparatory step unless the Government takes such action as might accelerate it.</w:t>
      </w:r>
    </w:p>
    <w:p>
      <w:pPr>
        <w:autoSpaceDN w:val="0"/>
        <w:autoSpaceDE w:val="0"/>
        <w:widowControl/>
        <w:spacing w:line="260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present decision, the Pandit said, was not taken in a huff, but they came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conclusion, following a close analysis of the current world politics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method of the British Government in fighting the war. He emphasized that when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talked of independence, it was thought that it was in the nature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bargaining. Therefore the demand for the withdrawal of British power from India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irritated the British. He explained that this demand was inherent in the nationalist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movement. They were told that the “Quit India” demand was in the nature of </w:t>
      </w:r>
      <w:r>
        <w:rPr>
          <w:rFonts w:ascii="Times" w:hAnsi="Times" w:eastAsia="Times"/>
          <w:b w:val="0"/>
          <w:i w:val="0"/>
          <w:color w:val="000000"/>
          <w:sz w:val="18"/>
        </w:rPr>
        <w:t>blackmail, and India should wait till the situation was clear after the war.</w:t>
      </w:r>
    </w:p>
    <w:p>
      <w:pPr>
        <w:autoSpaceDN w:val="0"/>
        <w:autoSpaceDE w:val="0"/>
        <w:widowControl/>
        <w:spacing w:line="26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Pandit Nehru said that they waited these years and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on the point of starting satyagraha in 1940, but at the fall of France they desisted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 starting the movement, because they did not want to embarrass England during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 moment of great peril. They wanted to face peril as far as possible. They wanted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prevent the Japanese aggression upon India and help China. He said that he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thrown in his weight with the British Government because the British policy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so deep-rooted that they could do nothing. There was no loophole to function </w:t>
      </w:r>
      <w:r>
        <w:rPr>
          <w:rFonts w:ascii="Times" w:hAnsi="Times" w:eastAsia="Times"/>
          <w:b w:val="0"/>
          <w:i w:val="0"/>
          <w:color w:val="000000"/>
          <w:sz w:val="18"/>
        </w:rPr>
        <w:t>effectively. The Congress wanted India not to be a passive onlooker.</w:t>
      </w:r>
    </w:p>
    <w:p>
      <w:pPr>
        <w:autoSpaceDN w:val="0"/>
        <w:autoSpaceDE w:val="0"/>
        <w:widowControl/>
        <w:spacing w:line="260" w:lineRule="exact" w:before="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conclusion, Pandit Nehru said that the average man in India looked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for a lead, and if the Congress failed, the result would be so much spiritual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disillusionment that it might break their spirit. So the alternative left to them was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the risk to shake this spirit and change the whole of Europe and America into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conception of the war of freedom (United Press of India,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1-8-1942).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4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(B) EXTRACTS FROM PANDIT JAWAHARLAL NEHRU’S SPEECH,</w:t>
      </w:r>
    </w:p>
    <w:p>
      <w:pPr>
        <w:autoSpaceDN w:val="0"/>
        <w:autoSpaceDE w:val="0"/>
        <w:widowControl/>
        <w:spacing w:line="240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TILAK DAY CELEBRATIONS, ALLAHABAD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“My mind is quite clear that our decision is correct. I can say this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 authority and dignity of a member of the Working Committee. My mind is at </w:t>
      </w:r>
      <w:r>
        <w:rPr>
          <w:rFonts w:ascii="Times" w:hAnsi="Times" w:eastAsia="Times"/>
          <w:b w:val="0"/>
          <w:i w:val="0"/>
          <w:color w:val="000000"/>
          <w:sz w:val="18"/>
        </w:rPr>
        <w:t>rest. I can clearly see the path before us. We can tread it fearlessly and bravely.”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RUCK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XIS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Pandit Nehru said that he wanted to make it clear that there was no intention to </w:t>
      </w:r>
      <w:r>
        <w:rPr>
          <w:rFonts w:ascii="Times" w:hAnsi="Times" w:eastAsia="Times"/>
          <w:b w:val="0"/>
          <w:i w:val="0"/>
          <w:color w:val="000000"/>
          <w:sz w:val="18"/>
        </w:rPr>
        <w:t>help Japan or to injure China. He said: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“If we succeed, that will release tremendous spiritual forces for the cause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and democracy, and will greatly increase the resistance against Japan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Germany. If, on the other hand, we fail, Britain would be left to fight against Japan as </w:t>
      </w:r>
      <w:r>
        <w:rPr>
          <w:rFonts w:ascii="Times" w:hAnsi="Times" w:eastAsia="Times"/>
          <w:b w:val="0"/>
          <w:i w:val="0"/>
          <w:color w:val="000000"/>
          <w:sz w:val="18"/>
        </w:rPr>
        <w:t>best she can.”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ORRECT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LOGAN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7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“Gandhiji’s ‘Quit India’ slogan correctly represents our thoughts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sentiments. Passivity on our part at this moment and hour of peril would be suicidal.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will break down all our will to resistance. It would destroy and emasculate us.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step is not merely for the love of independence. We want to take it to protect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ourselves, to strengthen our will to resistance, to give a fresh orientation to the war,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fight and to help China and Russia: it is an immediate and pressing necessity with </w:t>
      </w:r>
      <w:r>
        <w:rPr>
          <w:rFonts w:ascii="Times" w:hAnsi="Times" w:eastAsia="Times"/>
          <w:b w:val="0"/>
          <w:i w:val="0"/>
          <w:color w:val="000000"/>
          <w:sz w:val="18"/>
        </w:rPr>
        <w:t>us.”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EOPLE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>S WAR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Answering the question “How would you fight against Japan?”, Pandit Nehru </w:t>
      </w:r>
      <w:r>
        <w:rPr>
          <w:rFonts w:ascii="Times" w:hAnsi="Times" w:eastAsia="Times"/>
          <w:b w:val="0"/>
          <w:i w:val="0"/>
          <w:color w:val="000000"/>
          <w:sz w:val="18"/>
        </w:rPr>
        <w:t>said: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“We would fight in every way possible with non-violence and with arms,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making it a people’s war, by raising people’s army, by increasing production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industrialization. By making it our primary consuming passion, by fighting 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Russia and China and no price would be too big to pay to achieve our success against </w:t>
      </w:r>
      <w:r>
        <w:rPr>
          <w:rFonts w:ascii="Times" w:hAnsi="Times" w:eastAsia="Times"/>
          <w:b w:val="0"/>
          <w:i w:val="0"/>
          <w:color w:val="000000"/>
          <w:sz w:val="18"/>
        </w:rPr>
        <w:t>the aggressor.”. . 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“Struggle—eternal struggle! That is my reply to Mr. Amery and Sir Stafford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Cripps,” said Pandit Nehru spiritedly criticizing the latest statements of Mr. Amery </w:t>
      </w:r>
      <w:r>
        <w:rPr>
          <w:rFonts w:ascii="Times" w:hAnsi="Times" w:eastAsia="Times"/>
          <w:b w:val="0"/>
          <w:i w:val="0"/>
          <w:color w:val="000000"/>
          <w:sz w:val="18"/>
        </w:rPr>
        <w:t>and Sir Stafford Cripps.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“India’s national self-respect cannot be a matter of bargaining,” he added, “I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 galled with sorrow and anger to note that I for years wanted some settlement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I felt that Britain was in trouble. They have had their suffering and sorrow.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my country to move forward step in step with them as a free country. But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one to make of such statements!”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(The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3-8-1942).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(C) PANDIT NEHRU’S STATEMENT ON THE SEIZED DOCUMENTS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just seen for the first time the Government’s communique issuing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documents obtained during the police raid from the All-India Congress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office. It is astonishing to what a pass the Government of India has been reduced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it has to adopt these discreditable and dishonourable tactics. Normally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tactics require no answer. But as there is likely to be misapprehension, I wish to </w:t>
      </w:r>
      <w:r>
        <w:rPr>
          <w:rFonts w:ascii="Times" w:hAnsi="Times" w:eastAsia="Times"/>
          <w:b w:val="0"/>
          <w:i w:val="0"/>
          <w:color w:val="000000"/>
          <w:sz w:val="18"/>
        </w:rPr>
        <w:t>clear up some matters.</w:t>
      </w:r>
    </w:p>
    <w:p>
      <w:pPr>
        <w:autoSpaceDN w:val="0"/>
        <w:autoSpaceDE w:val="0"/>
        <w:widowControl/>
        <w:spacing w:line="260" w:lineRule="exact" w:before="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not our custom to keep detailed minutes of the Working Committee’s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meetings. Only final decisions are recorded. On this occasion the Assistant Secretary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took brief notes unofficially apparently for his own record. These notes are very brief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disjointed and represent several days’ prolonged debate during which I must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spoken on various occasions for two or three hours. Only a few sentences were taken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down and torn from their context. They often give a wrong impression. None of 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 chance of seeing these notes, or of revising them. The record is very </w:t>
      </w:r>
      <w:r>
        <w:rPr>
          <w:rFonts w:ascii="Times" w:hAnsi="Times" w:eastAsia="Times"/>
          <w:b w:val="0"/>
          <w:i w:val="0"/>
          <w:color w:val="000000"/>
          <w:sz w:val="18"/>
        </w:rPr>
        <w:t>unsatisfactory and incomplete and hence often incorrect.</w:t>
      </w:r>
    </w:p>
    <w:p>
      <w:pPr>
        <w:autoSpaceDN w:val="0"/>
        <w:autoSpaceDE w:val="0"/>
        <w:widowControl/>
        <w:spacing w:line="260" w:lineRule="exact" w:before="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our discussions, Mahatma Gandhi was not present. We had to consider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aspect of the question fully and to weigh the implications of words and phrases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draft resolutions. If Gandhiji had been there, much of this discussion might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>avoided as he could have explained to us his attitude more fully.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MPORTANT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MISSION</w:t>
      </w:r>
    </w:p>
    <w:p>
      <w:pPr>
        <w:autoSpaceDN w:val="0"/>
        <w:autoSpaceDE w:val="0"/>
        <w:widowControl/>
        <w:spacing w:line="260" w:lineRule="exact" w:before="7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Thus when the question of British withdrawal from India was considered,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pointed out that if the armed forces were suddenly withdrawn, the Japanese might well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advance and invade the country without hindrance. This obvious difficulty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removed when Gandhiji later explained that British and other armed forces might </w:t>
      </w:r>
      <w:r>
        <w:rPr>
          <w:rFonts w:ascii="Times" w:hAnsi="Times" w:eastAsia="Times"/>
          <w:b w:val="0"/>
          <w:i w:val="0"/>
          <w:color w:val="000000"/>
          <w:sz w:val="18"/>
        </w:rPr>
        <w:t>remain to prevent aggression.</w:t>
      </w:r>
    </w:p>
    <w:p>
      <w:pPr>
        <w:autoSpaceDN w:val="0"/>
        <w:autoSpaceDE w:val="0"/>
        <w:widowControl/>
        <w:spacing w:line="260" w:lineRule="exact" w:before="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regard to the statement that Gandhiji expected an Axis victory,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important qualification has been omitted. What he has repeatedly said and what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referred to is his belief that unless Britain changes her whole policy in regard to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her colonial possessions, she is heading for disaster. He has further stated that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suitable change in this policy was made and the war really became one for freedom </w:t>
      </w:r>
      <w:r>
        <w:rPr>
          <w:rFonts w:ascii="Times" w:hAnsi="Times" w:eastAsia="Times"/>
          <w:b w:val="0"/>
          <w:i w:val="0"/>
          <w:color w:val="000000"/>
          <w:sz w:val="18"/>
        </w:rPr>
        <w:t>for all people, then victory would assuredly come to the United Nations.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AHATMA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AY</w:t>
      </w:r>
    </w:p>
    <w:p>
      <w:pPr>
        <w:autoSpaceDN w:val="0"/>
        <w:autoSpaceDE w:val="0"/>
        <w:widowControl/>
        <w:spacing w:line="260" w:lineRule="exact" w:before="7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references to negotiations with Japan were also incorrect and entirely torn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their context. Gandhiji always sends notice to his adversary before coming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conflict. He would thus have called upon Japan not only to keep away from India,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withdraw from China, etc. In any event he was determined to resist every aggressor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India and he advised our people to do so even to the point of death. They were never </w:t>
      </w:r>
      <w:r>
        <w:rPr>
          <w:rFonts w:ascii="Times" w:hAnsi="Times" w:eastAsia="Times"/>
          <w:b w:val="0"/>
          <w:i w:val="0"/>
          <w:color w:val="000000"/>
          <w:sz w:val="18"/>
        </w:rPr>
        <w:t>to submit.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5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absurd to say that any of us envisaged any arrangements with Japan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giving her right of passage, etc. What I said was that Japan would want this, but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never agree. Our whole policy has all along been based on uttermost resistance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aggression (Associated Press of India </w:t>
      </w:r>
      <w:r>
        <w:rPr>
          <w:rFonts w:ascii="Times" w:hAnsi="Times" w:eastAsia="Times"/>
          <w:b w:val="0"/>
          <w:i w:val="0"/>
          <w:color w:val="000000"/>
          <w:sz w:val="24"/>
        </w:rPr>
        <w:t>—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5-8-1942).</w:t>
      </w:r>
    </w:p>
    <w:p>
      <w:pPr>
        <w:autoSpaceDN w:val="0"/>
        <w:tabs>
          <w:tab w:pos="1230" w:val="left"/>
        </w:tabs>
        <w:autoSpaceDE w:val="0"/>
        <w:widowControl/>
        <w:spacing w:line="260" w:lineRule="exact" w:before="82" w:after="0"/>
        <w:ind w:left="87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(D) EXTRACTS FROM PANDIT JAWAHARLAL NEHRU’S SPEECH 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ALL-INDIA CONGRESS COMMITTEE MEETING</w:t>
      </w:r>
    </w:p>
    <w:p>
      <w:pPr>
        <w:autoSpaceDN w:val="0"/>
        <w:autoSpaceDE w:val="0"/>
        <w:widowControl/>
        <w:spacing w:line="220" w:lineRule="exact" w:before="15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August 7, 1942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 British Government were to accept the proposal, it would lead to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improvement of the position both internal and international from every point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view. The position of China would be improved. He was convinced that whatever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change might come about in India would be for the better. The All-India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knew that Mahatma Gandhi had agreed to retain and allow the British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armed forces stationed in India. This he agreed so as not to facilitate Japanese action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Indian frontier. Those who wanted to bring about a change should agree to </w:t>
      </w:r>
      <w:r>
        <w:rPr>
          <w:rFonts w:ascii="Times" w:hAnsi="Times" w:eastAsia="Times"/>
          <w:b w:val="0"/>
          <w:i w:val="0"/>
          <w:color w:val="000000"/>
          <w:sz w:val="18"/>
        </w:rPr>
        <w:t>this.</w:t>
      </w:r>
    </w:p>
    <w:p>
      <w:pPr>
        <w:autoSpaceDN w:val="0"/>
        <w:autoSpaceDE w:val="0"/>
        <w:widowControl/>
        <w:spacing w:line="260" w:lineRule="exact" w:before="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criticisms from America that Congress was blackmailing, Pandit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Nehru said that it was a curious and amazing charge. It was curious that people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talked in terms of their own freedom should level this charge against those who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fighting for their freedom. It was a curious charge to be made against a people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suffering for the last 200 years. If that was blackmail, then “our </w:t>
      </w:r>
      <w:r>
        <w:rPr>
          <w:rFonts w:ascii="Times" w:hAnsi="Times" w:eastAsia="Times"/>
          <w:b w:val="0"/>
          <w:i w:val="0"/>
          <w:color w:val="000000"/>
          <w:sz w:val="18"/>
        </w:rPr>
        <w:t>understanding of the British language has been wrong”.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Concluding, he said, he could not take any more risks and that they should go </w:t>
      </w:r>
      <w:r>
        <w:rPr>
          <w:rFonts w:ascii="Times" w:hAnsi="Times" w:eastAsia="Times"/>
          <w:b w:val="0"/>
          <w:i w:val="0"/>
          <w:color w:val="000000"/>
          <w:sz w:val="18"/>
        </w:rPr>
        <w:t>forward although such step might involve perils and risks.</w:t>
      </w:r>
    </w:p>
    <w:p>
      <w:pPr>
        <w:autoSpaceDN w:val="0"/>
        <w:autoSpaceDE w:val="0"/>
        <w:widowControl/>
        <w:spacing w:line="26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attitude of the Government was one of defeatism. He could not tolerate it.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only object was to remove the defeatists and put in their place valiant fighters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(The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8-8-1942).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</w:t>
      </w:r>
    </w:p>
    <w:p>
      <w:pPr>
        <w:autoSpaceDN w:val="0"/>
        <w:autoSpaceDE w:val="0"/>
        <w:widowControl/>
        <w:spacing w:line="260" w:lineRule="exact" w:before="158" w:after="0"/>
        <w:ind w:left="288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EXTRACTS FROM MAULANA ABUL KALAM AZAD’S SPEECH </w:t>
      </w:r>
      <w:r>
        <w:rPr>
          <w:rFonts w:ascii="Times" w:hAnsi="Times" w:eastAsia="Times"/>
          <w:b w:val="0"/>
          <w:i/>
          <w:color w:val="000000"/>
          <w:sz w:val="20"/>
        </w:rPr>
        <w:t>AT THE ALL-INDIA CONGRESS</w:t>
      </w:r>
      <w:r>
        <w:rPr>
          <w:rFonts w:ascii="Times" w:hAnsi="Times" w:eastAsia="Times"/>
          <w:b w:val="0"/>
          <w:i/>
          <w:color w:val="000000"/>
          <w:sz w:val="20"/>
        </w:rPr>
        <w:t>COMMITTEE MEETING</w:t>
      </w:r>
    </w:p>
    <w:p>
      <w:pPr>
        <w:autoSpaceDN w:val="0"/>
        <w:autoSpaceDE w:val="0"/>
        <w:widowControl/>
        <w:spacing w:line="220" w:lineRule="exact" w:before="1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August 7, 1942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extraordinary danger which India was facing was such that they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face it, unless they had in their hands the reins of power. Danger was knocking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India’s doors and it was necessary that they should make all preparations to check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enemy as soon as he jumped into our courtyard. That could be done only when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used every power in their possession. At Allahabad it had been decided that if Japan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stepped into the land, they would resist aggression with all their non-violent </w:t>
      </w:r>
      <w:r>
        <w:rPr>
          <w:rFonts w:ascii="Times" w:hAnsi="Times" w:eastAsia="Times"/>
          <w:b w:val="0"/>
          <w:i w:val="0"/>
          <w:color w:val="000000"/>
          <w:sz w:val="18"/>
        </w:rPr>
        <w:t>strength; but during the last three months the world had not stood still. It had moved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fast. The sound of war drums was coming nearer, while the world was flowing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blood, and nations were fighting and pouring out their life-blood to preserve their </w:t>
      </w:r>
      <w:r>
        <w:rPr>
          <w:rFonts w:ascii="Times" w:hAnsi="Times" w:eastAsia="Times"/>
          <w:b w:val="0"/>
          <w:i w:val="0"/>
          <w:color w:val="000000"/>
          <w:sz w:val="18"/>
        </w:rPr>
        <w:t>precious possession of freedom.</w:t>
      </w:r>
    </w:p>
    <w:p>
      <w:pPr>
        <w:autoSpaceDN w:val="0"/>
        <w:autoSpaceDE w:val="0"/>
        <w:widowControl/>
        <w:spacing w:line="260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had made repeated proposals to Britain to give the people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that freedom which would enable them to fight the aggressor. They had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for the keys of power so that they could sit back and make merry. That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way of the world today. The whole world was straining at its leash, was rushing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towards freedom. In those circumstances, if they felt that conditions in India required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change, if they felt that their only salvation lay in making and bringing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drastic changes, then they should take such steps as would bring about those changes.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same time they had to consider the possible consequences of their step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entire world. They had to weigh the consequences of their action and inaction </w:t>
      </w:r>
      <w:r>
        <w:rPr>
          <w:rFonts w:ascii="Times" w:hAnsi="Times" w:eastAsia="Times"/>
          <w:b w:val="0"/>
          <w:i w:val="0"/>
          <w:color w:val="000000"/>
          <w:sz w:val="18"/>
        </w:rPr>
        <w:t>carefully in the balance.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HEN INDIANS WILL FIGHT</w:t>
      </w:r>
    </w:p>
    <w:p>
      <w:pPr>
        <w:autoSpaceDN w:val="0"/>
        <w:autoSpaceDE w:val="0"/>
        <w:widowControl/>
        <w:spacing w:line="260" w:lineRule="exact" w:before="1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the Working Committee had passed a resolution three weeks ago,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fully considering their responsibilities, their duties, the consequences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 and how best they could achieve their object. Their view was that unless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change was brought about at once, the same fate which overtook Burma, Malaya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Singapore would overtake this country also. If they wanted to fight for the safety,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and honour of India, it was necessary that they should cast off the shackles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were holding them down, to shake off that lethargy and go to work in an entirely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new spirit. It was only when they felt that they were fighting for something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held sacred that the people of this country could fight, pour out their energy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blood and lay down their lives. They had made repeated appeals and entreaties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bring about this change and as they had failed, it had become their duty to take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positive step. That step was certainly fraught with hardships; but they could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unless they were prepared to suffer hardships and make sacrifices. It was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suffering and strife that they could achieve anything at all. That was the meaning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resolution of July 14. During these three weeks the message had spread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throughout the land. The resolution only reiterated the position which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always taken. As long as three years ago, the Congress had made its position clear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had cast its lot in favour of democracy and against Fascism. Nothing that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done since then was inconsistent with this fundamental position. They had always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they would whole-heartedly aid the cause of freedom and democracy,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free. For freedom itself they could wait. But the present question was not merely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freedom, but of their very existence. If they survived and lived, they could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freedom. But the position now was that they could not live and survive without </w:t>
      </w:r>
      <w:r>
        <w:rPr>
          <w:rFonts w:ascii="Times" w:hAnsi="Times" w:eastAsia="Times"/>
          <w:b w:val="0"/>
          <w:i w:val="0"/>
          <w:color w:val="000000"/>
          <w:sz w:val="18"/>
        </w:rPr>
        <w:t>freedom.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WICE TESTED</w:t>
      </w:r>
    </w:p>
    <w:p>
      <w:pPr>
        <w:autoSpaceDN w:val="0"/>
        <w:autoSpaceDE w:val="0"/>
        <w:widowControl/>
        <w:spacing w:line="260" w:lineRule="exact" w:before="11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the Congress President said that the demand they were putting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forward before Britain and the United Nations was to be judged by the one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test, and that test was whether for the sake of the defence of India, for her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survival, freedom was necessary. India had become a vital field of battle. If India 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free, she could have kindled a new light throughout the land and the cry of victory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ring from every corner. No army could wage a relentless war unless it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behind it an administration which had the fullest popular support. If anybody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 them that what they were doing would contribute to the defeat of freedom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powers, they would be prepared to change their course. But, if the argument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merely a threat holding out the prospect of civil war and chaos, he for one would tell </w:t>
      </w:r>
      <w:r>
        <w:rPr>
          <w:rFonts w:ascii="Times" w:hAnsi="Times" w:eastAsia="Times"/>
          <w:b w:val="0"/>
          <w:i w:val="0"/>
          <w:color w:val="000000"/>
          <w:sz w:val="18"/>
        </w:rPr>
        <w:t>them: ‘It is our right to wage a civil war; it is our responsibility to face chaos.’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Proceeding, the Congress President observed that having thus once tested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gold of their demand they took the bright gold and applied to it yet another test and </w:t>
      </w:r>
      <w:r>
        <w:rPr>
          <w:rFonts w:ascii="Times" w:hAnsi="Times" w:eastAsia="Times"/>
          <w:b w:val="0"/>
          <w:i w:val="0"/>
          <w:color w:val="000000"/>
          <w:sz w:val="18"/>
        </w:rPr>
        <w:t>that test was: ‘Are we contributing to others’ defeat, to others’ misfortune?’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their demand was such that it would not contribute to the strength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powers, would not promote the cause of those powers fighting with valour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their freedom, they would never have put it forward. They had considered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for full nine days. And the Congress President said: “Our demand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twice-tested pure gold.” He challenged: “Is the British Government prepared to allow </w:t>
      </w:r>
      <w:r>
        <w:rPr>
          <w:rFonts w:ascii="Times" w:hAnsi="Times" w:eastAsia="Times"/>
          <w:b w:val="0"/>
          <w:i w:val="0"/>
          <w:color w:val="000000"/>
          <w:sz w:val="18"/>
        </w:rPr>
        <w:t>its actions and policies to be subjected to these same tests?”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Answering critics of the Congress, he said that there was no right thinking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 who would not accept the tests he had propounded as valid. It was the duty of the </w:t>
      </w:r>
      <w:r>
        <w:rPr>
          <w:rFonts w:ascii="Times" w:hAnsi="Times" w:eastAsia="Times"/>
          <w:b w:val="0"/>
          <w:i w:val="0"/>
          <w:color w:val="000000"/>
          <w:sz w:val="18"/>
        </w:rPr>
        <w:t>critics to understand their position correctly and not merely to give it a bad name.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connection he referred to the statement of Sir Stafford Cripps that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demand was accepted, the whole Government from the Viceroy to the sepoy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have to leave. This was misrepresentation with a vengeance. Their resolution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said in clear terms that as soon as Britain or the Allied nations declared India’s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independence, India would enter into a treaty with Britain for the carrying out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administration and the conduct of the war to victory. They had not asked that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officials should go home bag and baggage, and after reaching England, </w:t>
      </w:r>
      <w:r>
        <w:rPr>
          <w:rFonts w:ascii="Times" w:hAnsi="Times" w:eastAsia="Times"/>
          <w:b w:val="0"/>
          <w:i w:val="0"/>
          <w:color w:val="000000"/>
          <w:sz w:val="18"/>
        </w:rPr>
        <w:t>return to India for negotiations. Gandhiji had repeatedly made it clear that “Quit India”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 meant only the removal of the British power and not the physical removal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officers, administrators and army personnel. All of them, including the armies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Britain and the Allies, would continue to stay here—only under an agreement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 and not against our will as at present. Not to see this clear point was suicidal </w:t>
      </w:r>
      <w:r>
        <w:rPr>
          <w:rFonts w:ascii="Times" w:hAnsi="Times" w:eastAsia="Times"/>
          <w:b w:val="0"/>
          <w:i w:val="0"/>
          <w:color w:val="000000"/>
          <w:sz w:val="18"/>
        </w:rPr>
        <w:t>blindness.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IMULTANEOUS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ECISION ON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SSUES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Maulana stated: “There was a time for mere promises. But the resolution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July 14 makes one thing clear, namely, the condition of India and of the world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reached a stage when it was absolutely necessary that everything should be done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once. What we ask for from Britain and the Allied powers should be done here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now. We do not rely on mere promises about the future. We have had bitter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experiences of promises having been broken. They also suspect our promise to fight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them against the Axis. Let us come together today, and simultaneously decide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 the issues —the freedom of India and India’s complete participation in the war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efforts. Let there be simultaneous declaration of India’s independence and the signing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 treaty between India and the United Nations. If you do not trust us in this, we </w:t>
      </w:r>
      <w:r>
        <w:rPr>
          <w:rFonts w:ascii="Times" w:hAnsi="Times" w:eastAsia="Times"/>
          <w:b w:val="0"/>
          <w:i w:val="0"/>
          <w:color w:val="000000"/>
          <w:sz w:val="18"/>
        </w:rPr>
        <w:t>cannot trust you either.”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Concluding, Maulana Azad observed that even in this grave hour when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minute counted, we had decided to make one last minute appeal to the United Nations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demonstrate to them that the object of India and the Allied powers was the same,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their interests were the same, that the satisfaction of India’s demand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promote the welfare of the Allies. But if the Allies were obdurate and deaf to all </w:t>
      </w:r>
      <w:r>
        <w:rPr>
          <w:rFonts w:ascii="Times" w:hAnsi="Times" w:eastAsia="Times"/>
          <w:b w:val="0"/>
          <w:i w:val="0"/>
          <w:color w:val="000000"/>
          <w:sz w:val="18"/>
        </w:rPr>
        <w:t>appeals, it was their clear duty to do what they could to achieve freedom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</w:t>
      </w:r>
      <w:r>
        <w:rPr>
          <w:rFonts w:ascii="Times" w:hAnsi="Times" w:eastAsia="Times"/>
          <w:b w:val="0"/>
          <w:i/>
          <w:color w:val="000000"/>
          <w:sz w:val="18"/>
        </w:rPr>
        <w:t>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8-8-1942).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VII</w:t>
      </w:r>
    </w:p>
    <w:p>
      <w:pPr>
        <w:autoSpaceDN w:val="0"/>
        <w:autoSpaceDE w:val="0"/>
        <w:widowControl/>
        <w:spacing w:line="260" w:lineRule="exact" w:before="158" w:after="0"/>
        <w:ind w:left="288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EXTRACTS FROM SARDAR VALLABHBHAI PATEL’S PUBLIC </w:t>
      </w:r>
      <w:r>
        <w:rPr>
          <w:rFonts w:ascii="Times" w:hAnsi="Times" w:eastAsia="Times"/>
          <w:b w:val="0"/>
          <w:i/>
          <w:color w:val="000000"/>
          <w:sz w:val="20"/>
        </w:rPr>
        <w:t>SPEECHES</w:t>
      </w:r>
    </w:p>
    <w:p>
      <w:pPr>
        <w:autoSpaceDN w:val="0"/>
        <w:autoSpaceDE w:val="0"/>
        <w:widowControl/>
        <w:spacing w:line="220" w:lineRule="exact" w:before="15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August 2, 1942</w:t>
      </w:r>
    </w:p>
    <w:p>
      <w:pPr>
        <w:autoSpaceDN w:val="0"/>
        <w:autoSpaceDE w:val="0"/>
        <w:widowControl/>
        <w:spacing w:line="266" w:lineRule="exact" w:before="12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16"/>
        </w:rPr>
        <w:t>AT CHOWPATTY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BOMBAY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war was coming nearer India, and the fall of Malaya, Singapore and Burma </w:t>
      </w:r>
      <w:r>
        <w:rPr>
          <w:rFonts w:ascii="Times" w:hAnsi="Times" w:eastAsia="Times"/>
          <w:b w:val="0"/>
          <w:i w:val="0"/>
          <w:color w:val="000000"/>
          <w:sz w:val="18"/>
        </w:rPr>
        <w:t>which were lost led India to consider all possible steps to prevent a similar fate.</w:t>
      </w:r>
    </w:p>
    <w:p>
      <w:pPr>
        <w:autoSpaceDN w:val="0"/>
        <w:autoSpaceDE w:val="0"/>
        <w:widowControl/>
        <w:spacing w:line="260" w:lineRule="exact" w:before="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and the Congress thought that such a situation could be avoided,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the British left the country. Public sympathy and co-operation was necessary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keep the enemy away. If the British left the country, the people could be galvanized </w:t>
      </w:r>
      <w:r>
        <w:rPr>
          <w:rFonts w:ascii="Times" w:hAnsi="Times" w:eastAsia="Times"/>
          <w:b w:val="0"/>
          <w:i w:val="0"/>
          <w:color w:val="000000"/>
          <w:sz w:val="18"/>
        </w:rPr>
        <w:t>and could be made to fight in the same manner as the Russians and the Chinese.</w:t>
      </w:r>
    </w:p>
    <w:p>
      <w:pPr>
        <w:autoSpaceDN w:val="0"/>
        <w:autoSpaceDE w:val="0"/>
        <w:widowControl/>
        <w:spacing w:line="260" w:lineRule="exact" w:before="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also Gandhiji’s belief that as long as an imperialist power remained,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also act as a temptation to another imperialist power to covet this land, and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vortex of imperialist ambitions, war would extend and continue. The only way to </w:t>
      </w:r>
      <w:r>
        <w:rPr>
          <w:rFonts w:ascii="Times" w:hAnsi="Times" w:eastAsia="Times"/>
          <w:b w:val="0"/>
          <w:i w:val="0"/>
          <w:color w:val="000000"/>
          <w:sz w:val="18"/>
        </w:rPr>
        <w:t>stop this was to end the imperialist regime. . . .</w:t>
      </w:r>
    </w:p>
    <w:p>
      <w:pPr>
        <w:autoSpaceDN w:val="0"/>
        <w:autoSpaceDE w:val="0"/>
        <w:widowControl/>
        <w:spacing w:line="260" w:lineRule="exact" w:before="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did not desire anarchy or the defeat of the British power.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found themselves helpless. The curtain had to be rung down before further harm </w:t>
      </w:r>
      <w:r>
        <w:rPr>
          <w:rFonts w:ascii="Times" w:hAnsi="Times" w:eastAsia="Times"/>
          <w:b w:val="0"/>
          <w:i w:val="0"/>
          <w:color w:val="000000"/>
          <w:sz w:val="18"/>
        </w:rPr>
        <w:t>could be done. If the independence of the country was secured, then the Congress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8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have achieved its goal. It was prepared to give a pledge now that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organization would be disbanded, if that purpose was fulfilled . . .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</w:t>
      </w:r>
      <w:r>
        <w:rPr>
          <w:rFonts w:ascii="Times" w:hAnsi="Times" w:eastAsia="Times"/>
          <w:b w:val="0"/>
          <w:i/>
          <w:color w:val="000000"/>
          <w:sz w:val="18"/>
        </w:rPr>
        <w:t>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3 8-1942).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URAT</w:t>
      </w:r>
    </w:p>
    <w:p>
      <w:pPr>
        <w:autoSpaceDN w:val="0"/>
        <w:autoSpaceDE w:val="0"/>
        <w:widowControl/>
        <w:spacing w:line="260" w:lineRule="exact" w:before="7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Let Britain only transfer power to Indian hands, whether it is to the Muslim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League or any other party, and the Congress is prepared to dissolve itself, declared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Sardar Patel, addressing a public meeting here. The Sardar added that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started with independence of India as its main and only goal and once that was </w:t>
      </w:r>
      <w:r>
        <w:rPr>
          <w:rFonts w:ascii="Times" w:hAnsi="Times" w:eastAsia="Times"/>
          <w:b w:val="0"/>
          <w:i w:val="0"/>
          <w:color w:val="000000"/>
          <w:sz w:val="18"/>
        </w:rPr>
        <w:t>achieved, the body would willingly cease to function (Associated Press of India—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3-8-1942).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 </w:t>
      </w: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16"/>
        </w:rPr>
        <w:t>AT THE ALL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INDIA CONGRESS COMMITTEE MEETING</w:t>
      </w:r>
    </w:p>
    <w:p>
      <w:pPr>
        <w:autoSpaceDN w:val="0"/>
        <w:autoSpaceDE w:val="0"/>
        <w:widowControl/>
        <w:spacing w:line="220" w:lineRule="exact" w:before="15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August 7, 1942</w:t>
      </w:r>
    </w:p>
    <w:p>
      <w:pPr>
        <w:autoSpaceDN w:val="0"/>
        <w:autoSpaceDE w:val="0"/>
        <w:widowControl/>
        <w:spacing w:line="266" w:lineRule="exact" w:before="12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LANS</w:t>
      </w:r>
    </w:p>
    <w:p>
      <w:pPr>
        <w:autoSpaceDN w:val="0"/>
        <w:autoSpaceDE w:val="0"/>
        <w:widowControl/>
        <w:spacing w:line="260" w:lineRule="exact" w:before="7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charge levelled against the Congress Working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had secret plans, the speaker said that there was nothing secret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plans. There were no differences of opinion among the members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>Working Committee regarding the means of achieving India’s independence.</w:t>
      </w:r>
    </w:p>
    <w:p>
      <w:pPr>
        <w:autoSpaceDN w:val="0"/>
        <w:autoSpaceDE w:val="0"/>
        <w:widowControl/>
        <w:spacing w:line="260" w:lineRule="exact" w:before="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Japan professed love for India and promised her freedom. But India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going to be fooled by the Axis broadcasts. If Japan genuinely wished to secure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for India, why did the Japanese Government still continue the war against </w:t>
      </w:r>
      <w:r>
        <w:rPr>
          <w:rFonts w:ascii="Times" w:hAnsi="Times" w:eastAsia="Times"/>
          <w:b w:val="0"/>
          <w:i w:val="0"/>
          <w:color w:val="000000"/>
          <w:sz w:val="18"/>
        </w:rPr>
        <w:t>China? It would be Japan’s duty to set China free before talking of India’s freedom.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OLLOW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AHATMA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EAD</w:t>
      </w:r>
    </w:p>
    <w:p>
      <w:pPr>
        <w:autoSpaceDN w:val="0"/>
        <w:autoSpaceDE w:val="0"/>
        <w:widowControl/>
        <w:spacing w:line="26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struggle ahead, Sardar Vallabhbhai said that it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strictly non-violent. Many people were anxious to know the details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programme. Gandhiji was going to place the details before the nation when the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came. The nation would be called upon to follow him. In case of arrest of the leaders,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would be the duty of every Indian to be his own guide. It was necessary to bear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mind that no nation had won independence without sacrifices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(The Bombay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8-8-1942).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VIII</w:t>
      </w:r>
    </w:p>
    <w:p>
      <w:pPr>
        <w:autoSpaceDN w:val="0"/>
        <w:autoSpaceDE w:val="0"/>
        <w:widowControl/>
        <w:spacing w:line="260" w:lineRule="exact" w:before="158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EXTRACTS FROM DR. RAJENDRA PRASAD’S SPEECH AT THE </w:t>
      </w:r>
      <w:r>
        <w:rPr>
          <w:rFonts w:ascii="Times" w:hAnsi="Times" w:eastAsia="Times"/>
          <w:b w:val="0"/>
          <w:i/>
          <w:color w:val="000000"/>
          <w:sz w:val="20"/>
        </w:rPr>
        <w:t>BIHAR PROVINCIAL CONGRESS COMMITTEE MEETING</w:t>
      </w:r>
    </w:p>
    <w:p>
      <w:pPr>
        <w:autoSpaceDN w:val="0"/>
        <w:autoSpaceDE w:val="0"/>
        <w:widowControl/>
        <w:spacing w:line="220" w:lineRule="exact" w:before="1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July 31, 1942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Explaining the implications of the present Wardha resolution, Dr. Rajendra </w:t>
      </w:r>
      <w:r>
        <w:rPr>
          <w:rFonts w:ascii="Times" w:hAnsi="Times" w:eastAsia="Times"/>
          <w:b w:val="0"/>
          <w:i w:val="0"/>
          <w:color w:val="000000"/>
          <w:sz w:val="18"/>
        </w:rPr>
        <w:t>Prasad emphasized that it was not going to be mere jail-going this time. It was going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more drastic, calling for the worst repression—shooting, bombing,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confiscation of property, all were possible. Congressmen, therefore, had to join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fully conscious that they might be exposed to all these. The new plan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 included all forms of satyagraha based on pure non-violence and this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going to be the last struggle for the independence of India. They could face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armed might of the world with non-violence, the greatest weapon in the armoury of </w:t>
      </w:r>
      <w:r>
        <w:rPr>
          <w:rFonts w:ascii="Times" w:hAnsi="Times" w:eastAsia="Times"/>
          <w:b w:val="0"/>
          <w:i w:val="0"/>
          <w:color w:val="000000"/>
          <w:sz w:val="18"/>
        </w:rPr>
        <w:t>satyagraha, he declared.</w:t>
      </w:r>
    </w:p>
    <w:p>
      <w:pPr>
        <w:autoSpaceDN w:val="0"/>
        <w:autoSpaceDE w:val="0"/>
        <w:widowControl/>
        <w:spacing w:line="260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 Congress had now come to the conclusion that there could be no unity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until British power disappeared. The foreign element in the body politic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created such new problems that they proved difficult of solution. Mahatma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Gandhi, therefore, was now of the definite opinion that there could be no unity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without swaraj, though formerly he held the opposite view. This opinion was </w:t>
      </w:r>
      <w:r>
        <w:rPr>
          <w:rFonts w:ascii="Times" w:hAnsi="Times" w:eastAsia="Times"/>
          <w:b w:val="0"/>
          <w:i w:val="0"/>
          <w:color w:val="000000"/>
          <w:sz w:val="18"/>
        </w:rPr>
        <w:t>the result of bitter experience and the outcome of the Cripps mission.</w:t>
      </w:r>
    </w:p>
    <w:p>
      <w:pPr>
        <w:autoSpaceDN w:val="0"/>
        <w:autoSpaceDE w:val="0"/>
        <w:widowControl/>
        <w:spacing w:line="260" w:lineRule="exact" w:before="0" w:after="1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Concluding, Dr. Rajendra Prasad affirmed that the Congress had no quarrel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anyone. The Congress only hoped to convert its opposition by its suffering and </w:t>
      </w:r>
      <w:r>
        <w:rPr>
          <w:rFonts w:ascii="Times" w:hAnsi="Times" w:eastAsia="Times"/>
          <w:b w:val="0"/>
          <w:i w:val="0"/>
          <w:color w:val="000000"/>
          <w:sz w:val="18"/>
        </w:rPr>
        <w:t>sacrifice. He was confident that the opposition would also join them in the great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5"/>
        <w:gridCol w:w="1085"/>
        <w:gridCol w:w="1085"/>
        <w:gridCol w:w="1085"/>
        <w:gridCol w:w="1085"/>
        <w:gridCol w:w="1085"/>
      </w:tblGrid>
      <w:tr>
        <w:trPr>
          <w:trHeight w:hRule="exact" w:val="300"/>
        </w:trPr>
        <w:tc>
          <w:tcPr>
            <w:tcW w:type="dxa" w:w="5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cause of India’s freedom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(The Bombay Chronicle, Weekly,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2-8-1942)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76-213, 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5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</w:t>
            </w:r>
          </w:p>
        </w:tc>
      </w:tr>
      <w:tr>
        <w:trPr>
          <w:trHeight w:hRule="exact" w:val="300"/>
        </w:trPr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8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Gandhiji’s Correspondence with the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Government, </w:t>
            </w:r>
          </w:p>
        </w:tc>
        <w:tc>
          <w:tcPr>
            <w:tcW w:type="dxa" w:w="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pp. </w:t>
            </w:r>
          </w:p>
        </w:tc>
        <w:tc>
          <w:tcPr>
            <w:tcW w:type="dxa" w:w="1085"/>
            <w:vMerge/>
            <w:tcBorders/>
          </w:tcPr>
          <w:p/>
        </w:tc>
        <w:tc>
          <w:tcPr>
            <w:tcW w:type="dxa" w:w="108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Correspondence with Mr. Gandhi,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pp. 34-111. Also from a photostat: C.W. 10385.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India Office Library</w:t>
      </w:r>
    </w:p>
    <w:p>
      <w:pPr>
        <w:autoSpaceDN w:val="0"/>
        <w:tabs>
          <w:tab w:pos="1030" w:val="left"/>
        </w:tabs>
        <w:autoSpaceDE w:val="0"/>
        <w:widowControl/>
        <w:spacing w:line="260" w:lineRule="exact" w:before="394" w:after="0"/>
        <w:ind w:left="890" w:right="144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260. LETTER TO ADDITIONAL SECRETARY, HOME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DEPARTMENT, GOVERNMENT OF INDIA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1943</w:t>
      </w:r>
    </w:p>
    <w:p>
      <w:pPr>
        <w:autoSpaceDN w:val="0"/>
        <w:autoSpaceDE w:val="0"/>
        <w:widowControl/>
        <w:spacing w:line="300" w:lineRule="exact" w:before="16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DDITIONAL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EPARTMENT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from the daily papers that there is a persistent rumour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round that I have written to His Excellency the Viceroy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withdrawing the A.I.C.C resolution of the 8th August last. I observe,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that much speculation is being built upon the rumour. I suggest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Government should issue a contradiction of the rumour. For, I</w:t>
      </w:r>
    </w:p>
    <w:p>
      <w:pPr>
        <w:autoSpaceDN w:val="0"/>
        <w:autoSpaceDE w:val="0"/>
        <w:widowControl/>
        <w:spacing w:line="220" w:lineRule="exact" w:before="36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Appendix IX, the concluding one, which contained Gandhiji’s letter dated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August 14, 1942, to the Viceroy,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Lord Linlithgow”, 14-8-1942.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addressee’s reply,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“Resolutions Passed by Congress Working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 “, 14-7-1942.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neither the authority nor the wish to withdraw the resolution.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opinion is that the resolution was the only one the A.I.C.C.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passed, if the Congress was to make any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to the cause of human freedom which is involved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independence of India.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1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Correspondence with Mr. Gandhi,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32. Also from a photostat: C.W. 10379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 Courtesy: India Office Library</w:t>
      </w:r>
    </w:p>
    <w:p>
      <w:pPr>
        <w:autoSpaceDN w:val="0"/>
        <w:autoSpaceDE w:val="0"/>
        <w:widowControl/>
        <w:spacing w:line="260" w:lineRule="exact" w:before="394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261. LETTERTOADDITIONALSECRETARY,HOME </w:t>
      </w:r>
      <w:r>
        <w:rPr>
          <w:rFonts w:ascii="Times" w:hAnsi="Times" w:eastAsia="Times"/>
          <w:b w:val="0"/>
          <w:i/>
          <w:color w:val="000000"/>
          <w:sz w:val="24"/>
        </w:rPr>
        <w:t>DEPARTMENT, GOVERNMENT OF INDIA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1943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DDITIONAL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EPARTMENT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15th July last I handed to the Superintendent of this camp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despatch to you my reply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Government of India publication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Congress Responsibility for the Disturbances, 1942-43.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acknowledgment of the receipt of my reply, let alone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what I hold to be complete refutation of the charges set forth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me in that publication.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86" w:after="0"/>
        <w:ind w:left="0" w:right="2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Correspondence with Mr. Gandhi</w:t>
      </w:r>
      <w:r>
        <w:rPr>
          <w:rFonts w:ascii="Times" w:hAnsi="Times" w:eastAsia="Times"/>
          <w:b w:val="0"/>
          <w:i w:val="0"/>
          <w:color w:val="000000"/>
          <w:sz w:val="18"/>
        </w:rPr>
        <w:t>, pp. 111-2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in his reply dated July 29, said that the Government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“think it necessary to issue a contradiction of the rumour”. 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Transfer of Power,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IV, p. 97, in the course of a cable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Secretary of State for India, the Viceroy reported that,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had, however, informed the Press in reply to enquiries that there was no foundation </w:t>
      </w:r>
      <w:r>
        <w:rPr>
          <w:rFonts w:ascii="Times" w:hAnsi="Times" w:eastAsia="Times"/>
          <w:b w:val="0"/>
          <w:i w:val="0"/>
          <w:color w:val="000000"/>
          <w:sz w:val="18"/>
        </w:rPr>
        <w:t>for the rumour.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Additional Secretary, Home Department,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>India”, 15-7-1943.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in his reply dated September 20, said that it was “still under </w:t>
      </w:r>
      <w:r>
        <w:rPr>
          <w:rFonts w:ascii="Times" w:hAnsi="Times" w:eastAsia="Times"/>
          <w:b w:val="0"/>
          <w:i w:val="0"/>
          <w:color w:val="000000"/>
          <w:sz w:val="18"/>
        </w:rPr>
        <w:t>consideration”.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262. LETTER TO ARDESHIR E. KATELI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1943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RESPECTED KATELI SAHEB,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informed me that the Central Provinces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desires to release me, since I was detained by that Government,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I want to stay here, I can do so under the present restrictions.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this, I have to say that I have come here only to serve Smt.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Kasturba Gandhi and, so long as she wants me here, I shall stay with </w:t>
      </w:r>
      <w:r>
        <w:rPr>
          <w:rFonts w:ascii="Times" w:hAnsi="Times" w:eastAsia="Times"/>
          <w:b w:val="0"/>
          <w:i w:val="0"/>
          <w:color w:val="000000"/>
          <w:sz w:val="22"/>
        </w:rPr>
        <w:t>her under the present restrictions.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Truly speaking, I should ascertain the wishes of my father,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think that he will certainly want me to stay here to look after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if I wish to, I can obtain my release; hence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need to ascertain the wishes of my father. However, when I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my father, I shall let him know my desire to stay here for the present.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M.M.U./XXIV</w:t>
      </w:r>
    </w:p>
    <w:p>
      <w:pPr>
        <w:autoSpaceDN w:val="0"/>
        <w:autoSpaceDE w:val="0"/>
        <w:widowControl/>
        <w:spacing w:line="292" w:lineRule="exact" w:before="242" w:after="0"/>
        <w:ind w:left="0" w:right="92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263. LETTER TO LORD LINLITHGOW</w:t>
      </w:r>
    </w:p>
    <w:p>
      <w:pPr>
        <w:autoSpaceDN w:val="0"/>
        <w:tabs>
          <w:tab w:pos="4630" w:val="left"/>
        </w:tabs>
        <w:autoSpaceDE w:val="0"/>
        <w:widowControl/>
        <w:spacing w:line="218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Personal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September 27, 1943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 LINLITHGOW,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eve of your departure from India, I would like to send </w:t>
      </w:r>
      <w:r>
        <w:rPr>
          <w:rFonts w:ascii="Times" w:hAnsi="Times" w:eastAsia="Times"/>
          <w:b w:val="0"/>
          <w:i w:val="0"/>
          <w:color w:val="000000"/>
          <w:sz w:val="22"/>
        </w:rPr>
        <w:t>you a word.</w:t>
      </w:r>
    </w:p>
    <w:p>
      <w:pPr>
        <w:autoSpaceDN w:val="0"/>
        <w:autoSpaceDE w:val="0"/>
        <w:widowControl/>
        <w:spacing w:line="220" w:lineRule="exact" w:before="7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the high functionaries I have had the honour of knowing,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has been the cause of such deep sorrow to me as you have been.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cut me to the quick to have to think of you as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countenanced untruth, and that regarding one whom, at one time,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as your friend. I hope and pray that God will some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it into your heart to realize that you, a representative of a great </w:t>
      </w:r>
      <w:r>
        <w:rPr>
          <w:rFonts w:ascii="Times" w:hAnsi="Times" w:eastAsia="Times"/>
          <w:b w:val="0"/>
          <w:i w:val="0"/>
          <w:color w:val="000000"/>
          <w:sz w:val="22"/>
        </w:rPr>
        <w:t>nation, had been led into a grievous error.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good wishes,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I still remain, </w:t>
      </w:r>
    </w:p>
    <w:p>
      <w:pPr>
        <w:autoSpaceDN w:val="0"/>
        <w:autoSpaceDE w:val="0"/>
        <w:widowControl/>
        <w:spacing w:line="220" w:lineRule="exact" w:before="0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 friend, </w:t>
      </w:r>
    </w:p>
    <w:p>
      <w:pPr>
        <w:autoSpaceDN w:val="0"/>
        <w:autoSpaceDE w:val="0"/>
        <w:widowControl/>
        <w:spacing w:line="266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10394. Courtesy: British High Commission, New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Delhi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drafted by Gandhiji for Manu Gandhi, daughter of Jaisukhlal Gandhi.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addressee, in his reply dated October 7 said: “I am indeed sorry that your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feelings about any deeds or words of mine should be as you describe. But I must be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allowed, as gently as I may, to make plain to you that I am quite unable to accept your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interpretation of the events in question. As per the corrective virtues of time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reflection, evidently these are ubiquitous in their operation and wisely to be rejected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no man.”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264. LETTER TO ARDESHIR E. KATELI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1943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SHRI KHAN BAHADUR SAHEB,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sent me a copy of the reply given by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Bombay to my letter. Pyarelalji has translated it to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the first letter of the Bombay Government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lights. But now I understand that, once I convey my intention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here, I cannot subsequently change my mind. This does not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conform to the complete idea of ‘one’s free will’. But I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and am staying here for the sake of service. That is why I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 laid in the reply to my letter, and it suits me well.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sevika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entertain any wishes of her own?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revered Kasturba is here, I shall also be here.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M.M.U./XXIV</w:t>
      </w:r>
    </w:p>
    <w:p>
      <w:pPr>
        <w:autoSpaceDN w:val="0"/>
        <w:autoSpaceDE w:val="0"/>
        <w:widowControl/>
        <w:spacing w:line="260" w:lineRule="exact" w:before="394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265. LETTER TO ADDITIONAL SECRETARY, HOME </w:t>
      </w:r>
      <w:r>
        <w:rPr>
          <w:rFonts w:ascii="Times" w:hAnsi="Times" w:eastAsia="Times"/>
          <w:b w:val="0"/>
          <w:i/>
          <w:color w:val="000000"/>
          <w:sz w:val="24"/>
        </w:rPr>
        <w:t>DEPARTMENT, GOVERNMENT OF INDIA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1943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DDITIONAL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EPARTMENT</w:t>
      </w:r>
    </w:p>
    <w:p>
      <w:pPr>
        <w:autoSpaceDN w:val="0"/>
        <w:autoSpaceDE w:val="0"/>
        <w:widowControl/>
        <w:spacing w:line="212" w:lineRule="exact" w:before="76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16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beg to acknowledge the receipt of your letter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received on 18th instant.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of 14th instant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Your letter makes it clear that my reply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charges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against me in the Government publication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Congress </w:t>
      </w:r>
      <w:r>
        <w:rPr>
          <w:rFonts w:ascii="Times" w:hAnsi="Times" w:eastAsia="Times"/>
          <w:b w:val="0"/>
          <w:i/>
          <w:color w:val="000000"/>
          <w:sz w:val="22"/>
        </w:rPr>
        <w:t>Responsibility for the Disturbances, 1942-43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has failed in its purpose,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to convince the Government of my innocence of those </w:t>
      </w:r>
      <w:r>
        <w:rPr>
          <w:rFonts w:ascii="Times" w:hAnsi="Times" w:eastAsia="Times"/>
          <w:b w:val="0"/>
          <w:i w:val="0"/>
          <w:color w:val="000000"/>
          <w:sz w:val="22"/>
        </w:rPr>
        <w:t>charges. Even my good faith is impugned.</w:t>
      </w:r>
    </w:p>
    <w:p>
      <w:pPr>
        <w:autoSpaceDN w:val="0"/>
        <w:autoSpaceDE w:val="0"/>
        <w:widowControl/>
        <w:spacing w:line="240" w:lineRule="exact" w:before="5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was drafted by Gandhiji for Manu Gandhi.</w:t>
      </w:r>
    </w:p>
    <w:p>
      <w:pPr>
        <w:autoSpaceDN w:val="0"/>
        <w:autoSpaceDE w:val="0"/>
        <w:widowControl/>
        <w:spacing w:line="220" w:lineRule="exact" w:before="2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letter to the addressee, “Letter to Ardeshir E. Kateli”, 16-9-1943.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“Letter to Sir Richard Tottenham”, 14-10-1943.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Additional Secretary, Home Department,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>India”, 15-7-1942.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3. I observe, too, that the Government did not desire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“comments” upon the charges. Previous pronouncements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on such matters had led me to think otherwise. Be that as </w:t>
      </w:r>
      <w:r>
        <w:rPr>
          <w:rFonts w:ascii="Times" w:hAnsi="Times" w:eastAsia="Times"/>
          <w:b w:val="0"/>
          <w:i w:val="0"/>
          <w:color w:val="000000"/>
          <w:sz w:val="22"/>
        </w:rPr>
        <w:t>it may, your current letter seems to invite an answer.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In my opinion, I have, in my letter of 15th July last,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unequivocally answered all charges referred to in your letter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reply. I have no regret for what I have done or said in the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>the struggle for India’s freedom.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As to the Congress resolution of 8th August, 1942, apart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belief that it is not only harmless but good all round,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 power to alter it in any way. That can only be done by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passed that resolution, i.e., the All-India Congress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no doubt guided by its Working Committee.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are aware, I offered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meet the members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in order to discuss the situation and to know their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offer was rejected. I have thought and still think that my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 might have some value from the Government standpoint.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 repeat my offer.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it may have no such value so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doubt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fides. </w:t>
      </w:r>
      <w:r>
        <w:rPr>
          <w:rFonts w:ascii="Times" w:hAnsi="Times" w:eastAsia="Times"/>
          <w:b w:val="0"/>
          <w:i w:val="0"/>
          <w:color w:val="000000"/>
          <w:sz w:val="22"/>
        </w:rPr>
        <w:t>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satyagrahi, however,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handicap, I must reiterate what I hold to be good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importance in terms of war effort. But if my offer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 of being accepted so long as I retain my present views,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think that it is only my evil influence that corrupts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I submit that the members of the Working Committee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detenus should be discharged. It is unthinkable that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millions are suffering from preventable starvation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are dying of it, thousands of men and women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in detention on mere suspicion, when their energy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 incurred in keeping them under duress could, at this critical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be usefully employed in relieving distress. As I have said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of 15th July last, Congressmen abundantly proved their </w:t>
      </w:r>
      <w:r>
        <w:rPr>
          <w:rFonts w:ascii="Times" w:hAnsi="Times" w:eastAsia="Times"/>
          <w:b w:val="0"/>
          <w:i w:val="0"/>
          <w:color w:val="000000"/>
          <w:sz w:val="22"/>
        </w:rPr>
        <w:t>administrative, creative and humanitarian worth at the time of the last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Lord Linlithgow”, 19-1-1943.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offer was again rejected. In his letter dated November 18, the addressee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said: “I am directed to say that since there is no change in your attitude towards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resolution of August 8, 1942, and Government have received no indication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views of any of the Members of the Working Committee differ from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own, a meeting between you would appear to serve no useful purpose. Both you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are all aware of the conditions on which such a proposal could be entertained. I </w:t>
      </w:r>
      <w:r>
        <w:rPr>
          <w:rFonts w:ascii="Times" w:hAnsi="Times" w:eastAsia="Times"/>
          <w:b w:val="0"/>
          <w:i w:val="0"/>
          <w:color w:val="000000"/>
          <w:sz w:val="18"/>
        </w:rPr>
        <w:t>am to add that the other points in your letter have been noted.”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4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terrible flood in Gujarat, and equally terrible earthquake in Bihar.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huge place in which I am being detained with a large guard around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I hold to be waste of public funds. I should be quite content to </w:t>
      </w:r>
      <w:r>
        <w:rPr>
          <w:rFonts w:ascii="Times" w:hAnsi="Times" w:eastAsia="Times"/>
          <w:b w:val="0"/>
          <w:i w:val="0"/>
          <w:color w:val="000000"/>
          <w:sz w:val="22"/>
        </w:rPr>
        <w:t>pass my days in any prison.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As to “satisfactory assurances” about my “good conduct”,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say that I am unaware of any unworthy conduct at any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presume that the impression Government have of my conduct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referable to the charges mentioned in the indictment,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succinctly called,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Congress Responsibility for the Disturbances,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1942-43.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since I have not only denied the charges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 toto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contrary, have ventured to bring counter-charges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I think that they should agree to refer both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impartial tribunal. Seeing that a big political organization and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individual is involved in the charges, I hold that it should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vital part of the war effort to have the issue decided by a tribunal,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discussion and effort are considered by the Government to be </w:t>
      </w:r>
      <w:r>
        <w:rPr>
          <w:rFonts w:ascii="Times" w:hAnsi="Times" w:eastAsia="Times"/>
          <w:b w:val="0"/>
          <w:i w:val="0"/>
          <w:color w:val="000000"/>
          <w:sz w:val="22"/>
        </w:rPr>
        <w:t>undesirable and/or futile.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Whilst your letter rejects my request that my letter of 15th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July last should, in fairness to me, be published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you inform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decision in this matter, however, “is without prejudice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of Government to use at any time and in any manner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think fit the various admissions contained in the communication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have voluntarily addressed to them”. I can only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does not mean that as in the case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Congress Responsibility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for the Disturbances, 1942-43,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garbled extracts will be published.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is that my letter should be published in full, if and when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think fit to make public use of it.</w:t>
      </w:r>
    </w:p>
    <w:p>
      <w:pPr>
        <w:autoSpaceDN w:val="0"/>
        <w:autoSpaceDE w:val="0"/>
        <w:widowControl/>
        <w:spacing w:line="220" w:lineRule="exact" w:before="86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etc., 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Correspondence with Mr. Gandhi, </w:t>
      </w:r>
      <w:r>
        <w:rPr>
          <w:rFonts w:ascii="Times" w:hAnsi="Times" w:eastAsia="Times"/>
          <w:b w:val="0"/>
          <w:i w:val="0"/>
          <w:color w:val="000000"/>
          <w:sz w:val="18"/>
        </w:rPr>
        <w:t>pp. 114-5. Also from a photostat: C.W.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10380. Courtesy: India Office Library</w:t>
      </w:r>
    </w:p>
    <w:p>
      <w:pPr>
        <w:autoSpaceDN w:val="0"/>
        <w:autoSpaceDE w:val="0"/>
        <w:widowControl/>
        <w:spacing w:line="240" w:lineRule="exact" w:before="19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It was published by the Government of India on June 21, 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266. LETTER TO ADDITIONAL SECRETARY, HOME </w:t>
      </w:r>
      <w:r>
        <w:rPr>
          <w:rFonts w:ascii="Times" w:hAnsi="Times" w:eastAsia="Times"/>
          <w:b w:val="0"/>
          <w:i/>
          <w:color w:val="000000"/>
          <w:sz w:val="24"/>
        </w:rPr>
        <w:t>DEPARTMENT, GOVERNMENT OF INDIA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1943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DDITIONAL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(H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EPARTMENT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Nayyar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whom the Government of India, or maybe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Bombay have placed with me, received on the 12th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 a wire addressed to her by her brother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is a railway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employee in New Delhi, to the effect that his wife had a Caesarian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and had lost so much blood, that he had applied for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Nayyar’s temporary discharge. This wire was received in Yeravda,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from the date marked on it, on the morning of the 5th.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wire, which was sent from New Delhi on the 9th instant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at Yeravda on the same afternoon, was delivered to her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15th instant. The wire reports the patient’s death. Dr. Nayyar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complained about the delay in the delivery of the first wire.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naturally prostrate with grief which has been aggravated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 in the delivery of the wires. I do not know that, if she were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condemned criminal, the news of the death of a dear one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withheld from her as this has been, without any cause that I can guess.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to me that those who are lodged with me have to suffer extra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 by reason of their being so lodged. For, it is not only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Nayyar who has to suffer, others do likewise. Thus Dr Gilder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debarred from receiving visits even from his ailing wife 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daughter. Little Manu Gandhi can receive neither her father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sisters, nor can my wife receive visits from her sons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grandchildren. I discount the fact that the former could have gone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she resented the restrictions. I know too, that my son Ramdas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to visit his mother when she was very ill.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this denial of ordinary rights of prisoners. I can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the restrictions against me by reason of the Government’s</w:t>
      </w:r>
    </w:p>
    <w:p>
      <w:pPr>
        <w:autoSpaceDN w:val="0"/>
        <w:autoSpaceDE w:val="0"/>
        <w:widowControl/>
        <w:spacing w:line="220" w:lineRule="exact" w:before="288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Sushila Nayyar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Mohanlal Nayyar;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“Talk with Nirmala and Devdas Gandhi”, 7-12-1943.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76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displeasure against me. But the restrictions on the others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understand, unless it be that the Government do not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put in charge of us. On any other basis it is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why the Superintendent of the camp, or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Inspector-General, cannot deal with the wires of the nature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to, and with the visitors who may be permitted to visit the </w:t>
      </w:r>
      <w:r>
        <w:rPr>
          <w:rFonts w:ascii="Times" w:hAnsi="Times" w:eastAsia="Times"/>
          <w:b w:val="0"/>
          <w:i w:val="0"/>
          <w:color w:val="000000"/>
          <w:sz w:val="22"/>
        </w:rPr>
        <w:t>co-detenus.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request early relief.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2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</w:t>
      </w:r>
    </w:p>
    <w:p>
      <w:pPr>
        <w:autoSpaceDN w:val="0"/>
        <w:autoSpaceDE w:val="0"/>
        <w:widowControl/>
        <w:spacing w:line="220" w:lineRule="exact" w:before="80" w:after="0"/>
        <w:ind w:left="0" w:right="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etc., 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3922. Also Bombay Secret Abstracts: Home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Department, Special Branch, File No. 46, p. 5</w:t>
      </w:r>
    </w:p>
    <w:p>
      <w:pPr>
        <w:autoSpaceDN w:val="0"/>
        <w:autoSpaceDE w:val="0"/>
        <w:widowControl/>
        <w:spacing w:line="260" w:lineRule="exact" w:before="394" w:after="0"/>
        <w:ind w:left="288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267. LETTER TO SECRETARY, HOME DEPARTMENT, </w:t>
      </w:r>
      <w:r>
        <w:rPr>
          <w:rFonts w:ascii="Times" w:hAnsi="Times" w:eastAsia="Times"/>
          <w:b w:val="0"/>
          <w:i/>
          <w:color w:val="000000"/>
          <w:sz w:val="24"/>
        </w:rPr>
        <w:t>GOVERNMENT OF BOMBAY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1943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(H.D.)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12" w:lineRule="exact" w:before="3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for dispatch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of India, but it need not be dispatched, if the Government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Bombay Government’s reply dated November 23 read: “Government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regrets that there has been so much delay in the transmission to Miss Nayyar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two telegrams addressed to her. Arrangements have now been made by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telegrams will be handled more expeditiously. . . . On the subject of Dr. Gilder’s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interviews with members of his family, a letter was recently received from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daughter, and it has been referred to the Government of India. A copy of your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reference has now been forwarded to the Government of India in continuation.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.” A letter dated November 30, addressed to Gandhiji from the Government of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read: “Government of India have agreed to allow Dr. Gilder to have an interview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wife and daughter under certain conditions, and they will be prepared to consider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requests for similar interviews under suitable conditions for other members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>party who are detained with you, if any special need for them arises.”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Bombay can </w:t>
      </w:r>
      <w:r>
        <w:rPr>
          <w:rFonts w:ascii="Times" w:hAnsi="Times" w:eastAsia="Times"/>
          <w:b w:val="0"/>
          <w:i/>
          <w:color w:val="000000"/>
          <w:sz w:val="22"/>
        </w:rPr>
        <w:t>suo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with the matters referred to therein. My </w:t>
      </w:r>
      <w:r>
        <w:rPr>
          <w:rFonts w:ascii="Times" w:hAnsi="Times" w:eastAsia="Times"/>
          <w:b w:val="0"/>
          <w:i w:val="0"/>
          <w:color w:val="000000"/>
          <w:sz w:val="22"/>
        </w:rPr>
        <w:t>object is to secure as prompt a relief as possible.</w:t>
      </w:r>
    </w:p>
    <w:p>
      <w:pPr>
        <w:autoSpaceDN w:val="0"/>
        <w:autoSpaceDE w:val="0"/>
        <w:widowControl/>
        <w:spacing w:line="270" w:lineRule="exact" w:before="28" w:after="0"/>
        <w:ind w:left="0" w:right="2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</w:p>
    <w:p>
      <w:pPr>
        <w:autoSpaceDN w:val="0"/>
        <w:autoSpaceDE w:val="0"/>
        <w:widowControl/>
        <w:spacing w:line="220" w:lineRule="exact" w:before="8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etc., 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3923. Also from Bombay Secret Abstracts: Home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Department, Special Branch, File No. 46, p. 17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TALK WITH MIRABEHN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1943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I asked Bapuji as to how we should deal with dangerous wild animals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such as tigers, bears, panthers, etc., and also snakes and scorpions, he said: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difficult question. If I am to give a definite answer for </w:t>
      </w:r>
      <w:r>
        <w:rPr>
          <w:rFonts w:ascii="Times" w:hAnsi="Times" w:eastAsia="Times"/>
          <w:b w:val="0"/>
          <w:i w:val="0"/>
          <w:color w:val="000000"/>
          <w:sz w:val="22"/>
        </w:rPr>
        <w:t>acting upon, I must debate it in my mind for a while.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suggested to Bapuji that it was a question which we would have to settle on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nation-wide scale before long, and I would ask him again after he had thought it over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two or three days. When I again asked Bapuji he replied: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were faced with the option of killing a tiger or a snake,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being killed by it, I would rather be killed by it than take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But that is a personal position, not to be put forward for adoption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others. If I had the fearless power to tame these dangerous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creatures by the force of my love and my will, and could show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do likewise, then I should have the right to advise other people </w:t>
      </w:r>
      <w:r>
        <w:rPr>
          <w:rFonts w:ascii="Times" w:hAnsi="Times" w:eastAsia="Times"/>
          <w:b w:val="0"/>
          <w:i w:val="0"/>
          <w:color w:val="000000"/>
          <w:sz w:val="22"/>
        </w:rPr>
        <w:t>to follow my example.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not that power. I must, therefore, advise others to 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creatures, dangerous to human life, such as tigers, bears, snakes,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scorpions, etc., and also vermin such as fleas, flies and mosquitoes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rats and other crop-destroying vermin. It should be done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human way possible, and with regard to vermin, which is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outcome of carelessness and dirt, we should try to live in such a </w:t>
      </w:r>
      <w:r>
        <w:rPr>
          <w:rFonts w:ascii="Times" w:hAnsi="Times" w:eastAsia="Times"/>
          <w:b w:val="0"/>
          <w:i w:val="0"/>
          <w:color w:val="000000"/>
          <w:sz w:val="22"/>
        </w:rPr>
        <w:t>way as not to give rise to its occurrence.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“Then,” I replied, “this means that you are no longer satisfied with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catching of snakes, rats, etc., and the turning of them loose elsewhere, as is done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Sevagram and other places.”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is so. If one is not prepared to live in the company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creatures oneself, one has no right to turn them loose on other </w:t>
      </w:r>
      <w:r>
        <w:rPr>
          <w:rFonts w:ascii="Times" w:hAnsi="Times" w:eastAsia="Times"/>
          <w:b w:val="0"/>
          <w:i w:val="0"/>
          <w:color w:val="000000"/>
          <w:sz w:val="22"/>
        </w:rPr>
        <w:t>people’s lands. For that is what it comes to. One may remove them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Ashram and let them go in a jungly place, but that jungly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also belongs to someone, and women and children will, as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not, be going there to gather cow-dung and wood, or if it is rats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letting loose, they will be sure to find their way to the nearest fields.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has either got to live with these creatures or destroy them.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one’s own place into a vermin sanctuary is not fair on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neighbours either. Therefore live cleanly and carefully, and if even </w:t>
      </w:r>
      <w:r>
        <w:rPr>
          <w:rFonts w:ascii="Times" w:hAnsi="Times" w:eastAsia="Times"/>
          <w:b w:val="0"/>
          <w:i w:val="0"/>
          <w:color w:val="000000"/>
          <w:sz w:val="22"/>
        </w:rPr>
        <w:t>then these creatures appear, they must be destroyed.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I said to Bapuji: “Seeing that tigers, bears, etc., have got to be killed,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that in the most human way possible, should not some suitable person in each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village be provided with a rifle?”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a difficult question. If one man may have a rifle, why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people who are capable of handling arms. But be that as it may,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rifles are to be used and one man is to be chosen for the job,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be elected by the villagers.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correct but I am not satisfied as it appears in cold writing.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9103</w:t>
      </w:r>
    </w:p>
    <w:p>
      <w:pPr>
        <w:autoSpaceDN w:val="0"/>
        <w:autoSpaceDE w:val="0"/>
        <w:widowControl/>
        <w:spacing w:line="260" w:lineRule="exact" w:before="394" w:after="0"/>
        <w:ind w:left="288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269. LETTER TO SECRETARY, HOME DEPARTMENT, </w:t>
      </w:r>
      <w:r>
        <w:rPr>
          <w:rFonts w:ascii="Times" w:hAnsi="Times" w:eastAsia="Times"/>
          <w:b w:val="0"/>
          <w:i/>
          <w:color w:val="000000"/>
          <w:sz w:val="24"/>
        </w:rPr>
        <w:t>GOVERNMENT OF BOMBAY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1, 1943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(H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EPARTMENT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in continuation of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November 16, 1943.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Government are aware, Dr. Nayyar’s brother’s wife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abdominal operation for delivery, died leaving behind a week-old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infant. The only female member of the family is Dr. Nayyar’s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mother, a widowed old lady, who is a chronic invalid. Dr. Nayyar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from her brother in New Delhi the following wire on </w:t>
      </w:r>
      <w:r>
        <w:rPr>
          <w:rFonts w:ascii="Times" w:hAnsi="Times" w:eastAsia="Times"/>
          <w:b w:val="0"/>
          <w:i w:val="0"/>
          <w:color w:val="000000"/>
          <w:sz w:val="22"/>
        </w:rPr>
        <w:t>November 16, 1943: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What follows is in Gandhiji’s hand with the signature in Devanagari.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Additional Secretary, Home Department,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>India”, 16-11-1943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Proposing sending you baby with Prakash, Government permitting.Wire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approval applying Government you yourself too.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this she sent the following reply on November 17, 1943: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Just received wire. Permission improbable. Hence advise Prakash, Satya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alternatively staying with mother till baby out of danger.</w:t>
      </w:r>
    </w:p>
    <w:p>
      <w:pPr>
        <w:autoSpaceDN w:val="0"/>
        <w:autoSpaceDE w:val="0"/>
        <w:widowControl/>
        <w:spacing w:line="28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had no reply yet from her brother. But she has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from her uncle’s daughter, Dr. Prakash Nayyar, who is Assistant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 at the Bettiah Raj Hospital (Bihar). She went to Delhi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for the purpose of helping the bereaved family. She says,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stay any length of time in Delhi, and is strongly of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best place for the motherless baby is near Dr. Nayyar.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Satyavati Malhotra (Satya) is also a cousin and is serving in the Lady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Dufferin Hospital, Quetta. A postcard was received from her on 29th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ultimo saying that she cannot get leave to go to Delhi till January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next. Dr. Nayyar tells me, she would gladly take charge of the baby,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can see their way to grant the necessary permission.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the responsibility regarding the baby would be solely 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the best way out of the difficulty. If, however,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grant the permission, the next best thing would be to grant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Nayyar a brief parole (say, two months’) to enable her to look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baby during the initial period and make arrangements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care. Dr. Nayyar has been placed here,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communique of 30th August, 1942, for my sake.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medical attendant to my wife and me for several years. She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brother are like our children. Therefore, even her temporary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will be for us a deprivation. Dr. Gilder was brought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fast. His aid is, of course, inestimable both on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great knowledge and experience. But for obvious reasons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replace Dr. Nayyar. Moreover she is effectively dividing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secretarial work with her brother. I know it is open to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away both the doctors from us. I simply mention the facts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are, to help the Government to a correct decision. Whatever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inconvenience to my wife and to me, we would rather that Dr. Nayyar </w:t>
      </w:r>
      <w:r>
        <w:rPr>
          <w:rFonts w:ascii="Times" w:hAnsi="Times" w:eastAsia="Times"/>
          <w:b w:val="0"/>
          <w:i w:val="0"/>
          <w:color w:val="000000"/>
          <w:sz w:val="22"/>
        </w:rPr>
        <w:t>got the parole if she cannot have the baby here.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suspense is great, and as the life of the baby hangs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balance, may I request an early decision? If the Bombay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have not the power of decision in their hands, this letter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5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kindly treated as addressed to the Government of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decision obtained through the phone.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etc., 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Chief Commissioner’s Office, Bombay, File No. 1110(108), p. 13.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of Maharashtra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270. TALK WITH NIRMALA AND DEVDAS GANDHI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7,1943</w:t>
      </w:r>
    </w:p>
    <w:p>
      <w:pPr>
        <w:autoSpaceDN w:val="0"/>
        <w:autoSpaceDE w:val="0"/>
        <w:widowControl/>
        <w:spacing w:line="220" w:lineRule="exact" w:before="12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3.30 to 4.35 p.m.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Talk about domestic affairs and enquiry about the health of relations, friends </w:t>
      </w:r>
      <w:r>
        <w:rPr>
          <w:rFonts w:ascii="Times" w:hAnsi="Times" w:eastAsia="Times"/>
          <w:b w:val="0"/>
          <w:i w:val="0"/>
          <w:color w:val="000000"/>
          <w:sz w:val="18"/>
        </w:rPr>
        <w:t>and some people of Sevagram Ashram.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Mrs. Ramdas asked about the health of other inmates of the palace.</w:t>
      </w:r>
    </w:p>
    <w:p>
      <w:pPr>
        <w:autoSpaceDN w:val="0"/>
        <w:autoSpaceDE w:val="0"/>
        <w:widowControl/>
        <w:spacing w:line="26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Mrs. Ramdas said that Dr. Dinshaw Mehta, with whom she is now staying,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 word that he was willing to offer his services for Mrs. Gandhi, if permitted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Government. . . 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told her to inform Mr. Ramdas that there was no need for him to </w:t>
      </w:r>
      <w:r>
        <w:rPr>
          <w:rFonts w:ascii="Times" w:hAnsi="Times" w:eastAsia="Times"/>
          <w:b w:val="0"/>
          <w:i w:val="0"/>
          <w:color w:val="000000"/>
          <w:sz w:val="18"/>
        </w:rPr>
        <w:t>come from Nagpur for the present.</w:t>
      </w:r>
    </w:p>
    <w:p>
      <w:pPr>
        <w:autoSpaceDN w:val="0"/>
        <w:autoSpaceDE w:val="0"/>
        <w:widowControl/>
        <w:spacing w:line="220" w:lineRule="exact" w:before="7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4.45 to 6.45 p.m.</w:t>
      </w:r>
    </w:p>
    <w:p>
      <w:pPr>
        <w:autoSpaceDN w:val="0"/>
        <w:autoSpaceDE w:val="0"/>
        <w:widowControl/>
        <w:spacing w:line="260" w:lineRule="exact" w:before="4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making mutual enquiries about the family members, Mr. Devdas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mentioned about the talk which took place between him and Sir Richard Tottenham,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he left Delhi for Poona, regarding (1) Nayyar’s family, (2) the newly-born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baby of her [brother] Mohanlal Nayyar, and (3) whether he would discuss with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father about some political affairs. Mr. Devdas said that he was not permitted by Sir </w:t>
      </w:r>
      <w:r>
        <w:rPr>
          <w:rFonts w:ascii="Times" w:hAnsi="Times" w:eastAsia="Times"/>
          <w:b w:val="0"/>
          <w:i w:val="0"/>
          <w:color w:val="000000"/>
          <w:sz w:val="18"/>
        </w:rPr>
        <w:t>Richard to discuss about the political affairs.</w:t>
      </w:r>
    </w:p>
    <w:p>
      <w:pPr>
        <w:autoSpaceDN w:val="0"/>
        <w:autoSpaceDE w:val="0"/>
        <w:widowControl/>
        <w:spacing w:line="26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Then they talked and discussed lengthily about the baby’s care and where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to arrange for it and also about the release on parole of Dr. Nayyar. During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parole discussion Mr. Gandhi said that it was the duty of every satyagrahi to court jail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again, if released. He also said that he was in correspondence with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the baby and regular monthly interviews for other inmates of this camp.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letter dated December 11, the addressee “regretted that neither request </w:t>
      </w:r>
      <w:r>
        <w:rPr>
          <w:rFonts w:ascii="Times" w:hAnsi="Times" w:eastAsia="Times"/>
          <w:b w:val="0"/>
          <w:i w:val="0"/>
          <w:color w:val="000000"/>
          <w:sz w:val="18"/>
        </w:rPr>
        <w:t>could be granted”.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and the following item are extracted from enclosures to a secret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March 9, 1943, addressed to Secretary, Home Department,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Bombay, by the officer-in-charge, Aga Khan Palace, who described these as “notes </w:t>
      </w:r>
      <w:r>
        <w:rPr>
          <w:rFonts w:ascii="Times" w:hAnsi="Times" w:eastAsia="Times"/>
          <w:b w:val="0"/>
          <w:i w:val="0"/>
          <w:color w:val="000000"/>
          <w:sz w:val="18"/>
        </w:rPr>
        <w:t>taken at the time of interviews”.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Additional Secretary, Home Department,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>India”, 16-11-1943, and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talk took place about the Bengal famine, and Mr. Devdas said that latterly some good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arrangements were being made and the funds raised were used through public hands and </w:t>
      </w:r>
      <w:r>
        <w:rPr>
          <w:rFonts w:ascii="Times" w:hAnsi="Times" w:eastAsia="Times"/>
          <w:b w:val="0"/>
          <w:i w:val="0"/>
          <w:color w:val="000000"/>
          <w:sz w:val="18"/>
        </w:rPr>
        <w:t>not through Government.</w:t>
      </w:r>
    </w:p>
    <w:p>
      <w:pPr>
        <w:autoSpaceDN w:val="0"/>
        <w:autoSpaceDE w:val="0"/>
        <w:widowControl/>
        <w:spacing w:line="260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Devdas asked his father how he passed his time. Mr. Gandhi replied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taught Sanskrit to Dr. Nayyar and Miss Manu, and the major part of his time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passed in preparing an index in all subjects from the various newspapers and filing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cuttings from the papers.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there was some correspondence between him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 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Congress Responsibility,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he had asked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>to release the correspondence but Government had refused.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replies received from Government, I understand that I </w:t>
      </w:r>
      <w:r>
        <w:rPr>
          <w:rFonts w:ascii="Times" w:hAnsi="Times" w:eastAsia="Times"/>
          <w:b w:val="0"/>
          <w:i w:val="0"/>
          <w:color w:val="000000"/>
          <w:sz w:val="22"/>
        </w:rPr>
        <w:t>will be kept in custody for five years more. . . 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Enquiry about health of: Prithvi Singh, Jayaprakash, Pandit Govind Malaviya, </w:t>
      </w:r>
      <w:r>
        <w:rPr>
          <w:rFonts w:ascii="Times" w:hAnsi="Times" w:eastAsia="Times"/>
          <w:b w:val="0"/>
          <w:i w:val="0"/>
          <w:color w:val="000000"/>
          <w:sz w:val="18"/>
        </w:rPr>
        <w:t>Vallabhbhai and Meherali.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Chief Commissioner’s Office, Bombay, File No. 76-1, Secret, Home </w:t>
      </w:r>
      <w:r>
        <w:rPr>
          <w:rFonts w:ascii="Times" w:hAnsi="Times" w:eastAsia="Times"/>
          <w:b w:val="0"/>
          <w:i w:val="0"/>
          <w:color w:val="000000"/>
          <w:sz w:val="18"/>
        </w:rPr>
        <w:t>Department, Special Branch (6), 1943-44. Courtesy: Government of Maharashtra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271. TALK WITH DEVDAS GANDHI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8" w:lineRule="exact" w:before="68" w:after="0"/>
        <w:ind w:left="5130" w:right="0" w:hanging="34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9, 1943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4.15 to 5.20 p.m.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Devdas informed his father about the telegram he had sent to Sir Richard </w:t>
      </w:r>
      <w:r>
        <w:rPr>
          <w:rFonts w:ascii="Times" w:hAnsi="Times" w:eastAsia="Times"/>
          <w:b w:val="0"/>
          <w:i w:val="0"/>
          <w:color w:val="000000"/>
          <w:sz w:val="18"/>
        </w:rPr>
        <w:t>Tottenham regarding the condition of his mother.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asked his father whether he received the following newspapers: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Free Press,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Social Reformer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Indian Express.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replied that these papers were not supplied to him, though a copy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Reformer </w:t>
      </w:r>
      <w:r>
        <w:rPr>
          <w:rFonts w:ascii="Times" w:hAnsi="Times" w:eastAsia="Times"/>
          <w:b w:val="0"/>
          <w:i w:val="0"/>
          <w:color w:val="000000"/>
          <w:sz w:val="18"/>
        </w:rPr>
        <w:t>came during the week.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Enquiry about the health of: Prabhudas Gandhi, Narahari Parikh, Kishorelal </w:t>
      </w:r>
      <w:r>
        <w:rPr>
          <w:rFonts w:ascii="Times" w:hAnsi="Times" w:eastAsia="Times"/>
          <w:b w:val="0"/>
          <w:i w:val="0"/>
          <w:color w:val="000000"/>
          <w:sz w:val="18"/>
        </w:rPr>
        <w:t>Mashruwala and Rajaji.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about the ill-health of Mirabehn that she was getting acute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pain in her back and arm for the last six months. Doctors, civil surgeons and </w:t>
      </w:r>
      <w:r>
        <w:rPr>
          <w:rFonts w:ascii="Times" w:hAnsi="Times" w:eastAsia="Times"/>
          <w:b w:val="0"/>
          <w:i w:val="0"/>
          <w:color w:val="000000"/>
          <w:sz w:val="18"/>
        </w:rPr>
        <w:t>specialists examined and treated her but there was no visible relief. . . 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Chief Commissioner’s Office, Bombay, File No. 76-1, Secret, Home </w:t>
      </w:r>
      <w:r>
        <w:rPr>
          <w:rFonts w:ascii="Times" w:hAnsi="Times" w:eastAsia="Times"/>
          <w:b w:val="0"/>
          <w:i w:val="0"/>
          <w:color w:val="000000"/>
          <w:sz w:val="18"/>
        </w:rPr>
        <w:t>Department, Special Branch (6), 1943-44. Courtesy: Government of Maharashtra</w:t>
      </w:r>
    </w:p>
    <w:p>
      <w:pPr>
        <w:autoSpaceDN w:val="0"/>
        <w:autoSpaceDE w:val="0"/>
        <w:widowControl/>
        <w:spacing w:line="220" w:lineRule="exact" w:before="30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 detailed report of Gandhiji’s daily routine,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“Letter from </w:t>
      </w:r>
      <w:r>
        <w:rPr>
          <w:rFonts w:ascii="Times" w:hAnsi="Times" w:eastAsia="Times"/>
          <w:b w:val="0"/>
          <w:i w:val="0"/>
          <w:color w:val="000000"/>
          <w:sz w:val="18"/>
        </w:rPr>
        <w:t>Officer-in-Charge, Aga Khan Palace to Inspector-General of Prisons, Poona”, 15-12-</w:t>
      </w:r>
      <w:r>
        <w:rPr>
          <w:rFonts w:ascii="Times" w:hAnsi="Times" w:eastAsia="Times"/>
          <w:b w:val="0"/>
          <w:i w:val="0"/>
          <w:color w:val="000000"/>
          <w:sz w:val="18"/>
        </w:rPr>
        <w:t>1943.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Additional Secretary, Home Department,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>India”, 26-10-1943.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1st footnote of “Talk with Nirmala and Devdas  Gandhi”, 7-12-1943.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272. LETTER TO ADDITIONAL SECRETARY, HOME </w:t>
      </w:r>
      <w:r>
        <w:rPr>
          <w:rFonts w:ascii="Times" w:hAnsi="Times" w:eastAsia="Times"/>
          <w:b w:val="0"/>
          <w:i/>
          <w:color w:val="000000"/>
          <w:sz w:val="24"/>
        </w:rPr>
        <w:t>DEPARTMENT, GOVERNMENT OF INDIA</w:t>
      </w:r>
    </w:p>
    <w:p>
      <w:pPr>
        <w:autoSpaceDN w:val="0"/>
        <w:autoSpaceDE w:val="0"/>
        <w:widowControl/>
        <w:spacing w:line="266" w:lineRule="exact" w:before="126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1943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DDITIONAL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THE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EPARTMENT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acknowledge your letter about Dr. Nayyar of 6th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 in reply to mine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1st instant. It was received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afternoon together with that of the Government of Bombay after 12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of suspense and anxiety. I am sorry that the Government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recognize the humanity underlying my alternative request.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of reasons for the unexpected decision, my conclusion,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punishment inflicted by the decision on the Nayyar family is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Dr. Nayyar being housed with me, receives additional strength.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 caused by the decision is somewhat balanced by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baby, as far as can be judged, is still living.</w:t>
      </w:r>
    </w:p>
    <w:p>
      <w:pPr>
        <w:autoSpaceDN w:val="0"/>
        <w:autoSpaceDE w:val="0"/>
        <w:widowControl/>
        <w:spacing w:line="270" w:lineRule="exact" w:before="28" w:after="0"/>
        <w:ind w:left="0" w:right="2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</w:p>
    <w:p>
      <w:pPr>
        <w:autoSpaceDN w:val="0"/>
        <w:autoSpaceDE w:val="0"/>
        <w:widowControl/>
        <w:spacing w:line="220" w:lineRule="exact" w:before="88" w:after="0"/>
        <w:ind w:left="0" w:right="11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etc., </w:t>
      </w:r>
    </w:p>
    <w:p>
      <w:pPr>
        <w:autoSpaceDN w:val="0"/>
        <w:autoSpaceDE w:val="0"/>
        <w:widowControl/>
        <w:spacing w:line="266" w:lineRule="exact" w:before="42" w:after="0"/>
        <w:ind w:left="0" w:right="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Chief Commissioner’s Office, Bombay, File No. 1110 (108), p. 27.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Maharashtra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273. LETTER TO SIR RICHARD TOTTENHAM</w:t>
      </w:r>
    </w:p>
    <w:p>
      <w:pPr>
        <w:autoSpaceDN w:val="0"/>
        <w:autoSpaceDE w:val="0"/>
        <w:widowControl/>
        <w:spacing w:line="266" w:lineRule="exact" w:before="126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22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is to approach the Government about Shri Mirabehn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who, forsaking the easy life of her English home came to me 19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 in search of things of the spirit for which her heart had been </w:t>
      </w:r>
      <w:r>
        <w:rPr>
          <w:rFonts w:ascii="Times" w:hAnsi="Times" w:eastAsia="Times"/>
          <w:b w:val="0"/>
          <w:i w:val="0"/>
          <w:color w:val="000000"/>
          <w:sz w:val="22"/>
        </w:rPr>
        <w:t>yearning. I feel, therefore, a special responsibility for her welfare.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Secretary, Home Department, Government of Bombay”, </w:t>
      </w:r>
      <w:r>
        <w:rPr>
          <w:rFonts w:ascii="Times" w:hAnsi="Times" w:eastAsia="Times"/>
          <w:b w:val="0"/>
          <w:i w:val="0"/>
          <w:color w:val="000000"/>
          <w:sz w:val="18"/>
        </w:rPr>
        <w:t>1-12-1943.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8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she has been suffering for the last seven months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pains in the region of the left shoulder blade, which often extend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neck to the tips of her fingers. She wrote to the Inspector-General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Prisons describing her condition, and I understand her letter is </w:t>
      </w:r>
      <w:r>
        <w:rPr>
          <w:rFonts w:ascii="Times" w:hAnsi="Times" w:eastAsia="Times"/>
          <w:b w:val="0"/>
          <w:i w:val="0"/>
          <w:color w:val="000000"/>
          <w:sz w:val="22"/>
        </w:rPr>
        <w:t>before the Government.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Lt. Col. Shah consulted the Civil Surgeon of Poona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he advised was carried out but without substantial benefit.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Civil Surgeon then very kindly consulted Captain Simcox, R. 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M. C. of St. Bartholomew’s Hospital, London, who had made a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of this condition. He immediately diagnosed her case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adhesions, for which he said four or five manipulations together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exercises would be necessary. He gave her the first manipulation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and there. Unfortunately he had to leave the same day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Karachi and is not likely to return to Poona. Shri Mirabehn has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best with the exercises and the arm has considerably improved,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pains persist, and whenever she is a little run down, has a slight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temperature or a sore throat, the pains return in full force and disable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for any work for some days. She has become anxious lest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may become chronic, and permanently incapacitate her for an </w:t>
      </w:r>
      <w:r>
        <w:rPr>
          <w:rFonts w:ascii="Times" w:hAnsi="Times" w:eastAsia="Times"/>
          <w:b w:val="0"/>
          <w:i w:val="0"/>
          <w:color w:val="000000"/>
          <w:sz w:val="22"/>
        </w:rPr>
        <w:t>active life.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suggest that she be either transferred to wherever </w:t>
      </w:r>
      <w:r>
        <w:rPr>
          <w:rFonts w:ascii="Times" w:hAnsi="Times" w:eastAsia="Times"/>
          <w:b w:val="0"/>
          <w:i w:val="0"/>
          <w:color w:val="000000"/>
          <w:sz w:val="22"/>
        </w:rPr>
        <w:t>Captain Simcox may be at present for completion of the manipula-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started by him, or that she be released on parole for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treatment. I am sure the Government would not wish her to </w:t>
      </w:r>
      <w:r>
        <w:rPr>
          <w:rFonts w:ascii="Times" w:hAnsi="Times" w:eastAsia="Times"/>
          <w:b w:val="0"/>
          <w:i w:val="0"/>
          <w:color w:val="000000"/>
          <w:sz w:val="22"/>
        </w:rPr>
        <w:t>be permanently damaged.</w:t>
      </w:r>
    </w:p>
    <w:p>
      <w:pPr>
        <w:autoSpaceDN w:val="0"/>
        <w:autoSpaceDE w:val="0"/>
        <w:widowControl/>
        <w:spacing w:line="240" w:lineRule="exact" w:before="68" w:after="0"/>
        <w:ind w:left="0" w:right="2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etc.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India Office Library and Records. Courtesy : The British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Library, London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274. TALK WITH MIRABEHN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24, 1943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fundamental essential in non-violence is right thinking.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asked —‘What is right thinking?’ Right thinking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right contemplation or right planning; it is right conception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fundamentals, for example, ‘God is’ is right thinking, and ‘God is </w:t>
      </w:r>
      <w:r>
        <w:rPr>
          <w:rFonts w:ascii="Times" w:hAnsi="Times" w:eastAsia="Times"/>
          <w:b w:val="0"/>
          <w:i w:val="0"/>
          <w:color w:val="000000"/>
          <w:sz w:val="22"/>
        </w:rPr>
        <w:t>not’ is wrong thinking. ‘I must be honest’ is right thinking, ‘I may be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dishonest’, is wrong thinking.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the mind is habituated to right thinking, right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 spontaneously, but when the mind turns to wrong thinking,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action will follow. And, even if circumstances lead one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action, if the mind is given to wrong thinking, the right action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lacking in convincing force, and it will also not bring to the doer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fruits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right action.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without right thinking will never carry within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vital power of faith—or, if you prefer, conviction. Nor will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is not a habitual right thinker be able to depend on himself </w:t>
      </w:r>
      <w:r>
        <w:rPr>
          <w:rFonts w:ascii="Times" w:hAnsi="Times" w:eastAsia="Times"/>
          <w:b w:val="0"/>
          <w:i w:val="0"/>
          <w:color w:val="000000"/>
          <w:sz w:val="22"/>
        </w:rPr>
        <w:t>to act rightly (even if he wants to) at a given moment.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foregoing is the cream of a conversation I had with Bapuji during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morning walk on December 24, 1943.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discussing the meaning of right thinking, Bapuji applied it to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present situation in the country. He pointed out how lack of right thinking led people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seek advancement of India through co-operation with evil (in the form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British system). They pursue false hopes and empty promises. And again it is wrong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thinking which fills them with fear of the growing consolidation of the Muslims. All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these things are illusions after which and from which they run because they lack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right conception of fundamentals.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During the talk Bapuji said in parenthesis one very striking thing. When 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gave, as an illustration of wrong thinking, ‘I may be dishonest’, he added: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course there is no such thing as ‘I must be dishonest.’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Correct, December 29, 1943.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9104</w:t>
      </w:r>
    </w:p>
    <w:p>
      <w:pPr>
        <w:autoSpaceDN w:val="0"/>
        <w:autoSpaceDE w:val="0"/>
        <w:widowControl/>
        <w:spacing w:line="220" w:lineRule="exact" w:before="242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substituted the word for Mirabehn’s expression: “the reason”.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Mirabehn’s note has: “doer the true fruits”.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in Gandhiji’s hand.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275. LETTER TO AGATHA HARRISON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29, 1943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AGATHA,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perfect pleasure to receive your unexpected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yesterday afternoon. Dr. Gilder and Mira and Pyarelal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have shared it with me. I gave Ba its gist. She is oscillating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life and death. The complications are many and great. She is </w:t>
      </w:r>
      <w:r>
        <w:rPr>
          <w:rFonts w:ascii="Times" w:hAnsi="Times" w:eastAsia="Times"/>
          <w:b w:val="0"/>
          <w:i w:val="0"/>
          <w:color w:val="000000"/>
          <w:sz w:val="22"/>
        </w:rPr>
        <w:t>receiving all the attention possible in a detention camp.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subject matter of your letter, I am the same man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known me. The spirit of Andrews is ever with me. But suspicion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my motives and utter distrust of my word in high places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rendered every move made by me nugatory. However,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watching, waiting and praying. Truth and non-violence remain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sheet-anchor as never before. They sustain me. I do not give up the </w:t>
      </w:r>
      <w:r>
        <w:rPr>
          <w:rFonts w:ascii="Times" w:hAnsi="Times" w:eastAsia="Times"/>
          <w:b w:val="0"/>
          <w:i w:val="0"/>
          <w:color w:val="000000"/>
          <w:sz w:val="22"/>
        </w:rPr>
        <w:t>hope that light will shine through the surrounding darkness.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Much love to you and all our friends,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GATHA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ARRISON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RANBOURNE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OURT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LBERT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RIDGE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0"/>
        </w:rPr>
        <w:t>S.W.11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1524; also Bombay Secret Abstracts: Home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Department, Special Branch (6), File No. 13-I, p. 13</w:t>
      </w:r>
    </w:p>
    <w:p>
      <w:pPr>
        <w:autoSpaceDN w:val="0"/>
        <w:autoSpaceDE w:val="0"/>
        <w:widowControl/>
        <w:spacing w:line="220" w:lineRule="exact" w:before="14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was Secretary of India Conciliation Group formed in 1931 by </w:t>
      </w:r>
      <w:r>
        <w:rPr>
          <w:rFonts w:ascii="Times" w:hAnsi="Times" w:eastAsia="Times"/>
          <w:b w:val="0"/>
          <w:i w:val="0"/>
          <w:color w:val="000000"/>
          <w:sz w:val="18"/>
        </w:rPr>
        <w:t>members of the Society of Friends and others. According to the G.N. source, she said: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 past years it had been possible to write to Gandhiji in prison. Now this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possible. So I asked the India Office to let me send a few letters through them,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Viceroy. In the one to which this is in answer, I wrote at length giving him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interpretation, as I saw it, of the situation here after the resolution, etc.” For excerpts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letter,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“Letter from Agatha Harrison”, 2-12-1943.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67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276. LETTER TO SECRETARY, HOME DEPARTMENT ,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GOVERNMENT OF BOMBAY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29, 1943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(H.D.)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70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SIR,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Superintendent of this camp gave me yesterday afternoon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Miss Agatha Harrison. According to her letter, she wrote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permission of the Rt. Hon. Secretary of State for India. I enclose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for dispatch to Miss Agatha Harrison my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her letter.</w:t>
      </w:r>
    </w:p>
    <w:p>
      <w:pPr>
        <w:autoSpaceDN w:val="0"/>
        <w:autoSpaceDE w:val="0"/>
        <w:widowControl/>
        <w:spacing w:line="270" w:lineRule="exact" w:before="28" w:after="0"/>
        <w:ind w:left="0" w:right="3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I am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 </w:t>
      </w:r>
    </w:p>
    <w:p>
      <w:pPr>
        <w:autoSpaceDN w:val="0"/>
        <w:autoSpaceDE w:val="0"/>
        <w:widowControl/>
        <w:spacing w:line="220" w:lineRule="exact" w:before="88" w:after="0"/>
        <w:ind w:left="0" w:right="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etc., 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3924; also Bombay Secret Abstracts: Home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Department, Special Branch (6), File No. 13-I, p. 11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277. LETTER TO ARDESHIR E. KATELI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6, 1944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KHAN BAHADUR,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talk I had with my son Devdas today, I have </w:t>
      </w:r>
      <w:r>
        <w:rPr>
          <w:rFonts w:ascii="Times" w:hAnsi="Times" w:eastAsia="Times"/>
          <w:b w:val="0"/>
          <w:i w:val="0"/>
          <w:color w:val="000000"/>
          <w:sz w:val="22"/>
        </w:rPr>
        <w:t>ascertained Kasturba’s wishes which are as follows: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In case Kanu Gandhi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stay here during patient’s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illness, he should be allowed to visit her for about an hour daily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can sing her some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do some little nursing.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aware, the patient is insistent upon having Kanu as a </w:t>
      </w:r>
      <w:r>
        <w:rPr>
          <w:rFonts w:ascii="Times" w:hAnsi="Times" w:eastAsia="Times"/>
          <w:b w:val="0"/>
          <w:i w:val="0"/>
          <w:color w:val="000000"/>
          <w:sz w:val="22"/>
        </w:rPr>
        <w:t>whole-time nurse.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 son and daughters of Jayabehn, whose names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given, and Dhirendra Gandhi should be permitted to come </w:t>
      </w:r>
      <w:r>
        <w:rPr>
          <w:rFonts w:ascii="Times" w:hAnsi="Times" w:eastAsia="Times"/>
          <w:b w:val="0"/>
          <w:i w:val="0"/>
          <w:color w:val="000000"/>
          <w:sz w:val="22"/>
        </w:rPr>
        <w:t>and sing and play to her, whenever they can come.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Also called ‘Kanaiyo’; younger son of Narandas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20" w:lineRule="exact" w:before="7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3. Including my father they were six brothers. Their descen-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dants and sons-in-law would, according to the common practice,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near relations. Such of them whose names may be sent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Devdas, Shamaldas or Jamnadas Gandhi, should be permitted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and see her. The idea underlying this is that if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can see the patient once a week, it would give her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peace. In case they are given the permission, it is necessary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can come should be able to see her all together. The 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mind their number. On the contrary, the greater the number, </w:t>
      </w:r>
      <w:r>
        <w:rPr>
          <w:rFonts w:ascii="Times" w:hAnsi="Times" w:eastAsia="Times"/>
          <w:b w:val="0"/>
          <w:i w:val="0"/>
          <w:color w:val="000000"/>
          <w:sz w:val="22"/>
        </w:rPr>
        <w:t>the more pleased she would be.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I must confess that the patient has got into very low spirits.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despairs of life, and is looking forward to death to deliver her.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rallies on one day, more often than not, she is worse on the next.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state is pitiful. The aim behind seeking permission for visits from </w:t>
      </w:r>
      <w:r>
        <w:rPr>
          <w:rFonts w:ascii="Times" w:hAnsi="Times" w:eastAsia="Times"/>
          <w:b w:val="0"/>
          <w:i w:val="0"/>
          <w:color w:val="000000"/>
          <w:sz w:val="22"/>
        </w:rPr>
        <w:t>relations is that they may give her some peace.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5. I regard the experiment of having an ayah as having failed.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Shrimati Prabhavati Jayaprakash Narayan has done a lot of nursing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patient before. She is like a daughter to us. Her father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her to stay in the Ashram when she was quite young. If she is sent </w:t>
      </w:r>
      <w:r>
        <w:rPr>
          <w:rFonts w:ascii="Times" w:hAnsi="Times" w:eastAsia="Times"/>
          <w:b w:val="0"/>
          <w:i w:val="0"/>
          <w:color w:val="000000"/>
          <w:sz w:val="22"/>
        </w:rPr>
        <w:t>here, she will be of great help.</w:t>
      </w:r>
    </w:p>
    <w:p>
      <w:pPr>
        <w:autoSpaceDN w:val="0"/>
        <w:autoSpaceDE w:val="0"/>
        <w:widowControl/>
        <w:spacing w:line="220" w:lineRule="exact" w:before="26" w:after="0"/>
        <w:ind w:left="0" w:right="3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</w:t>
      </w:r>
    </w:p>
    <w:p>
      <w:pPr>
        <w:autoSpaceDN w:val="0"/>
        <w:autoSpaceDE w:val="0"/>
        <w:widowControl/>
        <w:spacing w:line="220" w:lineRule="exact" w:before="20" w:after="0"/>
        <w:ind w:left="0" w:right="2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Gujarati: G.N. 3925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278. LETTER TO SIR RICHARD TOTTENHAM</w:t>
      </w:r>
    </w:p>
    <w:p>
      <w:pPr>
        <w:autoSpaceDN w:val="0"/>
        <w:autoSpaceDE w:val="0"/>
        <w:widowControl/>
        <w:spacing w:line="266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thank the Government for their reply to my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22nd ultimo regarding Shri Mirabehn and for the arrangements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Capt. Simcox from time to time for the completion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treatment begun by him.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am, etc.,</w:t>
      </w:r>
    </w:p>
    <w:p>
      <w:pPr>
        <w:autoSpaceDN w:val="0"/>
        <w:autoSpaceDE w:val="0"/>
        <w:widowControl/>
        <w:spacing w:line="266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DDITIONAL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EPARTMENT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India Office Library and Records. Courtesy : The British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Library, London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279. MESSAGE TO VIJAYALAKSHMI PANDIT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January 14, 1944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conveyed his feelings of grief to Mrs. Pandit on the death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her husband through Mr. Devdas Gandhi when the latter saw him during Mrs. Gandhi’s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illness. Mahatma Gandhi could not write to her personally as he feels his hands are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tied. He has asked Mrs. Pandit to remember that henceforth Mr. Pandit would live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her actions.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19-2-1944</w:t>
      </w:r>
    </w:p>
    <w:p>
      <w:pPr>
        <w:autoSpaceDN w:val="0"/>
        <w:autoSpaceDE w:val="0"/>
        <w:widowControl/>
        <w:spacing w:line="260" w:lineRule="exact" w:before="302" w:after="0"/>
        <w:ind w:left="288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280. LETTER TO SECRETARY, HOME DEPARTMENT, </w:t>
      </w:r>
      <w:r>
        <w:rPr>
          <w:rFonts w:ascii="Times" w:hAnsi="Times" w:eastAsia="Times"/>
          <w:b w:val="0"/>
          <w:i/>
          <w:color w:val="000000"/>
          <w:sz w:val="24"/>
        </w:rPr>
        <w:t>GOVERNMENT OF BOMBAY</w:t>
      </w:r>
    </w:p>
    <w:p>
      <w:pPr>
        <w:autoSpaceDN w:val="0"/>
        <w:autoSpaceDE w:val="0"/>
        <w:widowControl/>
        <w:spacing w:line="244" w:lineRule="exact" w:before="88" w:after="0"/>
        <w:ind w:left="4830" w:right="0" w:firstLine="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24, 1944</w:t>
      </w:r>
    </w:p>
    <w:p>
      <w:pPr>
        <w:autoSpaceDN w:val="0"/>
        <w:autoSpaceDE w:val="0"/>
        <w:widowControl/>
        <w:spacing w:line="266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THE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EPARTMENT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served with a notice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showing the cause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detention and informing me that I have a right to make representation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order. In the exercise of the right thus conferred upon me, </w:t>
      </w:r>
      <w:r>
        <w:rPr>
          <w:rFonts w:ascii="Times" w:hAnsi="Times" w:eastAsia="Times"/>
          <w:b w:val="0"/>
          <w:i w:val="0"/>
          <w:color w:val="000000"/>
          <w:sz w:val="22"/>
        </w:rPr>
        <w:t>I beg to say as follows: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admit that I took a leading part in the passage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of 8th August, 1942. I must deny emphatically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mass movement sanctioned by the Congress was “calculated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reference to Ranjit Pandit who died in Lucknow on January 14;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Vijayalakshmi Pandit”, 1-2-1944.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Issued by the addressee under Section 7 of the Restriction and Detention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Ordinance, 1944 (III of 1944). It reads “(1) In pursuance of Section 7 of Ordinance No. </w:t>
      </w:r>
      <w:r>
        <w:rPr>
          <w:rFonts w:ascii="Times" w:hAnsi="Times" w:eastAsia="Times"/>
          <w:b w:val="0"/>
          <w:i w:val="0"/>
          <w:color w:val="000000"/>
          <w:sz w:val="18"/>
        </w:rPr>
        <w:t>III of 1944, you, M</w:t>
      </w:r>
      <w:r>
        <w:rPr>
          <w:rFonts w:ascii="Times" w:hAnsi="Times" w:eastAsia="Times"/>
          <w:b w:val="0"/>
          <w:i w:val="0"/>
          <w:color w:val="000000"/>
          <w:sz w:val="14"/>
        </w:rPr>
        <w:t>OHANDAS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are informed that the grounds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detention were that you took a leading part in the passing of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of August 8, 1942, sanctioning a mass movement which was calculated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impede the successful prosecution of the war, and there was reason to suppose that,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detained, you would take an active part in directing the movement. (2) You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informed  that  you have  a  right to  make a representation in writing against the order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 which  you  are detained. If you wish to make such a representation,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address it to the undersigned and forward it through the officer-in-charge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place of detention as soon as possible” (File No. 3/41/44. Courtesy: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Archives of India).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impede the successful prosecution of the war”. Moreover I am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to show conclusively from my speeches at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and otherwise that there was no intention on my part,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in sole charge of the movement, to start it immediately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as publicly announced by me, I was to enter into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H.E. the Viceroy with a view to avoiding the contemplated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Had the correspondence proved abortive, being a firm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believer in non-violence, I would have taken every precaution to </w:t>
      </w:r>
      <w:r>
        <w:rPr>
          <w:rFonts w:ascii="Times" w:hAnsi="Times" w:eastAsia="Times"/>
          <w:b w:val="0"/>
          <w:i w:val="0"/>
          <w:color w:val="000000"/>
          <w:sz w:val="22"/>
        </w:rPr>
        <w:t>keep the movement under restraint.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their hasty and ill-conceived action in arresting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leading Congressmen, the Government goaded the populace to 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would otherwise have never done and thus did disservice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Allied cause. By their persistence in continuing the unfortunate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of August 1942, the Government are increasing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bitterness between the Government and the people. And this I say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the fact that they are able to procure recruits and money </w:t>
      </w:r>
      <w:r>
        <w:rPr>
          <w:rFonts w:ascii="Times" w:hAnsi="Times" w:eastAsia="Times"/>
          <w:b w:val="0"/>
          <w:i w:val="0"/>
          <w:color w:val="000000"/>
          <w:sz w:val="22"/>
        </w:rPr>
        <w:t>enough for the military.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little hope of getting a fair or impartial hearing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representation. By their pamphlet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Congress Responsibility for the </w:t>
      </w:r>
      <w:r>
        <w:rPr>
          <w:rFonts w:ascii="Times" w:hAnsi="Times" w:eastAsia="Times"/>
          <w:b w:val="0"/>
          <w:i/>
          <w:color w:val="000000"/>
          <w:sz w:val="22"/>
        </w:rPr>
        <w:t>Disturbances, 1942-43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 condemned unheard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and me. That pamphlet bristles with inaccuracies and </w:t>
      </w:r>
      <w:r>
        <w:rPr>
          <w:rFonts w:ascii="Times" w:hAnsi="Times" w:eastAsia="Times"/>
          <w:b w:val="0"/>
          <w:i w:val="0"/>
          <w:color w:val="000000"/>
          <w:sz w:val="22"/>
        </w:rPr>
        <w:t>reckless statements.</w:t>
      </w:r>
    </w:p>
    <w:p>
      <w:pPr>
        <w:autoSpaceDN w:val="0"/>
        <w:tabs>
          <w:tab w:pos="550" w:val="left"/>
          <w:tab w:pos="690" w:val="left"/>
          <w:tab w:pos="3330" w:val="left"/>
          <w:tab w:pos="56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the foregoing, I ask for an open investigation by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tribunal into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charges against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and me, and counter-charges against the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or, in the alternative, the discharge of detained Congressmen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0"/>
        <w:ind w:left="0" w:right="17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I am, etc.,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6642</w:t>
      </w:r>
    </w:p>
    <w:p>
      <w:pPr>
        <w:autoSpaceDN w:val="0"/>
        <w:autoSpaceDE w:val="0"/>
        <w:widowControl/>
        <w:spacing w:line="220" w:lineRule="exact" w:before="8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letter was forwarded, on January 26, to Sir Richard Tottenham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advised the Government of Bombay, on February 17, to send the following reply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Gandhiji: “Government have considered your representation and have decided not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cancel the order under which you are detained. The order will, therefore, remain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force until July 15, 1944, unless sooner revoked or Government decide to extend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Section 7 of ordinance No. III (File No. 3-41-44. Courtesy: National Archives </w:t>
      </w:r>
      <w:r>
        <w:rPr>
          <w:rFonts w:ascii="Times" w:hAnsi="Times" w:eastAsia="Times"/>
          <w:b w:val="0"/>
          <w:i w:val="0"/>
          <w:color w:val="000000"/>
          <w:sz w:val="18"/>
        </w:rPr>
        <w:t>of India).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281. TALK WITH DEVDAS GANDHI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26, 1944</w:t>
      </w:r>
    </w:p>
    <w:p>
      <w:pPr>
        <w:autoSpaceDN w:val="0"/>
        <w:autoSpaceDE w:val="0"/>
        <w:widowControl/>
        <w:spacing w:line="280" w:lineRule="exact" w:before="9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Devdas suggested that some country medicine should be tried for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mother. She has faith in Ayurvedic physician. Mr. Gandhi replied that Devdas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try for this and approach Government for allowing some vaidya to treat her. Further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that he was going to write to Government for allowing Dinshaw Mehta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18"/>
        </w:rPr>
        <w:t>Shiv Sharma of Lahore to give treatment to Mrs. Gandhi.</w:t>
      </w:r>
    </w:p>
    <w:p>
      <w:pPr>
        <w:autoSpaceDN w:val="0"/>
        <w:autoSpaceDE w:val="0"/>
        <w:widowControl/>
        <w:spacing w:line="280" w:lineRule="exact" w:before="40" w:after="4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Devdas said that Mr. Pyarelal and Miss Nayyar were not applying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authority for interview with their mother. . . . He applied to the Government of India </w:t>
      </w:r>
      <w:r>
        <w:rPr>
          <w:rFonts w:ascii="Times" w:hAnsi="Times" w:eastAsia="Times"/>
          <w:b w:val="0"/>
          <w:i w:val="0"/>
          <w:color w:val="000000"/>
          <w:sz w:val="18"/>
        </w:rPr>
        <w:t>three times on behalf of their mother for the interview, but the request was turned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down. Mr. Gandhi replied that he had once written </w:t>
      </w:r>
      <w:r>
        <w:rPr>
          <w:rFonts w:ascii="Times" w:hAnsi="Times" w:eastAsia="Times"/>
          <w:b w:val="0"/>
          <w:i w:val="0"/>
          <w:color w:val="000000"/>
          <w:sz w:val="18"/>
        </w:rPr>
        <w:t>would write again.</w:t>
      </w:r>
    </w:p>
    <w:p>
      <w:pPr>
        <w:sectPr>
          <w:type w:val="continuous"/>
          <w:pgSz w:w="9360" w:h="12960"/>
          <w:pgMar w:top="526" w:right="1404" w:bottom="478" w:left="1440" w:header="720" w:footer="720" w:gutter="0"/>
          <w:cols w:num="2" w:equalWidth="0">
            <w:col w:w="3767" w:space="0"/>
            <w:col w:w="274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36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Government on the subject and</w:t>
      </w:r>
    </w:p>
    <w:p>
      <w:pPr>
        <w:sectPr>
          <w:type w:val="nextColumn"/>
          <w:pgSz w:w="9360" w:h="12960"/>
          <w:pgMar w:top="526" w:right="1404" w:bottom="478" w:left="1440" w:header="720" w:footer="720" w:gutter="0"/>
          <w:cols w:num="2" w:equalWidth="0">
            <w:col w:w="3767" w:space="0"/>
            <w:col w:w="274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Abstracts: Home Department, Special Branch (6), File No.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76-I, 1943-44</w:t>
      </w:r>
    </w:p>
    <w:p>
      <w:pPr>
        <w:autoSpaceDN w:val="0"/>
        <w:autoSpaceDE w:val="0"/>
        <w:widowControl/>
        <w:spacing w:line="220" w:lineRule="exact" w:before="45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extracted from a letter dated January 27, 1944, addressed to Secretary,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Home Department, Government of Bombay, by the Officer-in-charge, Aga Khan </w:t>
      </w:r>
      <w:r>
        <w:rPr>
          <w:rFonts w:ascii="Times" w:hAnsi="Times" w:eastAsia="Times"/>
          <w:b w:val="0"/>
          <w:i w:val="0"/>
          <w:color w:val="000000"/>
          <w:sz w:val="18"/>
        </w:rPr>
        <w:t>Palace.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Nature-cure Clinic, Poona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Probably the reference is to Gandhiji’s suggestion to the Home Secretary,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Bombay, for two months’ parole to Dr. Sushila Nayyar;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</w:t>
      </w:r>
      <w:r>
        <w:rPr>
          <w:rFonts w:ascii="Times" w:hAnsi="Times" w:eastAsia="Times"/>
          <w:b w:val="0"/>
          <w:i w:val="0"/>
          <w:color w:val="000000"/>
          <w:sz w:val="18"/>
        </w:rPr>
        <w:t>to Secretary, Home Department, Government of Bombay”, 1-12-1943.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66" w:lineRule="exact" w:before="0" w:after="154"/>
        <w:ind w:left="0" w:right="2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364"/>
        </w:trPr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RESOLUTIONS PASSED BY CONGRESS WORKING COMMITTEE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</w:p>
        </w:tc>
      </w:tr>
    </w:tbl>
    <w:p>
      <w:pPr>
        <w:autoSpaceDN w:val="0"/>
        <w:autoSpaceDE w:val="0"/>
        <w:widowControl/>
        <w:spacing w:line="270" w:lineRule="exact" w:before="11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14, 1942</w:t>
      </w:r>
    </w:p>
    <w:p>
      <w:pPr>
        <w:autoSpaceDN w:val="0"/>
        <w:autoSpaceDE w:val="0"/>
        <w:widowControl/>
        <w:spacing w:line="260" w:lineRule="exact" w:before="17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events happening from day to day and the experience that the people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are passing through confirm the opinion of Congressmen that British rule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must end immediately, not merely because foreign domination even at its best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evil in itself and a continuing injury to the subject people, but because India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bondage can play no effective part in defending herself and in affecting the fortunes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war that is desolating humanity. The freedom of India is thus necessary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in the interest of India, but also for the safety of the world and for the ending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Nazism, Fascism, militarism and other forms of imperialism, and the aggression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nation over another. Ever since the outbreak of the World War, the Congress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studiedly pursued a policy of non-embarrassment. Even at the risk of making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 ineffective, it deliberately gave it a symbolic character in the hope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policy of non-embarrassment carried to its logical extreme would be duly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appreciated and that real power would be transferred to popular representatives so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enable the nation to make its fullest contribution towards the realization of human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throughout the world, which is in danger of being crushed. It had also hoped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negatively nothing would be done which was calculated to tighten Britain’s hold </w:t>
      </w:r>
      <w:r>
        <w:rPr>
          <w:rFonts w:ascii="Times" w:hAnsi="Times" w:eastAsia="Times"/>
          <w:b w:val="0"/>
          <w:i w:val="0"/>
          <w:color w:val="000000"/>
          <w:sz w:val="18"/>
        </w:rPr>
        <w:t>on India.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hopes have, however, been dashed to pieces. The abortive Cripps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proposals showed in the clearest possible manner that there was no change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Government’s attitude towards India and that the British hold on India was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way to be relaxed. In the negotiations with Sir Stafford Cripps,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representatives tried their utmost to achieve a minimum, consistent with the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demand, but to no avail. This frustration has resulted in a rapid and widespread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increase of ill-will against Britain and a growing satisfaction at the success of </w:t>
      </w:r>
      <w:r>
        <w:rPr>
          <w:rFonts w:ascii="Times" w:hAnsi="Times" w:eastAsia="Times"/>
          <w:b w:val="0"/>
          <w:i w:val="0"/>
          <w:color w:val="000000"/>
          <w:sz w:val="18"/>
        </w:rPr>
        <w:t>Japanese arms.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Working Committee view this development with grave apprehension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this, unless checked, will inevitable lead to a passive acceptance of aggression.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hold that all aggression must be resisted, for any submission to it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 the degradation of the Indian people and the continuation of their subjection.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is anxious to avoid the experience of Malaya, Singapore, and Burma </w:t>
      </w:r>
      <w:r>
        <w:rPr>
          <w:rFonts w:ascii="Times" w:hAnsi="Times" w:eastAsia="Times"/>
          <w:b w:val="0"/>
          <w:i w:val="0"/>
          <w:color w:val="000000"/>
          <w:sz w:val="18"/>
        </w:rPr>
        <w:t>and desires to build up resistance to any aggression on or invasion of India by the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“Draft Resolution for the Congress Working Committee”, 9-7-1942.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704" w:right="1404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5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Japanese or any foreign power. The Congress would change the present ill-will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Britain into goodwill and make India a willing partner in a joint enterprise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securing freedom for the nations and peoples of the world and in the trials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tribulations which accompany it. This is only possible if India feels the glow of </w:t>
      </w:r>
      <w:r>
        <w:rPr>
          <w:rFonts w:ascii="Times" w:hAnsi="Times" w:eastAsia="Times"/>
          <w:b w:val="0"/>
          <w:i w:val="0"/>
          <w:color w:val="000000"/>
          <w:sz w:val="18"/>
        </w:rPr>
        <w:t>freedom.</w:t>
      </w:r>
    </w:p>
    <w:p>
      <w:pPr>
        <w:autoSpaceDN w:val="0"/>
        <w:autoSpaceDE w:val="0"/>
        <w:widowControl/>
        <w:spacing w:line="260" w:lineRule="exact" w:before="4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representatives have tried their utmost to bring about a solution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communal tangle. But this has been made impossible by the presence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power and only after the ending of foreign domination and intervention,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present unreality give place to reality and the people of India, belonging to all </w:t>
      </w:r>
      <w:r>
        <w:rPr>
          <w:rFonts w:ascii="Times" w:hAnsi="Times" w:eastAsia="Times"/>
          <w:b w:val="0"/>
          <w:i w:val="0"/>
          <w:color w:val="000000"/>
          <w:sz w:val="18"/>
        </w:rPr>
        <w:t>groups and parties, face India’s problems and solve them on a mutually agreed basis.</w:t>
      </w:r>
    </w:p>
    <w:p>
      <w:pPr>
        <w:autoSpaceDN w:val="0"/>
        <w:autoSpaceDE w:val="0"/>
        <w:widowControl/>
        <w:spacing w:line="260" w:lineRule="exact" w:before="4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present political parties formed chiefly with a view to attract the attention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and influence the British power, will then probably cease to function. For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>time in India’s history, the realization will come home that the Princes, ‘jagirdars,’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‘zamindars’ and propertied and moneyed classes derive their wealth and property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workers in the fields and factories and elsewhere, to whom essentially power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authority must belong. On the withdrawal of British rule in India, responsible 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women of the country will come together to form a provisional government,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 of all important sections of the people of India which will later evolve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scheme by which a Constituent Assembly can be convened in order to prepare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 for the Government of India acceptable to all sections of the people.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Representatives of free India and representatives of Great Britain will confer together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adjustment of future relations and for the co-operation of the two countries as </w:t>
      </w:r>
      <w:r>
        <w:rPr>
          <w:rFonts w:ascii="Times" w:hAnsi="Times" w:eastAsia="Times"/>
          <w:b w:val="0"/>
          <w:i w:val="0"/>
          <w:color w:val="000000"/>
          <w:sz w:val="18"/>
        </w:rPr>
        <w:t>allies in the common task of meeting aggression.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the earnest desire of the Congress to enable India to resist aggression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effectively with the people’s united will and strength behind it. In making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proposal for the withdrawal of the British rule from India, the Congress has no desire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whatsoever to embarrass Great Britain or the Allied powers in their prosecution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war, or in any way to encourage aggression on India or increase pressure on China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Japanese or any other power associated with the Axis group. Nor does the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intend to jeopardize the defensive capacity of the Allied powers.</w:t>
      </w:r>
    </w:p>
    <w:p>
      <w:pPr>
        <w:autoSpaceDN w:val="0"/>
        <w:autoSpaceDE w:val="0"/>
        <w:widowControl/>
        <w:spacing w:line="260" w:lineRule="exact" w:before="4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is, therefore, agreeable to the stationing of the armed forces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Allies in India, should they so desire, in order to ward off and resist Japanese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aggression and to protect and help China. The proposal of withdrawal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power from India was never intended to mean the physical withdrawal of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Britishers from India, and certainly not of those who would make India their home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live there as citizens and as equals with the others. If such a withdrawal takes place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goodwill it would result in the establishing of a stable provisional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India and co-operation between this government and the United Nations in </w:t>
      </w:r>
      <w:r>
        <w:rPr>
          <w:rFonts w:ascii="Times" w:hAnsi="Times" w:eastAsia="Times"/>
          <w:b w:val="0"/>
          <w:i w:val="0"/>
          <w:color w:val="000000"/>
          <w:sz w:val="18"/>
        </w:rPr>
        <w:t>resisting aggression and helping China. The Congress realizes that there may 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7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risks involved in such a course. Such risks, however, have to be faced by any country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order to achieve freedom, and more especially at the present critical juncture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 to save the country and the larger cause of freedom the world over from far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greater risks and perils. While, therefore, the Congress is impatient to achieve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purpose it wishes to take no hasty steps and would like to avoid, in so far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possible any course of action that might embarrass the United Nations.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would be pleased with the British power if it accepts the very reasonable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just proposal herein made not only in the interest of India but also that of Britain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of the cause of freedom, to which the United Nations proclaim their adherence.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Should, however, this appeal fail the Congress cannot view without the gravest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apprehension the continuation of the present state of affairs involving a progressive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deterioration in the situation and the weakening of India’s will and power to resist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aggression. The Congress will then be reluctantly compelled to utilize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non-violent strength it might have gathered since 1920 when it adopted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 as part of its policy for the vindication of the political rights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liberty. Such a widespread struggle would inevitably be under the leadership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Gandhi. As issues raised are of the most vital and far-reaching importance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 of India as well as to the peoples of the United Nations the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refer them to the All-India Congress Committee for final decision. For </w:t>
      </w:r>
      <w:r>
        <w:rPr>
          <w:rFonts w:ascii="Times" w:hAnsi="Times" w:eastAsia="Times"/>
          <w:b w:val="0"/>
          <w:i w:val="0"/>
          <w:color w:val="000000"/>
          <w:sz w:val="18"/>
        </w:rPr>
        <w:t>this purpose the A.I.C.C. will meet in Bombay on the 7th of August, 1942.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Transfer of Power, Vol. II, pp. 385-7; also The Indian Annual Register, </w:t>
      </w:r>
      <w:r>
        <w:rPr>
          <w:rFonts w:ascii="Times" w:hAnsi="Times" w:eastAsia="Times"/>
          <w:b w:val="0"/>
          <w:i w:val="0"/>
          <w:color w:val="000000"/>
          <w:sz w:val="18"/>
        </w:rPr>
        <w:t>1942, Vol. II, pp. 207-9</w:t>
      </w:r>
    </w:p>
    <w:p>
      <w:pPr>
        <w:autoSpaceDN w:val="0"/>
        <w:autoSpaceDE w:val="0"/>
        <w:widowControl/>
        <w:spacing w:line="266" w:lineRule="exact" w:before="400" w:after="0"/>
        <w:ind w:left="0" w:right="21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</w:t>
      </w:r>
    </w:p>
    <w:p>
      <w:pPr>
        <w:autoSpaceDN w:val="0"/>
        <w:autoSpaceDE w:val="0"/>
        <w:widowControl/>
        <w:spacing w:line="244" w:lineRule="exact" w:before="174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C. RAJAGOPALACHRI AND OTHERS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0" w:lineRule="exact" w:before="86" w:after="0"/>
        <w:ind w:left="52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ADRAS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18,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MAHATMAJI,</w:t>
      </w:r>
    </w:p>
    <w:p>
      <w:pPr>
        <w:autoSpaceDN w:val="0"/>
        <w:autoSpaceDE w:val="0"/>
        <w:widowControl/>
        <w:spacing w:line="260" w:lineRule="exact" w:before="8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carefully read the resolution passed by the Congress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at Wardha on July 14, which is to be placed before the meeting of the A. 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C. C. next month. In view of the far-reaching consequences of the adoption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resolution, we feel it our duty, having worked with you since 1920, to place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our considered views in this matter. While there can be no difference of view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India’s demand for complete freedom from foreign domination, the idea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withdrawal of Government being automatically replaced by another Government is </w:t>
      </w:r>
      <w:r>
        <w:rPr>
          <w:rFonts w:ascii="Times" w:hAnsi="Times" w:eastAsia="Times"/>
          <w:b w:val="0"/>
          <w:i w:val="0"/>
          <w:color w:val="000000"/>
          <w:sz w:val="18"/>
        </w:rPr>
        <w:t>altogether impossible. The State is not a mere superstructure, but is so intimately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C. Rajagopalachari”, 20-7-1942.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1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bound up with the functioning of every activity of the people that the withdrawal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without a simultaneous replacement by another must involve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dissolution of the State and of society itself. It is unnatural for any Government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withdraw without transferring power to a successor by consent or without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forcibly replaced by another. The formation of a provisional government as well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convening of the Constituents assembly are possible only if the continuity of the </w:t>
      </w:r>
      <w:r>
        <w:rPr>
          <w:rFonts w:ascii="Times" w:hAnsi="Times" w:eastAsia="Times"/>
          <w:b w:val="0"/>
          <w:i w:val="0"/>
          <w:color w:val="000000"/>
          <w:sz w:val="18"/>
        </w:rPr>
        <w:t>State is assured.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feel, therefore, that, however difficult of achievement the Hindu-Muslim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 may be, while the British Government is here and functioning,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essential that, before a demand for withdrawal can be reasonably made, the major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organizations of this country, namely, the Indian National Congress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League, should evolve a joint plan with regard to the provisional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can take over power and preserve the continuity of the State. Even if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imagine that the British could ever under moral compulsion be made to withdraw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unconditionally, we are convinced that the chaos that would follow under existing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 would not permit within any reasonable time the formation of a </w:t>
      </w:r>
      <w:r>
        <w:rPr>
          <w:rFonts w:ascii="Times" w:hAnsi="Times" w:eastAsia="Times"/>
          <w:b w:val="0"/>
          <w:i w:val="0"/>
          <w:color w:val="000000"/>
          <w:sz w:val="18"/>
        </w:rPr>
        <w:t>provisional government such as you contemplate.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consider it wrong to formulate a demand which, if complied with,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necessarily lead to anarchy or to frame a programme of widespread self-inflicted </w:t>
      </w:r>
      <w:r>
        <w:rPr>
          <w:rFonts w:ascii="Times" w:hAnsi="Times" w:eastAsia="Times"/>
          <w:b w:val="0"/>
          <w:i w:val="0"/>
          <w:color w:val="000000"/>
          <w:sz w:val="18"/>
        </w:rPr>
        <w:t>suffering based on the refusal of such a demand.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proposal that while the civil power may be withdrawn, the British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Allied forces may Continue in India in anticipation of a treaty with a problematic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provisional Indian government will only lead to the exercise of all governmental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functions by the military forces. This will happen if only for their own safety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effective functioning. They are further likely to be urged towards this step by local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chieftains and suffering people. This would be the reinstallation of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in a worse form.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spite of these objections we might have submitted to your proposal if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of the fact that the British are not going to withdraw, and in actual operation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movement would amount to a nationwide protest against the existing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may be productive of a satisfactory settlement in due course. But the critical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international situation in which India is directly involved makes it certain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party to gain immediately by the movement will be Japan. If the movement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possibly displace the British Government, installing a national government capable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resisting Japanese aggression, it might be worth taking all risks attached to it.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this result is not even remotely probable, it will only produce more intense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large-scale repression and suffering which will facilitate Japaneses invasion and </w:t>
      </w:r>
      <w:r>
        <w:rPr>
          <w:rFonts w:ascii="Times" w:hAnsi="Times" w:eastAsia="Times"/>
          <w:b w:val="0"/>
          <w:i w:val="0"/>
          <w:color w:val="000000"/>
          <w:sz w:val="18"/>
        </w:rPr>
        <w:t>occupation.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hardly likely that the authorities will allow the movement to proceed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central direction in an orderly and direct fashion. Even if we do not mind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sporadic violence that may result from lack of proper control, there is another serious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danger. When responsible leaders are removed and their guidance is no longer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available the movement can easily be taken advantage of by the enemy and be </w:t>
      </w:r>
      <w:r>
        <w:rPr>
          <w:rFonts w:ascii="Times" w:hAnsi="Times" w:eastAsia="Times"/>
          <w:b w:val="0"/>
          <w:i w:val="0"/>
          <w:color w:val="000000"/>
          <w:sz w:val="18"/>
        </w:rPr>
        <w:t>converted into a fifth-column activity on his behalf.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Any movement started by you would have commanded our loyal participation,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spite of differences of opinion, if the movement did not involve such grave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consequences as pointed out above. Our conviction is strong enough to make it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duty publicly to oppose the proposal on these grounds. But it may be thought at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stage that your move will operate as a protest with an international appeal and bring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a fresh approach towards a political settlement for India without actually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plunging the country in direct action. In order that any step on our part may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lessen this chance we refrain from giving public expression to our opposition but </w:t>
      </w:r>
      <w:r>
        <w:rPr>
          <w:rFonts w:ascii="Times" w:hAnsi="Times" w:eastAsia="Times"/>
          <w:b w:val="0"/>
          <w:i w:val="0"/>
          <w:color w:val="000000"/>
          <w:sz w:val="18"/>
        </w:rPr>
        <w:t>send this letter to entreat you to desist from taking the steps you have adumbrated.</w:t>
      </w:r>
    </w:p>
    <w:p>
      <w:pPr>
        <w:autoSpaceDN w:val="0"/>
        <w:autoSpaceDE w:val="0"/>
        <w:widowControl/>
        <w:spacing w:line="260" w:lineRule="exact" w:before="40" w:after="0"/>
        <w:ind w:left="487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(Sd.) C. Rajagopalachari,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K. Santhanam,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S. Ramanathan,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Dr. T. S. S. Rajan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Indian Annual Register, 1942</w:t>
      </w:r>
      <w:r>
        <w:rPr>
          <w:rFonts w:ascii="Times" w:hAnsi="Times" w:eastAsia="Times"/>
          <w:b w:val="0"/>
          <w:i w:val="0"/>
          <w:color w:val="000000"/>
          <w:sz w:val="18"/>
        </w:rPr>
        <w:t>. VoI. II, PP. 206-7</w:t>
      </w:r>
    </w:p>
    <w:p>
      <w:pPr>
        <w:autoSpaceDN w:val="0"/>
        <w:autoSpaceDE w:val="0"/>
        <w:widowControl/>
        <w:spacing w:line="266" w:lineRule="exact" w:before="400" w:after="0"/>
        <w:ind w:left="0" w:right="21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III</w:t>
      </w:r>
    </w:p>
    <w:p>
      <w:pPr>
        <w:autoSpaceDN w:val="0"/>
        <w:autoSpaceDE w:val="0"/>
        <w:widowControl/>
        <w:spacing w:line="244" w:lineRule="exact" w:before="94" w:after="0"/>
        <w:ind w:left="0" w:right="1248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C. RAJAGOPALACHARI’S FORMULA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Basis for terms of settlement between the Indian National Congress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AII-India Muslim League to which Gandhiji and Mr. Jinnah agree and which they will </w:t>
      </w:r>
      <w:r>
        <w:rPr>
          <w:rFonts w:ascii="Times" w:hAnsi="Times" w:eastAsia="Times"/>
          <w:b w:val="0"/>
          <w:i w:val="0"/>
          <w:color w:val="000000"/>
          <w:sz w:val="18"/>
        </w:rPr>
        <w:t>endeavour respectively to get the Congress and the League to approve:</w:t>
      </w:r>
    </w:p>
    <w:p>
      <w:pPr>
        <w:autoSpaceDN w:val="0"/>
        <w:tabs>
          <w:tab w:pos="550" w:val="left"/>
          <w:tab w:pos="11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 to the terms set out below as regards the Constitution for free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India, the Muslim League endorses the Indian demand for independence and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co-operate with the Congress in the formation of a provisional interim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>for the transitional period.</w:t>
      </w:r>
    </w:p>
    <w:p>
      <w:pPr>
        <w:autoSpaceDN w:val="0"/>
        <w:tabs>
          <w:tab w:pos="550" w:val="left"/>
          <w:tab w:pos="11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the termination of the War, a commission shall be appointed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demarcating contiguous districts in the north-west and east of India, wherein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population is in absolute majority. In the areas thus demarcated, a plebiscite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all the inhabitants held on the basis of adult suffrage or other practicable franchise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ultimately decide the issue of separation from Hindustan. If the majority decide </w:t>
      </w:r>
      <w:r>
        <w:rPr>
          <w:rFonts w:ascii="Times" w:hAnsi="Times" w:eastAsia="Times"/>
          <w:b w:val="0"/>
          <w:i w:val="0"/>
          <w:color w:val="000000"/>
          <w:sz w:val="18"/>
        </w:rPr>
        <w:t>in favour of forming a sovereign State separate from Hindustan, such decision shall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C. Rajagopalachari”, 20-7-1942.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3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 given effect to, without prejudice to the right of districts on the border to choose </w:t>
      </w:r>
      <w:r>
        <w:rPr>
          <w:rFonts w:ascii="Times" w:hAnsi="Times" w:eastAsia="Times"/>
          <w:b w:val="0"/>
          <w:i w:val="0"/>
          <w:color w:val="000000"/>
          <w:sz w:val="18"/>
        </w:rPr>
        <w:t>to join either State.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(3) It will be open to all parties to advocate their points of view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>plebiscite is held.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(4) In the event of separation, mutual agreements shall be entered into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safeguarding defence, and commerce and communications and for other essential </w:t>
      </w:r>
      <w:r>
        <w:rPr>
          <w:rFonts w:ascii="Times" w:hAnsi="Times" w:eastAsia="Times"/>
          <w:b w:val="0"/>
          <w:i w:val="0"/>
          <w:color w:val="000000"/>
          <w:sz w:val="18"/>
        </w:rPr>
        <w:t>purposes.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(5) Any transfer of population shall only be on an absolutely voluntary basis.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(6) These terms shall be binding only in case of transfer by Britain of full </w:t>
      </w:r>
      <w:r>
        <w:rPr>
          <w:rFonts w:ascii="Times" w:hAnsi="Times" w:eastAsia="Times"/>
          <w:b w:val="0"/>
          <w:i w:val="0"/>
          <w:color w:val="000000"/>
          <w:sz w:val="18"/>
        </w:rPr>
        <w:t>power and responsibility for the governance of India.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Gandhi-Jinnah Talks</w:t>
      </w:r>
      <w:r>
        <w:rPr>
          <w:rFonts w:ascii="Times" w:hAnsi="Times" w:eastAsia="Times"/>
          <w:b w:val="0"/>
          <w:i w:val="0"/>
          <w:color w:val="000000"/>
          <w:sz w:val="18"/>
        </w:rPr>
        <w:t>, p. 36</w:t>
      </w:r>
    </w:p>
    <w:p>
      <w:pPr>
        <w:autoSpaceDN w:val="0"/>
        <w:autoSpaceDE w:val="0"/>
        <w:widowControl/>
        <w:spacing w:line="266" w:lineRule="exact" w:before="400" w:after="0"/>
        <w:ind w:left="0" w:right="21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IV</w:t>
      </w:r>
    </w:p>
    <w:p>
      <w:pPr>
        <w:autoSpaceDN w:val="0"/>
        <w:autoSpaceDE w:val="0"/>
        <w:widowControl/>
        <w:spacing w:line="244" w:lineRule="exact" w:before="94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JAWAHARLAL NEHRU’S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9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August 5, 1942</w:t>
      </w:r>
    </w:p>
    <w:p>
      <w:pPr>
        <w:autoSpaceDN w:val="0"/>
        <w:autoSpaceDE w:val="0"/>
        <w:widowControl/>
        <w:spacing w:line="260" w:lineRule="exact" w:before="9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just seen for the first time the Government’s ‘communique’ issuing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documents obtained during the police raid from the A.I.C.C. office.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astonishing to what a pass the Government of India has been reduced when it has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adopt these discreditable and dishonourable tactics. Normally such tactics require no </w:t>
      </w:r>
      <w:r>
        <w:rPr>
          <w:rFonts w:ascii="Times" w:hAnsi="Times" w:eastAsia="Times"/>
          <w:b w:val="0"/>
          <w:i w:val="0"/>
          <w:color w:val="000000"/>
          <w:sz w:val="18"/>
        </w:rPr>
        <w:t>answer. But as there is likely to be misapprehension, I wish to clear up some matters.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not our custom to keep detailed minutes of the Working Committee’s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meetings. Only final decisions are recorded. On this occasion the Assistant Secretary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took brief notes unofficially apparently for his own record. These notes are very brief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disjointed and represent several days’ prolonged debate during which I must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spoken on various occasions for two or three hours. Only a few sentences were taken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down and torn from their context. They often give a wrong impression. None of 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 chance of seeing these notes or of revising them. The record is very </w:t>
      </w:r>
      <w:r>
        <w:rPr>
          <w:rFonts w:ascii="Times" w:hAnsi="Times" w:eastAsia="Times"/>
          <w:b w:val="0"/>
          <w:i w:val="0"/>
          <w:color w:val="000000"/>
          <w:sz w:val="18"/>
        </w:rPr>
        <w:t>unsatisfactory and incomplete and hence often incorrect.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our discussions Mahatma Gandhi was not present. We had to consider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aspect of the question fully and to weigh the implications of words and phrases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draft resolutions. If Gandhiji had been there, much of this discussion might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>avoided as he could have explained to us his attitude more fully.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Thus when the question of British withdrawal from India was considered,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pointed out that if the armed forces were suddenly withdrawn, the Japanese might well </w:t>
      </w:r>
      <w:r>
        <w:rPr>
          <w:rFonts w:ascii="Times" w:hAnsi="Times" w:eastAsia="Times"/>
          <w:b w:val="0"/>
          <w:i w:val="0"/>
          <w:color w:val="000000"/>
          <w:sz w:val="18"/>
        </w:rPr>
        <w:t>advance and invade the country without hindrance. This obvious difficulty was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5-8-1942.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removed when Gandhiji later explained that British and other armed forces might </w:t>
      </w:r>
      <w:r>
        <w:rPr>
          <w:rFonts w:ascii="Times" w:hAnsi="Times" w:eastAsia="Times"/>
          <w:b w:val="0"/>
          <w:i w:val="0"/>
          <w:color w:val="000000"/>
          <w:sz w:val="18"/>
        </w:rPr>
        <w:t>remain to prevent aggression.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regard to the statement that Gandhiji expected an Axis victory,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important qualification has been omitted. What he has repeatedly said and what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referred to is his belief that unless Britain changes her whole policy in regard to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her colonial possessions, she is heading for disaster. He has further stated that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suitable change in this policy was made and the War really became one for freedom </w:t>
      </w:r>
      <w:r>
        <w:rPr>
          <w:rFonts w:ascii="Times" w:hAnsi="Times" w:eastAsia="Times"/>
          <w:b w:val="0"/>
          <w:i w:val="0"/>
          <w:color w:val="000000"/>
          <w:sz w:val="18"/>
        </w:rPr>
        <w:t>for all people, then victory would assuredly come to the United Nations.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references to negotiations with Japan are also incorrect and entirely torn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their context. Gandhiji always sends notice to his adversary before coming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conflict. He would thus have called upon Japan not only to keep away from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to withdraw from China, etc. In any event he was determined to resist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aggressor in India and he advised our people to do so even to the point of death. They </w:t>
      </w:r>
      <w:r>
        <w:rPr>
          <w:rFonts w:ascii="Times" w:hAnsi="Times" w:eastAsia="Times"/>
          <w:b w:val="0"/>
          <w:i w:val="0"/>
          <w:color w:val="000000"/>
          <w:sz w:val="18"/>
        </w:rPr>
        <w:t>were never to submit.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absurd to say that any of us envisaged any arrangements with Japan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giving her right of passage, etc. What I said was that Japan would want this, but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never agree. Our whole policy has all along been based on uttermost resistance </w:t>
      </w:r>
      <w:r>
        <w:rPr>
          <w:rFonts w:ascii="Times" w:hAnsi="Times" w:eastAsia="Times"/>
          <w:b w:val="0"/>
          <w:i w:val="0"/>
          <w:color w:val="000000"/>
          <w:sz w:val="18"/>
        </w:rPr>
        <w:t>to aggression.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5-8-1942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, and Gandhiji’s Correspondence with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Government, </w:t>
      </w:r>
      <w:r>
        <w:rPr>
          <w:rFonts w:ascii="Times" w:hAnsi="Times" w:eastAsia="Times"/>
          <w:b w:val="0"/>
          <w:i w:val="0"/>
          <w:color w:val="000000"/>
          <w:sz w:val="18"/>
        </w:rPr>
        <w:t>1942-44, pp. 205-6</w:t>
      </w:r>
    </w:p>
    <w:p>
      <w:pPr>
        <w:autoSpaceDN w:val="0"/>
        <w:autoSpaceDE w:val="0"/>
        <w:widowControl/>
        <w:spacing w:line="266" w:lineRule="exact" w:before="400" w:after="0"/>
        <w:ind w:left="0" w:right="24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V</w:t>
      </w:r>
    </w:p>
    <w:p>
      <w:pPr>
        <w:autoSpaceDN w:val="0"/>
        <w:autoSpaceDE w:val="0"/>
        <w:widowControl/>
        <w:spacing w:line="244" w:lineRule="exact" w:before="174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RESOLUTION PASSED BY ALL-INDIA CONGRESS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9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8, 1942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All-India Congress Committee has given the most careful consideration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made to it by the Working Committee in their resolution dated July 14,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1942, and to subsequent events, including the development of the war situation,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utterances of responsible spokesmen of the British Government, and the comments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criticisms made in India and abroad. The Committee approves of and endorses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resolution, and is of opinion that events subsequent to it have given it further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justification, and have made it clear that the immediate ending of British rule in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an urgent necessity, both for the sake of India and for the success of the cause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United Nations. The continuation of that rule is degrading and enfeebling India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making her progressively less capable of defending herself and of contributing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>cause of world freedom.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to the Associated Press”, 6-8-1942.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Committee has viewed with dismay the deterioration of the situation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Russian and Chinese fronts and conveys to the Russian and Chinese peoples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 appreciation of their heroism in defence of their freedom. This increasing peril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makes it incumbent on all those who strive for freedom and who sympathize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victims of aggression, to examine the foundations of the policy so far pursued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Allied Nations, which have led to repeated and disastrous failure. It is not by adhering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such aims and policies and methods that failure can be converted into success,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past experience has shown that failure is inherent in them. These policies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based not on freedom so much as on the domination of subject and colonial countries,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continuation of the imperialist tradition and method. The possession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Empire, instead of adding to the strength of the ruling power, has become a burden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 curse. India, the classic land of modern Imperialism, has        become the crux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question, for by the freedom of India will Britain and the United Nations be </w:t>
      </w:r>
      <w:r>
        <w:rPr>
          <w:rFonts w:ascii="Times" w:hAnsi="Times" w:eastAsia="Times"/>
          <w:b w:val="0"/>
          <w:i w:val="0"/>
          <w:color w:val="000000"/>
          <w:sz w:val="18"/>
        </w:rPr>
        <w:t>judged, and the people of Asia and Africa be filled with hope and enthusiasm.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ending of British rule in this country is thus a vital and immediate issue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depend the future of the war and the success of freedom and democracy. A free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will assure this success by throwing all her great resources in the struggle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and against the aggression of Nazism, Fascism and Imperialism. This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only affect materially the fortunes of the war, but will bring all subject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oppressed humanity on the side of the United Nations, and give these nations, whose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ally India would be, the moral and spiritual leadership of the world. India in bondage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continue to be the symbol of British Imperialism and the taint of that </w:t>
      </w:r>
      <w:r>
        <w:rPr>
          <w:rFonts w:ascii="Times" w:hAnsi="Times" w:eastAsia="Times"/>
          <w:b w:val="0"/>
          <w:i w:val="0"/>
          <w:color w:val="000000"/>
          <w:sz w:val="18"/>
        </w:rPr>
        <w:t>Imperialism will affect the fortunes of all the United Nations.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peril of today, therefore, necessitates the independence of India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ending of British dominations. No future promises or guarantees can affect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situation or meet that peril. They cannot produce the needed psychological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 on the mind of the masses. Only the glow of freedom now can release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energy and enthusiasm of millions of people which will immediately transform the </w:t>
      </w:r>
      <w:r>
        <w:rPr>
          <w:rFonts w:ascii="Times" w:hAnsi="Times" w:eastAsia="Times"/>
          <w:b w:val="0"/>
          <w:i w:val="0"/>
          <w:color w:val="000000"/>
          <w:sz w:val="18"/>
        </w:rPr>
        <w:t>nature of the war.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A. I. C. C., therefore, repeats with all emphasis the demand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withdrawal of the British power from India. On the declaration of India’s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independence, a provisional government will be formed and free India will become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ally of the United Nations, sharing with them in the trials and tribulations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joint enterprise of the struggle for freedom. The provisional government can only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formed by the co-operation of the principal parties and groups in the country. It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thus be a composite government, representative of all important sections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of India. Its primary functions must be to defend India and resist aggression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all the armed as well as the non-violent forces at its command, together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Allied powers, and to promote the well-being and progress of the workers in the fields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5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factories and elsewhere, to whom essentially all power and authority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belong. The provisional government will evolve a scheme for a constitutent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assembly which will-prepare a constitution for the government of India acceptable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sections of the people. This constitution, according to the Congress view,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 federal one, with the largest measure of autonomy for the federating units,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residuary powers vesting in these units. The future relations between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Allied nations will be adjusted by representatives of all these free countries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conferring together for their mutual advantage and for their co-operation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common task of resisting aggression. Freedom will enable India to resist aggression </w:t>
      </w:r>
      <w:r>
        <w:rPr>
          <w:rFonts w:ascii="Times" w:hAnsi="Times" w:eastAsia="Times"/>
          <w:b w:val="0"/>
          <w:i w:val="0"/>
          <w:color w:val="000000"/>
          <w:sz w:val="18"/>
        </w:rPr>
        <w:t>effectively with the people’s united will and strength behind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freedom of India must be the symbol of and prelude to this freedom of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Asiatic nations under foreign domination. Burma, Malaya, Indo-China,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Dutch Indies, Iran and Iraq must also attain their complete freedom. It must be clearly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understood that such of these countries as are under Japanese control now must not </w:t>
      </w:r>
      <w:r>
        <w:rPr>
          <w:rFonts w:ascii="Times" w:hAnsi="Times" w:eastAsia="Times"/>
          <w:b w:val="0"/>
          <w:i w:val="0"/>
          <w:color w:val="000000"/>
          <w:sz w:val="18"/>
        </w:rPr>
        <w:t>subsequently be placed under the rule or control of any other colonial power.</w:t>
      </w:r>
    </w:p>
    <w:p>
      <w:pPr>
        <w:autoSpaceDN w:val="0"/>
        <w:autoSpaceDE w:val="0"/>
        <w:widowControl/>
        <w:spacing w:line="260" w:lineRule="exact" w:before="4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the A. I. C. C. must primarily be concerned with the independence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defence of India in this hour of danger, the Committee is of opinion that the future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peace, security and ordered progress of the world demand a world federation of free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nations, and on no other basis can the problems of the modern world be solved.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world federation would ensure the freedom of its constituent nations, the prevention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aggression and exploitation by one nation over another, the protection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minorities, the advancement of all backward areas and peoples,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pooling of the world’s resources for the common good of all. On the establishment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 world federation, disarmament would be practicable in all countries,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armies, navies and air forces would no longer be necessary, and a world federal defence </w:t>
      </w:r>
      <w:r>
        <w:rPr>
          <w:rFonts w:ascii="Times" w:hAnsi="Times" w:eastAsia="Times"/>
          <w:b w:val="0"/>
          <w:i w:val="0"/>
          <w:color w:val="000000"/>
          <w:sz w:val="18"/>
        </w:rPr>
        <w:t>force would keep the world peace and prevent aggression.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independent India would gladly join such a world federation and co-operate </w:t>
      </w:r>
      <w:r>
        <w:rPr>
          <w:rFonts w:ascii="Times" w:hAnsi="Times" w:eastAsia="Times"/>
          <w:b w:val="0"/>
          <w:i w:val="0"/>
          <w:color w:val="000000"/>
          <w:sz w:val="18"/>
        </w:rPr>
        <w:t>on an equal basis with other countries in the solution of international problems.</w:t>
      </w:r>
    </w:p>
    <w:p>
      <w:pPr>
        <w:autoSpaceDN w:val="0"/>
        <w:autoSpaceDE w:val="0"/>
        <w:widowControl/>
        <w:spacing w:line="260" w:lineRule="exact" w:before="4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 federation should be open to all nations who agree with its fundamental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principles. In view of the war, however, the federation must inevitably, to begin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with, be confined to the United Nations. Such a step taken will have a most powerful </w:t>
      </w:r>
      <w:r>
        <w:rPr>
          <w:rFonts w:ascii="Times" w:hAnsi="Times" w:eastAsia="Times"/>
          <w:b w:val="0"/>
          <w:i w:val="0"/>
          <w:color w:val="000000"/>
          <w:sz w:val="18"/>
        </w:rPr>
        <w:t>effect on the war, on the peoples of the Axis countries, and on the peace to come.</w:t>
      </w:r>
    </w:p>
    <w:p>
      <w:pPr>
        <w:autoSpaceDN w:val="0"/>
        <w:autoSpaceDE w:val="0"/>
        <w:widowControl/>
        <w:spacing w:line="260" w:lineRule="exact" w:before="4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Committee regretfully realizes, however, that despite the tragic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overwhelming lessons of the war and the perils that overhang the world,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governments of few countries are yet prepared to take this inevitable step towards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 federation. The reactions of the British Government and the misguided criticism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foreign Press also make it clear that even the obvious demand for India’s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independence is resisted, though this has been made essentially to meet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>peril and to enable India to defend herself and help China and Russia in their hour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516" w:right="137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need. The Committee is anxious not to embarrass in any way the defence of China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Russia, whose freedom is precious and must be preserved, or to jeopardize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defensive capacity of the United Nations. But the peril grows both to India and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nations, and inaction and submission to a foreign administration at this stage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degrading India and reducing her capacity to defend hereself and resist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aggression, but is no answer to that growing peril and is no service to the peoples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United Nations. The earnest appeal of the Working Committee to Great Britain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United Nations has so far met with no response, and the criticisms made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foreign quarters have shown an ignorance of India’s and the world’s need,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sometimes even hostility to India’s freedom, which is significant of a mentality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domination and racial superiority which cannot be tolerated by a proud people </w:t>
      </w:r>
      <w:r>
        <w:rPr>
          <w:rFonts w:ascii="Times" w:hAnsi="Times" w:eastAsia="Times"/>
          <w:b w:val="0"/>
          <w:i w:val="0"/>
          <w:color w:val="000000"/>
          <w:sz w:val="18"/>
        </w:rPr>
        <w:t>conscious of their strength and of the justice of their cause.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A. I. C.C. would yet again, at this last moment, in the interest of world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freedom, renew this appeal to Britain and the United Nations. Bat the Committee feels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is no longer justified in holding the nation back from endeavouring to assert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will against an imperialist and authoritarian government, which dominates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prevents it from functioning in its own interest and in the interest of humanity.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Committee resolves, therefore, to sanction, for the vindication of India’s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inalienable right to freedom and independence, the starting of a mass struggle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non-violent lines on the widest possible scale, so that the country might utilize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nonviolent strength it has gathered during the last twenty-two years of peaceful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struggle. Such a struggle must inevitably be under the leadership of Gandhiji and the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 requests him to take the lead and guide the nation in the steps to be taken.</w:t>
      </w:r>
    </w:p>
    <w:p>
      <w:pPr>
        <w:autoSpaceDN w:val="0"/>
        <w:autoSpaceDE w:val="0"/>
        <w:widowControl/>
        <w:spacing w:line="22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Committee appeals to the people of India to face the dangers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hardships that will fall to their lot with courage and endurance, and to hold together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tile leadership of Gandhiji and carry out his instructions as disciplined soldiers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Indian freedom. They must remember that nonviolence is the basis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movement. A time may come when it may not be possible to issue instructions or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instructions to reach our people, and when no Congress committees can function.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this happens, every man and woman who is participating in this movement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function for himself or herself within the four corners of the general instructions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issued. Every Indian who desires freedom and strives for it must be his own guide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urging him on along the hard road where there is no resting place and which leads </w:t>
      </w:r>
      <w:r>
        <w:rPr>
          <w:rFonts w:ascii="Times" w:hAnsi="Times" w:eastAsia="Times"/>
          <w:b w:val="0"/>
          <w:i w:val="0"/>
          <w:color w:val="000000"/>
          <w:sz w:val="18"/>
        </w:rPr>
        <w:t>ultimately to the independence and deliverance of India.</w:t>
      </w:r>
    </w:p>
    <w:p>
      <w:pPr>
        <w:autoSpaceDN w:val="0"/>
        <w:autoSpaceDE w:val="0"/>
        <w:widowControl/>
        <w:spacing w:line="22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Lastly, whilst the A. I. C. C. has stated its own view of the future governance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free India the A. I. C. C. wishes to make it quite clear to all concerned that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embarking on mass struggle it has no intention of gaining power for the Congress. </w:t>
      </w:r>
      <w:r>
        <w:rPr>
          <w:rFonts w:ascii="Times" w:hAnsi="Times" w:eastAsia="Times"/>
          <w:b w:val="0"/>
          <w:i w:val="0"/>
          <w:color w:val="000000"/>
          <w:sz w:val="18"/>
        </w:rPr>
        <w:t>The power, when, it comes, will belong to the whole people of India.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Indian Annual Register, 1942,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pp. 209-11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8"/>
        </w:rPr>
        <w:t>also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9-8-1942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Transfer of Power,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pp. 621-4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1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</w:t>
      </w:r>
    </w:p>
    <w:p>
      <w:pPr>
        <w:autoSpaceDN w:val="0"/>
        <w:autoSpaceDE w:val="0"/>
        <w:widowControl/>
        <w:spacing w:line="244" w:lineRule="exact" w:before="94" w:after="0"/>
        <w:ind w:left="0" w:right="117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C. RAJAGOPALACHARI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3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48 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AZLULLAH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OAD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6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HYAGARAYANAGAR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90" w:lineRule="exact" w:before="10" w:after="0"/>
        <w:ind w:left="507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ADRAS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8,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BAPU,</w:t>
      </w:r>
    </w:p>
    <w:p>
      <w:pPr>
        <w:autoSpaceDN w:val="0"/>
        <w:autoSpaceDE w:val="0"/>
        <w:widowControl/>
        <w:spacing w:line="260" w:lineRule="exact" w:before="8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a great nuisance, but you must bear with me. Your last telegram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 that everything is being done in the direction indicated by me, “though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identical” gives me some vague relief. But I urge that the straight approach is better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a suspicious and niggardly one, the very error which we feel the British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guilty of in their dealings with us. This is the psychological moment to give what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to the Q.A. when he perhaps feels neglected by the British. Do not think he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forgotten by them or that he has receded into unimportance by reason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storm raised by you. Others may think so, but you won’t. The British are deliberately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refraining from referring to him or to the Muslim question in order to avoid irritation.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 apparent is also....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Going to him now may produce better results than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obviously in the way and therefore important. It may be amusing that I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 a lecture on non-violence to you. But Newton himself may listen to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newest pupil sometimes! And Newton may go wrong if he refuses to do so. Anyway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your [certifi]cate that did not go to my head at the time you gave that richly.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suppose you will not withdraw them because I have to differ from you now </w:t>
      </w:r>
      <w:r>
        <w:rPr>
          <w:rFonts w:ascii="Times" w:hAnsi="Times" w:eastAsia="Times"/>
          <w:b w:val="0"/>
          <w:i/>
          <w:color w:val="000000"/>
          <w:sz w:val="18"/>
        </w:rPr>
        <w:t>a la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18"/>
        </w:rPr>
        <w:t>nawabs.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may reiterate and insist as much as you like on non-violence. But there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 shadow of doubt. The momentum of your present move is wholly —almost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wholly—the violence of the Axis powers and the critical state to which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thereby reduced—not the non-violence or love inherent in your proposals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plans. You are scientific enough to see this as plain as the chemist in a </w:t>
      </w:r>
      <w:r>
        <w:rPr>
          <w:rFonts w:ascii="Times" w:hAnsi="Times" w:eastAsia="Times"/>
          <w:b w:val="0"/>
          <w:i w:val="0"/>
          <w:color w:val="000000"/>
          <w:sz w:val="18"/>
        </w:rPr>
        <w:t>laboratory.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am I driving at? It is this. What you are now doing is not an adventure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 though it may have that delusive appearance. It is generating intense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hatred in the British mind as a result of the utilization of the violence of others that </w:t>
      </w:r>
      <w:r>
        <w:rPr>
          <w:rFonts w:ascii="Times" w:hAnsi="Times" w:eastAsia="Times"/>
          <w:b w:val="0"/>
          <w:i w:val="0"/>
          <w:color w:val="000000"/>
          <w:sz w:val="18"/>
        </w:rPr>
        <w:t>they feel you are pitilessly making at a most critical point  of time in the war. There</w:t>
      </w:r>
    </w:p>
    <w:p>
      <w:pPr>
        <w:autoSpaceDN w:val="0"/>
        <w:autoSpaceDE w:val="0"/>
        <w:widowControl/>
        <w:spacing w:line="220" w:lineRule="exact" w:before="3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C. Rajagopalachari”, 7-8-1942. According to C. 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Narasimhan this was airmailed to Bombay on August 8, and since Gandhiji was </w:t>
      </w:r>
      <w:r>
        <w:rPr>
          <w:rFonts w:ascii="Times" w:hAnsi="Times" w:eastAsia="Times"/>
          <w:b w:val="0"/>
          <w:i w:val="0"/>
          <w:color w:val="000000"/>
          <w:sz w:val="18"/>
        </w:rPr>
        <w:t>arrested early on August 9, he could not have seen it.</w:t>
      </w:r>
    </w:p>
    <w:p>
      <w:pPr>
        <w:autoSpaceDN w:val="0"/>
        <w:autoSpaceDE w:val="0"/>
        <w:widowControl/>
        <w:spacing w:line="218" w:lineRule="exact" w:before="22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Omissions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0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is no room in this for fasting and all that. If you undertake it, the great hatred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generated will prevent the operation of the forces of non-violence. It is politics,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pure and simple, and let it be done as politics are done. There is no ahimsa in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got the Congress finally to accept or rather what the Congress has got you </w:t>
      </w:r>
      <w:r>
        <w:rPr>
          <w:rFonts w:ascii="Times" w:hAnsi="Times" w:eastAsia="Times"/>
          <w:b w:val="0"/>
          <w:i w:val="0"/>
          <w:color w:val="000000"/>
          <w:sz w:val="18"/>
        </w:rPr>
        <w:t>to accept. Plans suitable only for ahimsa have no place in this.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Love.</w:t>
      </w:r>
    </w:p>
    <w:p>
      <w:pPr>
        <w:autoSpaceDN w:val="0"/>
        <w:autoSpaceDE w:val="0"/>
        <w:widowControl/>
        <w:spacing w:line="240" w:lineRule="exact" w:before="6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AJA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10925. Courtesy: C. R. Narasimhan</w:t>
      </w:r>
    </w:p>
    <w:p>
      <w:pPr>
        <w:autoSpaceDN w:val="0"/>
        <w:autoSpaceDE w:val="0"/>
        <w:widowControl/>
        <w:spacing w:line="266" w:lineRule="exact" w:before="400" w:after="0"/>
        <w:ind w:left="0" w:right="2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VII</w:t>
      </w:r>
    </w:p>
    <w:p>
      <w:pPr>
        <w:autoSpaceDN w:val="0"/>
        <w:autoSpaceDE w:val="0"/>
        <w:widowControl/>
        <w:spacing w:line="244" w:lineRule="exact" w:before="94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RESOLUTION OF THE GOVERNMENT OF INDIA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0" w:lineRule="exact" w:before="86" w:after="0"/>
        <w:ind w:left="507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ELHI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7, 1942</w:t>
      </w:r>
    </w:p>
    <w:p>
      <w:pPr>
        <w:autoSpaceDN w:val="0"/>
        <w:autoSpaceDE w:val="0"/>
        <w:widowControl/>
        <w:spacing w:line="260" w:lineRule="exact" w:before="9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A. I. C. C. have ratified the resolution passed by the Working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Indian National Congress on 5th August. That Resolution demands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 withdrawal of British power from India, and sanctions “the starting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mass struggle on non-violent lines on the widest possible scale”.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Governor-General in Council has been aware, too, for some days past of dangerous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preparations by the Congress Party for unlawful, and in some cases violent activities,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directed among other things to the interruption of communications and public utility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services, the organization of strikes, tampering with the loyalty of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>servants, and interference with defence measures, including recruitment.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The Government of India have waited patiently in the hope that wiser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counsels might prevail. They have been disappointed in that hope. To a challenge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as the present there can only be one answer. The Government of India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 it as wholly incompatible with their responsibilities to the people of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their obligations to the Allies, that a demand should be discussed the acceptance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which would plunge India into confusion and anarchy internally, and would </w:t>
      </w:r>
      <w:r>
        <w:rPr>
          <w:rFonts w:ascii="Times" w:hAnsi="Times" w:eastAsia="Times"/>
          <w:b w:val="0"/>
          <w:i w:val="0"/>
          <w:color w:val="000000"/>
          <w:sz w:val="18"/>
        </w:rPr>
        <w:t>paralyze her effort in the common cause of human freedom.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For the demand of the Congress leaders there is no warrant. In the view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of India that demand is difficult, if not impossible, to reconcile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full sense of responsibility on the part of the leaders of the Congress Party, or a full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appreciation by them of the realities of the present situation. The Congress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admit that “there may be risks involved”. They are right. Acceptance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resolution must mean the exposure of India to Axis attack from without. </w:t>
      </w:r>
      <w:r>
        <w:rPr>
          <w:rFonts w:ascii="Times" w:hAnsi="Times" w:eastAsia="Times"/>
          <w:b w:val="0"/>
          <w:i w:val="0"/>
          <w:color w:val="000000"/>
          <w:sz w:val="18"/>
        </w:rPr>
        <w:t>Internally the withdrawal of British rule invites civil war, the collapse of law and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Sir Roger Lumley”, 10-8-1942.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order, the outbreak of communal feud, the dislocation of economic life with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inevitable hardships. Nor can the Government of India accept the claim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Party to speak for India as a whole. The Congress Party has for long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occupied a position of great prominence and great importance in Indian political life.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this day its importance is substantial. But it is the duty of the Government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take a balanced view of the interests of all sections of Indian thought and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opinion. And looking as they must to the repeated protests even in these last few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days by the leaders of great communities and solidly established interests, by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leaders of liberal thought, by those great sections of the population which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giving unstinted and invaluable support to war against Axis aggression, they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confirmed in their view that that claim has no solid foundation, and that acceptance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proposals now put forward by the Congress Party must mean the abandonment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those large and powerful elements in the population which have condemned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course of action proposed by the Congress Party and which resent and resist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widespread dislocation which its acceptance would involve of India’s war effort and of </w:t>
      </w:r>
      <w:r>
        <w:rPr>
          <w:rFonts w:ascii="Times" w:hAnsi="Times" w:eastAsia="Times"/>
          <w:b w:val="0"/>
          <w:i w:val="0"/>
          <w:color w:val="000000"/>
          <w:sz w:val="18"/>
        </w:rPr>
        <w:t>the general life of the community.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Nor can the Congress leaders claim that only thus can India’s future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assured. The Congress Party is not India’s mouthpiece, yet, in the interests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securing their own dominance, and in pursuit of their totalitarian policy its leaders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consistently impeded the efforts made to bring India to full nationhood. But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resistance of the Congress Party to constructive endeavours, India might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be enjoying self-government. British policy for India’s future stands clear.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once hostilities cease, India shall devise for herself with full freedom of decision,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on a basis embracing all, and not only a single party, the form of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she regards as most suited to her conditions: and that in the mean time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 shall fully participate in the government of their country, and in the counsels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Commonwealth and of the United Nations. The fullest opportunity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attainment of self-government by the people of India has been guaranteed by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Majesty’s Government. It is on the basis fully accepted by His Majesty’s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and by the people of Great Britain, that the fullest opportunity shall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for the attainment of self-government by the Indian people, that when the 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victory comes the final structure of India’s constitution will be erected by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themselves. That those guarantees given by the British Parliament and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are accepted by the people of India we firmly believe. The suggestion put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forward by the Congress Party that the millions of India uncertain as to the future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ready, despite the sad lessons of so many martyr countries, to throw themselves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arms of the invader is one that the Government of India cannot accept as a true </w:t>
      </w:r>
      <w:r>
        <w:rPr>
          <w:rFonts w:ascii="Times" w:hAnsi="Times" w:eastAsia="Times"/>
          <w:b w:val="0"/>
          <w:i w:val="0"/>
          <w:color w:val="000000"/>
          <w:sz w:val="18"/>
        </w:rPr>
        <w:t>representation of the feeling of the people of this great country.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The leaders of the Congress Party have claimed that the withdrawal of </w:t>
      </w:r>
      <w:r>
        <w:rPr>
          <w:rFonts w:ascii="Times" w:hAnsi="Times" w:eastAsia="Times"/>
          <w:b w:val="0"/>
          <w:i w:val="0"/>
          <w:color w:val="000000"/>
          <w:sz w:val="18"/>
        </w:rPr>
        <w:t>British rule “with goowill” will “result in establishing a stable provisional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in India, and co-operation between this Government and the United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Nations in resisting aggression and helping China”. There is no justification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claims. Nor can the Government of India accept the suggestion that a stable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provisional government could be formed in a moment of time within a day or two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withdrawal of British power. Past experience has shown to their profound regret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existence of the deep differences in this country, the harmonizing of which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the object of all on whom responsibility falls, the removal of which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ambition and the hope of the present Government of India. But to deny that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problems confront India today would be to ignore the facts: and the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are satisfied that the interval between the withdrawal of British rule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establishment of a stable provisional government would provide an open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opportunity for the enemies of order and for all dissident elements in the population.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view of the Government of India it is not too much to say that acceptance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 now put forward by the Congress Party must mean the betrayal of the Allies,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in or outside India, the betrayal in particular of Russia and China,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betrayal of those ideal to which so much support has been given and is given today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true heart and mind of India, the betrayal of India’s fighting men, whose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glory is so great, and the betrayal of all those loyal and co-operating elements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which do not support the Congress Party, but which have played so active and </w:t>
      </w:r>
      <w:r>
        <w:rPr>
          <w:rFonts w:ascii="Times" w:hAnsi="Times" w:eastAsia="Times"/>
          <w:b w:val="0"/>
          <w:i w:val="0"/>
          <w:color w:val="000000"/>
          <w:sz w:val="18"/>
        </w:rPr>
        <w:t>so valuable a part in the prosecution of the War.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India has today a government stronger and more representative than ever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past, a government predominantly Indian and non-official, a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determined to prosecute the War and no less determined to lead India on to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goal. There is nothing that the Government of India regret more than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challenge at so critical a juncture. But on them there lies the task of defending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maintaining India’s capacity to wage War, of safeguarding India’s interests,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holding the balance between the different sections of her people without fear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favour. That task the Government of India will discharge in face of the challenge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thrown down by the Congress Party with clear determination, but with an anxiety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 shall be preventive of the interruption of war effort and the other dangers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they have referred rather than punitive, and with a full consciousness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responsibility to India and to the cause of the Allies and of civilization. Their duty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plain, and they have to discharge it, profoundly as they must deplore the situation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they have been called upon to face. They urge the people of India to unite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in resistance to the present challenge of a party. They appeal to them to lay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aside all political differences and for the period of the War to place before all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considerations the defence of their country, and the achievement of those common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aims on which depends the future not only of India but of all the freedom-loving </w:t>
      </w:r>
      <w:r>
        <w:rPr>
          <w:rFonts w:ascii="Times" w:hAnsi="Times" w:eastAsia="Times"/>
          <w:b w:val="0"/>
          <w:i w:val="0"/>
          <w:color w:val="000000"/>
          <w:sz w:val="18"/>
        </w:rPr>
        <w:t>peoples of the world.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Transfer of Power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600-3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3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VIII</w:t>
      </w:r>
    </w:p>
    <w:p>
      <w:pPr>
        <w:autoSpaceDN w:val="0"/>
        <w:autoSpaceDE w:val="0"/>
        <w:widowControl/>
        <w:spacing w:line="244" w:lineRule="exact" w:before="94" w:after="0"/>
        <w:ind w:left="0" w:right="1228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TALK WITH PYARELAL ON MARXISM</w:t>
      </w:r>
    </w:p>
    <w:p>
      <w:pPr>
        <w:autoSpaceDN w:val="0"/>
        <w:autoSpaceDE w:val="0"/>
        <w:widowControl/>
        <w:spacing w:line="294" w:lineRule="exact" w:before="7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August 9, 1942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After an extensive reading of Marxian literature during his last detention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Poona, he remarked: “I think I could have written Marx better than Marx, provided,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course, I had his scholarship which I do not have. He has the knack of making even </w:t>
      </w:r>
      <w:r>
        <w:rPr>
          <w:rFonts w:ascii="Times" w:hAnsi="Times" w:eastAsia="Times"/>
          <w:b w:val="0"/>
          <w:i w:val="0"/>
          <w:color w:val="000000"/>
          <w:sz w:val="18"/>
        </w:rPr>
        <w:t>simple things appear difficult.”. ..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fly-leaf of </w:t>
      </w:r>
      <w:r>
        <w:rPr>
          <w:rFonts w:ascii="Times" w:hAnsi="Times" w:eastAsia="Times"/>
          <w:b w:val="0"/>
          <w:i/>
          <w:color w:val="000000"/>
          <w:sz w:val="18"/>
        </w:rPr>
        <w:t>A Handbook of Marxism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scribbled: “All for each and each </w:t>
      </w:r>
      <w:r>
        <w:rPr>
          <w:rFonts w:ascii="Times" w:hAnsi="Times" w:eastAsia="Times"/>
          <w:b w:val="0"/>
          <w:i w:val="0"/>
          <w:color w:val="000000"/>
          <w:sz w:val="18"/>
        </w:rPr>
        <w:t>for all.” “From each according to his capacity to each according to his need.”...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tried to get him to give his appraisal of some aspects of the Marxist </w:t>
      </w:r>
      <w:r>
        <w:rPr>
          <w:rFonts w:ascii="Times" w:hAnsi="Times" w:eastAsia="Times"/>
          <w:b w:val="0"/>
          <w:i w:val="0"/>
          <w:color w:val="000000"/>
          <w:sz w:val="18"/>
        </w:rPr>
        <w:t>philosophy....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said, “Marx showed us that our ideologies, institutions, and ethical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standards, literature, art, customs, even religion, are a product of our economic </w:t>
      </w:r>
      <w:r>
        <w:rPr>
          <w:rFonts w:ascii="Times" w:hAnsi="Times" w:eastAsia="Times"/>
          <w:b w:val="0"/>
          <w:i w:val="0"/>
          <w:color w:val="000000"/>
          <w:sz w:val="18"/>
        </w:rPr>
        <w:t>environment.”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do not agree that our ideologies, ethical </w:t>
      </w:r>
      <w:r>
        <w:rPr>
          <w:rFonts w:ascii="Times" w:hAnsi="Times" w:eastAsia="Times"/>
          <w:b w:val="0"/>
          <w:i/>
          <w:color w:val="000000"/>
          <w:sz w:val="18"/>
        </w:rPr>
        <w:t>standards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values are altogether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product of our material environment without any absolute basis outside it. On the </w:t>
      </w:r>
      <w:r>
        <w:rPr>
          <w:rFonts w:ascii="Times" w:hAnsi="Times" w:eastAsia="Times"/>
          <w:b w:val="0"/>
          <w:i w:val="0"/>
          <w:color w:val="000000"/>
          <w:sz w:val="18"/>
        </w:rPr>
        <w:t>contrary as we are so our environment becomes.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Is not the Wardha scheme of Basic Education based upon the assumption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purposive activity of the hand moulds not only our thinking but our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personality? Does that not come very near the materialistic theory of knowledge as </w:t>
      </w:r>
      <w:r>
        <w:rPr>
          <w:rFonts w:ascii="Times" w:hAnsi="Times" w:eastAsia="Times"/>
          <w:b w:val="0"/>
          <w:i w:val="0"/>
          <w:color w:val="000000"/>
          <w:sz w:val="18"/>
        </w:rPr>
        <w:t>propounded by Marx?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 Marxist wants to abolish the labouring hand altogether and substitute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its place the machine. He has no use for the hand. Dependence on manual labour,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Marx, is the symbol and root cause of the destitution and slavery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worker. It is the function of the machine to emancipate him from this state. I,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hand, hold that machine enslaves and only intelligent use of the hand will bring </w:t>
      </w:r>
      <w:r>
        <w:rPr>
          <w:rFonts w:ascii="Times" w:hAnsi="Times" w:eastAsia="Times"/>
          <w:b w:val="0"/>
          <w:i w:val="0"/>
          <w:color w:val="000000"/>
          <w:sz w:val="18"/>
        </w:rPr>
        <w:t>to the worker both freedom and happiness....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The Marxist regards thought, as it were, ‘a secretion of the brain’ and the mind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‘a reflex of the material environment’. I cannot accept that. Above and beyond both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and mind is He. If I have an awareness of that living principle within me,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can fetter my mind. The body might be destroyed, the spirit will proclaim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freedom. This to me is not a theory; it is a </w:t>
      </w:r>
      <w:r>
        <w:rPr>
          <w:rFonts w:ascii="Times" w:hAnsi="Times" w:eastAsia="Times"/>
          <w:b w:val="0"/>
          <w:i/>
          <w:color w:val="000000"/>
          <w:sz w:val="18"/>
        </w:rPr>
        <w:t>fact of experience.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86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Marxists concede that an individual may transcend his material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environment but class behaviour is essentially determined by it. It cannot change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unless the economic environment is altered. To transform the capitalist the </w:t>
      </w:r>
      <w:r>
        <w:rPr>
          <w:rFonts w:ascii="Times" w:hAnsi="Times" w:eastAsia="Times"/>
          <w:b w:val="0"/>
          <w:i w:val="0"/>
          <w:color w:val="000000"/>
          <w:sz w:val="18"/>
        </w:rPr>
        <w:t>capitalistic order must be destroyed.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What an individual can do, a whole class of people can be induced to do, it is </w:t>
      </w:r>
      <w:r>
        <w:rPr>
          <w:rFonts w:ascii="Times" w:hAnsi="Times" w:eastAsia="Times"/>
          <w:b w:val="0"/>
          <w:i w:val="0"/>
          <w:color w:val="000000"/>
          <w:sz w:val="18"/>
        </w:rPr>
        <w:t>all a question of discovering the right technique. The whole of our non-violent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non-co-operation movement, which aims at transforming the British ruling class, is </w:t>
      </w:r>
      <w:r>
        <w:rPr>
          <w:rFonts w:ascii="Times" w:hAnsi="Times" w:eastAsia="Times"/>
          <w:b w:val="0"/>
          <w:i w:val="0"/>
          <w:color w:val="000000"/>
          <w:sz w:val="18"/>
        </w:rPr>
        <w:t>based on this hypothesis. Trusteeship is my answer to the issue of class-conflict.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passed on to the Marxist doctrine of economic motivation of history.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wars were an inevitable consequence of the institution of private property in the </w:t>
      </w:r>
      <w:r>
        <w:rPr>
          <w:rFonts w:ascii="Times" w:hAnsi="Times" w:eastAsia="Times"/>
          <w:b w:val="0"/>
          <w:i w:val="0"/>
          <w:color w:val="000000"/>
          <w:sz w:val="18"/>
        </w:rPr>
        <w:t>capitalistic system. Gandhiji rejected the one and disagreed with the other.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No, not the economic factor alone. Ultimately it is the Unseen Power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governs the course of events—even in the minds of men who make those events.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Supposing Hitler were to die today, it would alter the whole course of current history.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Similarly, supposing all capitalists were wiped out as a result of an earthquake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other natural cataclysm, the history of class-war would then be changed in a 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least dreamt of by the exponents of economic interpretation of history. Would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history of the present war have been different if instead of Chamberlain a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dynamic figure had been the Prime Minister of England? Or, if Chamberlain had not </w:t>
      </w:r>
      <w:r>
        <w:rPr>
          <w:rFonts w:ascii="Times" w:hAnsi="Times" w:eastAsia="Times"/>
          <w:b w:val="0"/>
          <w:i w:val="0"/>
          <w:color w:val="000000"/>
          <w:sz w:val="18"/>
        </w:rPr>
        <w:t>shown lack of political courage at the last moment?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Marxists say that to abolish war we have but to abolish the institution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private property. You have also taught that property is incompatible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non-violent way of life.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This is only partly true. Was not Helen of Troy the cause of the Trojan War?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the wars of the Rajputs related to the institution of private property? No,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banish war we have to do more. We have to eradicate possessiveness and greed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lust and egotism from our own hearts. We have to carry war within ourselves to </w:t>
      </w:r>
      <w:r>
        <w:rPr>
          <w:rFonts w:ascii="Times" w:hAnsi="Times" w:eastAsia="Times"/>
          <w:b w:val="0"/>
          <w:i w:val="0"/>
          <w:color w:val="000000"/>
          <w:sz w:val="18"/>
        </w:rPr>
        <w:t>banish it from society.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remedies prescribed by Marx are of course wrong but can we not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 of his diagnosis of the malaise that affects our society for a proper understanding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problem and devising right remedies for the same? . . . My point is that Marx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knew of only one effective sanction, viz., of violence —force. If only he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aware of the sanction of non-violence or satyagraha and its potency, he might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adopted it in place of violence. Even in our own time industry is being changed over </w:t>
      </w:r>
      <w:r>
        <w:rPr>
          <w:rFonts w:ascii="Times" w:hAnsi="Times" w:eastAsia="Times"/>
          <w:b w:val="0"/>
          <w:i w:val="0"/>
          <w:color w:val="000000"/>
          <w:sz w:val="18"/>
        </w:rPr>
        <w:t>from steam to oil and electricity.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1 have also heard it said that often it is more economical to dispose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old plant than to try to adapt it from one kind of motive power to another.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case, the difference between violence and non-violence is fundamental. It cuts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very root of the Marxist theory. If you alter the foundation the whole </w:t>
      </w:r>
      <w:r>
        <w:rPr>
          <w:rFonts w:ascii="Times" w:hAnsi="Times" w:eastAsia="Times"/>
          <w:b w:val="0"/>
          <w:i w:val="0"/>
          <w:color w:val="000000"/>
          <w:sz w:val="18"/>
        </w:rPr>
        <w:t>superstructure will have to be changed.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86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1 agree. But you have derived non-violence from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find a </w:t>
      </w:r>
      <w:r>
        <w:rPr>
          <w:rFonts w:ascii="Times" w:hAnsi="Times" w:eastAsia="Times"/>
          <w:b w:val="0"/>
          <w:i w:val="0"/>
          <w:color w:val="000000"/>
          <w:sz w:val="18"/>
        </w:rPr>
        <w:t>powerful support in the Marxist analysis for your method of non-violent non-</w:t>
      </w:r>
      <w:r>
        <w:rPr>
          <w:rFonts w:ascii="Times" w:hAnsi="Times" w:eastAsia="Times"/>
          <w:b w:val="0"/>
          <w:i w:val="0"/>
          <w:color w:val="000000"/>
          <w:sz w:val="18"/>
        </w:rPr>
        <w:t>co-operation.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My interpretation of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rejected by those who do not believe in </w:t>
      </w:r>
      <w:r>
        <w:rPr>
          <w:rFonts w:ascii="Times" w:hAnsi="Times" w:eastAsia="Times"/>
          <w:b w:val="0"/>
          <w:i w:val="0"/>
          <w:color w:val="000000"/>
          <w:sz w:val="18"/>
        </w:rPr>
        <w:t>ahimsa and those who are believers in ahimsa do not need it. Your interpretations will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dubbed un-Marxist by convinced Marxists. It will not appeal to them....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some further discussion Gandhiji said:</w:t>
      </w:r>
    </w:p>
    <w:p>
      <w:pPr>
        <w:autoSpaceDN w:val="0"/>
        <w:autoSpaceDE w:val="0"/>
        <w:widowControl/>
        <w:spacing w:line="260" w:lineRule="exact" w:before="4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can advance this as your own original thesis on Marx. It might provide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rationale for the practice of satyagraha to those who lack the spiritual background.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has made the teaching of Marx dynamic is that he regarded mankind as a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transcending class divisions indentified himself with the cause of the poor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oppressed toilers of the world. But in that he is not alone. Others besides him have </w:t>
      </w:r>
      <w:r>
        <w:rPr>
          <w:rFonts w:ascii="Times" w:hAnsi="Times" w:eastAsia="Times"/>
          <w:b w:val="0"/>
          <w:i w:val="0"/>
          <w:color w:val="000000"/>
          <w:sz w:val="18"/>
        </w:rPr>
        <w:t>done the same.</w:t>
      </w:r>
    </w:p>
    <w:p>
      <w:pPr>
        <w:autoSpaceDN w:val="0"/>
        <w:autoSpaceDE w:val="0"/>
        <w:widowControl/>
        <w:spacing w:line="260" w:lineRule="exact" w:before="4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would not concede that Marx had founded an absolute science of society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discovered any laws of social dynamics which </w:t>
      </w:r>
      <w:r>
        <w:rPr>
          <w:rFonts w:ascii="Times" w:hAnsi="Times" w:eastAsia="Times"/>
          <w:b w:val="0"/>
          <w:i/>
          <w:color w:val="000000"/>
          <w:sz w:val="18"/>
        </w:rPr>
        <w:t>a priori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have an objective validity.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Marxian system was just an attempt to forge a tool for the achievement of a certain </w:t>
      </w:r>
      <w:r>
        <w:rPr>
          <w:rFonts w:ascii="Times" w:hAnsi="Times" w:eastAsia="Times"/>
          <w:b w:val="0"/>
          <w:i w:val="0"/>
          <w:color w:val="000000"/>
          <w:sz w:val="18"/>
        </w:rPr>
        <w:t>goal which Marx held to be desirable. Finally he said:</w:t>
      </w:r>
    </w:p>
    <w:p>
      <w:pPr>
        <w:autoSpaceDN w:val="0"/>
        <w:autoSpaceDE w:val="0"/>
        <w:widowControl/>
        <w:spacing w:line="260" w:lineRule="exact" w:before="4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may criticize Marx but that he was a great man who can deny? His analysis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social ills or the cures he prescribed for them may or may not be correct. I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 his economic theories but this much I know that the poor are being ground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down. Something has got to be done for it. Marx set about to do that in his own way. </w:t>
      </w:r>
      <w:r>
        <w:rPr>
          <w:rFonts w:ascii="Times" w:hAnsi="Times" w:eastAsia="Times"/>
          <w:b w:val="0"/>
          <w:i w:val="0"/>
          <w:color w:val="000000"/>
          <w:sz w:val="18"/>
        </w:rPr>
        <w:t>He had acumen, scholarship, genius.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pp. 136-9</w:t>
      </w:r>
    </w:p>
    <w:p>
      <w:pPr>
        <w:autoSpaceDN w:val="0"/>
        <w:autoSpaceDE w:val="0"/>
        <w:widowControl/>
        <w:spacing w:line="266" w:lineRule="exact" w:before="400" w:after="0"/>
        <w:ind w:left="0" w:right="23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IX</w:t>
      </w:r>
    </w:p>
    <w:p>
      <w:pPr>
        <w:autoSpaceDN w:val="0"/>
        <w:autoSpaceDE w:val="0"/>
        <w:widowControl/>
        <w:spacing w:line="244" w:lineRule="exact" w:before="174" w:after="0"/>
        <w:ind w:left="0" w:right="129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LORD LINLITHGOW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4910" w:val="left"/>
        </w:tabs>
        <w:autoSpaceDE w:val="0"/>
        <w:widowControl/>
        <w:spacing w:line="220" w:lineRule="exact" w:before="15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Personal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January 13, 1943</w:t>
      </w:r>
    </w:p>
    <w:p>
      <w:pPr>
        <w:autoSpaceDN w:val="0"/>
        <w:autoSpaceDE w:val="0"/>
        <w:widowControl/>
        <w:spacing w:line="188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MR. GANDHI,</w:t>
      </w:r>
    </w:p>
    <w:p>
      <w:pPr>
        <w:autoSpaceDN w:val="0"/>
        <w:autoSpaceDE w:val="0"/>
        <w:widowControl/>
        <w:spacing w:line="260" w:lineRule="exact" w:before="9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Thank you for your personal letter of December 31 which I have just received.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fully accept its personal character, and I welcome its frankness. And my reply will be, </w:t>
      </w:r>
      <w:r>
        <w:rPr>
          <w:rFonts w:ascii="Times" w:hAnsi="Times" w:eastAsia="Times"/>
          <w:b w:val="0"/>
          <w:i w:val="0"/>
          <w:color w:val="000000"/>
          <w:sz w:val="18"/>
        </w:rPr>
        <w:t>as you would wish it to be, as frank and as entirely personal as your letter itself.</w:t>
      </w:r>
    </w:p>
    <w:p>
      <w:pPr>
        <w:autoSpaceDN w:val="0"/>
        <w:autoSpaceDE w:val="0"/>
        <w:widowControl/>
        <w:spacing w:line="260" w:lineRule="exact" w:before="40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I was glad to have your letter, for, to be as open with you as our previous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relations justify, I have been profoundly depressed during recent months; first,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policy that was adopted by the Congress in August, secondly, because while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policy gave rise, as it was obvious it must, throughout the country to violence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crime (I say nothing of the risks to India from outside aggression), no word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condemnation for that violence and crime should have come from you, or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Committee. When you were first at Poona, I knew that you were not </w:t>
      </w:r>
      <w:r>
        <w:rPr>
          <w:rFonts w:ascii="Times" w:hAnsi="Times" w:eastAsia="Times"/>
          <w:b w:val="0"/>
          <w:i w:val="0"/>
          <w:color w:val="000000"/>
          <w:sz w:val="18"/>
        </w:rPr>
        <w:t>receiving newspapers, and I accepted that as explaining your silence. When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Lord Linlithgow”, 19-1-1943 and “Letter to Lord Samuel”, </w:t>
      </w:r>
      <w:r>
        <w:rPr>
          <w:rFonts w:ascii="Times" w:hAnsi="Times" w:eastAsia="Times"/>
          <w:b w:val="0"/>
          <w:i w:val="0"/>
          <w:color w:val="000000"/>
          <w:sz w:val="18"/>
        </w:rPr>
        <w:t>15-5-1943.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516" w:right="137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arrangements were made that you and the Working Committee should have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newspapers as you desired, I felt certain that the details those newspapers contained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what was happening would shock and distress you as much as it has us all, 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would be anxious to make your condemnation of it categorical and widely known.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that was not the case; and it has been a real disappointment to me, all the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I think of these murders, the burning alive of police officials, the wrecking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trains, the destruction of property, the misleading of these young students, which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done so much harm to India’s good name, and to the Congress party. You may take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me that the newspaper accounts you mention are well-founded—I only wish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not, for the story is a bad one. I well know the immense weight of your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authority in the Congress movement and with the party and those who follow its lead,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 wish I could feel, again speaking very frankly, that a heavy responsibility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rest on you. (And unhappily, while the initial responsibility rests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leaders, others have to bear the consequences, whether as lawbreakers,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results that that involves, or as the victims.)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3. But if I am right in reading your letter to mean that in the light of what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happened you wish now to retrace your steps and dissociate yourself from the policy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last summer, you have only to let me know and I will at once consider the matter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further. And, if I have failed to understand your object, you must not hesitate to let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without delay in what respect I have done so, and tell me what positive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suggestion you wish to put to me. You know me well enough after these many years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believe that I shall be only too concerned to read with the same close attention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 any message which I receive from you, to give it the fullest weight, and to </w:t>
      </w:r>
      <w:r>
        <w:rPr>
          <w:rFonts w:ascii="Times" w:hAnsi="Times" w:eastAsia="Times"/>
          <w:b w:val="0"/>
          <w:i w:val="0"/>
          <w:color w:val="000000"/>
          <w:sz w:val="18"/>
        </w:rPr>
        <w:t>approach it with the deepest anxiety to understand your feeling and your motives.</w:t>
      </w:r>
    </w:p>
    <w:p>
      <w:pPr>
        <w:autoSpaceDN w:val="0"/>
        <w:autoSpaceDE w:val="0"/>
        <w:widowControl/>
        <w:spacing w:line="220" w:lineRule="exact" w:before="7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0" w:right="2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INLITHGOW</w:t>
      </w:r>
    </w:p>
    <w:p>
      <w:pPr>
        <w:autoSpaceDN w:val="0"/>
        <w:autoSpaceDE w:val="0"/>
        <w:widowControl/>
        <w:spacing w:line="240" w:lineRule="exact" w:before="100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Correspondence with Mr. Gandh,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5-6</w:t>
      </w:r>
    </w:p>
    <w:p>
      <w:pPr>
        <w:autoSpaceDN w:val="0"/>
        <w:autoSpaceDE w:val="0"/>
        <w:widowControl/>
        <w:spacing w:line="266" w:lineRule="exact" w:before="400" w:after="0"/>
        <w:ind w:left="0" w:right="23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X</w:t>
      </w:r>
    </w:p>
    <w:p>
      <w:pPr>
        <w:autoSpaceDN w:val="0"/>
        <w:autoSpaceDE w:val="0"/>
        <w:widowControl/>
        <w:spacing w:line="244" w:lineRule="exact" w:before="174" w:after="0"/>
        <w:ind w:left="0" w:right="1256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LORD LINLITHGOW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9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1943</w:t>
      </w:r>
    </w:p>
    <w:p>
      <w:pPr>
        <w:autoSpaceDN w:val="0"/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MR . GANDHI,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Many thanks for your letter of 29th January which I have just received.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 it, as always, with great care and with every anxiety to follow your mind and to </w:t>
      </w:r>
      <w:r>
        <w:rPr>
          <w:rFonts w:ascii="Times" w:hAnsi="Times" w:eastAsia="Times"/>
          <w:b w:val="0"/>
          <w:i w:val="0"/>
          <w:color w:val="000000"/>
          <w:sz w:val="18"/>
        </w:rPr>
        <w:t>do full justice to your argument. But I fear that my view of the responsibility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Lord Linlithgow”, 29-1-1943; 7-2-1943 and “Letter to Lord </w:t>
      </w:r>
      <w:r>
        <w:rPr>
          <w:rFonts w:ascii="Times" w:hAnsi="Times" w:eastAsia="Times"/>
          <w:b w:val="0"/>
          <w:i w:val="0"/>
          <w:color w:val="000000"/>
          <w:sz w:val="18"/>
        </w:rPr>
        <w:t>Samuel”, 15-5-1943.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and of yourself personally for the lamentable disorders of last autumn </w:t>
      </w:r>
      <w:r>
        <w:rPr>
          <w:rFonts w:ascii="Times" w:hAnsi="Times" w:eastAsia="Times"/>
          <w:b w:val="0"/>
          <w:i w:val="0"/>
          <w:color w:val="000000"/>
          <w:sz w:val="18"/>
        </w:rPr>
        <w:t>remains unchanged.</w:t>
      </w:r>
    </w:p>
    <w:p>
      <w:pPr>
        <w:autoSpaceDN w:val="0"/>
        <w:autoSpaceDE w:val="0"/>
        <w:widowControl/>
        <w:spacing w:line="260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In my last letter I said that my knowledge of the facts left me no choice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regard the Congress movement, and you as its authorized and fully empowered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 at the time of the decision of last August, as responsible for the campaign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 and crime that subsequently broke out. In reply, you have reiterated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request that I should attempt to convince you that my opinion is correct. I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readily have responded earlier to that request, were it not that your letters gave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indication such as I should have been entitled to expect, that you sought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information with an open mind. In each of them you have expressed profound distrust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published reports of the recent happenings, although in your last letter,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basis of the same information, you have not hesitated to lay the whole blame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on the Government of India. In the same letter, you have stated that I cannot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expect you to accept the accuracy of the official reports on which I rely. It is not,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therefore,clear to me how you  expect or even desire me to convince you of anything.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But, in fact, the Government of India have never made any secret of their reasons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holding the Congress and its leaders responsible for the deplorable acts of violence,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sabotage and terrorism that have occurred since the Congress resolution of the 8th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August declared a “mass struggle” in support of its demands, appointed you as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 and authorized all Congressmen to act for themselves in the event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interference with the leadership of the movement. A body which passes a resolution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such terms is hardly entitled to disclaim responsibility for any events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followed it. There is evidence that you and your friends expected this policy to lead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violence; and that you were prepared to condone it, and that the violence that ensued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formed part of a concerted plan, conceived long before the arrest of Congress leaders.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general nature of the case against the Congress has been publicly stated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Home Member in his speech in the Central Legislative Assembly on the 15th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September last and, if you need further information, I would refer you to it. I enclose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 copy in case the Press versions that you must have seen were not sufficient.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need only add that all the mass of evidence that has since come to light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confirmed the conclusions then reached. I have ample information that the campaign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sabotage has been conducted under secret instructions, circulated in the name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All-India Congress Committee, that well-known Congressmen have organized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freely taken part in acts of violence and murder; and that even now an underground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organization exists in which, among others, the wife of a member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Working Committee plays a prominent part, and which is actively engaged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planning the bomb outrages and other acts of terrorism that have disgusted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country. If we do not act on all this information or make it publicly known,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because the time is not yet ripe, but you may rest assured that the charges against </w:t>
      </w:r>
      <w:r>
        <w:rPr>
          <w:rFonts w:ascii="Times" w:hAnsi="Times" w:eastAsia="Times"/>
          <w:b w:val="0"/>
          <w:i w:val="0"/>
          <w:color w:val="000000"/>
          <w:sz w:val="18"/>
        </w:rPr>
        <w:t>the Congress will have to be met sooner or later and it will then be for you and your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51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colleagues to clear yourselves before the world, if you can. And if in the mean while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yourself, by any action such as you now appear to be contemplating, attempt to </w:t>
      </w:r>
      <w:r>
        <w:rPr>
          <w:rFonts w:ascii="Times" w:hAnsi="Times" w:eastAsia="Times"/>
          <w:b w:val="0"/>
          <w:i w:val="0"/>
          <w:color w:val="000000"/>
          <w:sz w:val="18"/>
        </w:rPr>
        <w:t>find an easy way out, the judgment will go against you by default.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I have read with some surprise your statement that the principle of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 is implicitly conceded in the Delhi Settlement of the 5th March, 1931,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you refer to as the “Gandhi-Irwin Pact”. I have again looked at that document.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basis was that civil disobedience would be “effectively discontinued” 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“reciprocal action” would be taken by Government. It was inherent in such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document that it should take notice of the existence of civil disobedience. But I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find nothing in it to suggest that civil disobedience was recognized as being in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 legitimate. And I cannot make it too plain that it is not so regarded by </w:t>
      </w:r>
      <w:r>
        <w:rPr>
          <w:rFonts w:ascii="Times" w:hAnsi="Times" w:eastAsia="Times"/>
          <w:b w:val="0"/>
          <w:i w:val="0"/>
          <w:color w:val="000000"/>
          <w:sz w:val="18"/>
        </w:rPr>
        <w:t>my Government.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To accept the point of view which you put forward would be to concede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authorized Government of the country, on which lies the responsibility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maintaining peace and good order, should allow subversive and revolutionary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movements, described by you yourself as open rebellion, to take place unchallenged;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should allow preparations for violence, for the interruption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communications, for attacks on innocent persons, for the murder of police officers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others to proceed unchecked. My Government and I are open indeed to the charge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we should have taken drastic action at an earlier stage against you and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leaders. But my anxiety and that of my Government has throughout been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you, and to give the Congress organization, every possible opportunity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withdraw from the position which you have decided to take up. Your statements of 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June and July, the original resolution of the Working Committee of the 14th July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declaration on the same day that there was no room left for negotiation 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all it was an open rebellion, are all of them grave and significant, even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final exhortation to “do or die”. But with a patience that was perhaps misplaced,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decided to wait until the resolution of the All-India Congress Committee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clear that there could be no further toleration of the Congress attitude, if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was to discharge its responsibility to the people of India.</w:t>
      </w:r>
    </w:p>
    <w:p>
      <w:pPr>
        <w:autoSpaceDN w:val="0"/>
        <w:autoSpaceDE w:val="0"/>
        <w:widowControl/>
        <w:spacing w:line="26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Let me, in conclusion, say how greatly I regret, having regard to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health and your age, the decision that you tell me that you now have in mind to take.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 and pray that wiser counsels may yet prevail with you. But the decision whether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not to undertake a fast with its attendant risks is clearly one that must be taken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alone, and the responsibility for which and for its consequences must rest on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alone. I trust sincerely that in the light of what I have said you may think better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resolution; and I would welcome a decision on your part to think better of it,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because of my own natural reluctance to see you wilfully risk your life, but </w:t>
      </w:r>
      <w:r>
        <w:rPr>
          <w:rFonts w:ascii="Times" w:hAnsi="Times" w:eastAsia="Times"/>
          <w:b w:val="0"/>
          <w:i w:val="0"/>
          <w:color w:val="000000"/>
          <w:sz w:val="18"/>
        </w:rPr>
        <w:t>because I regard the use of a fast for political purposes as a form of political blackmail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</w:t>
      </w:r>
      <w:r>
        <w:rPr>
          <w:rFonts w:ascii="Times" w:hAnsi="Times" w:eastAsia="Times"/>
          <w:b w:val="0"/>
          <w:i/>
          <w:color w:val="000000"/>
          <w:sz w:val="18"/>
        </w:rPr>
        <w:t>himsa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 for which there can be no moral justification and, understood from your own </w:t>
      </w:r>
      <w:r>
        <w:rPr>
          <w:rFonts w:ascii="Times" w:hAnsi="Times" w:eastAsia="Times"/>
          <w:b w:val="0"/>
          <w:i w:val="0"/>
          <w:color w:val="000000"/>
          <w:sz w:val="18"/>
        </w:rPr>
        <w:t>previous writings, that this was also your view.</w:t>
      </w:r>
    </w:p>
    <w:p>
      <w:pPr>
        <w:autoSpaceDN w:val="0"/>
        <w:autoSpaceDE w:val="0"/>
        <w:widowControl/>
        <w:spacing w:line="220" w:lineRule="exact" w:before="7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0" w:right="2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INLITHGOW</w:t>
      </w:r>
    </w:p>
    <w:p>
      <w:pPr>
        <w:autoSpaceDN w:val="0"/>
        <w:autoSpaceDE w:val="0"/>
        <w:widowControl/>
        <w:spacing w:line="240" w:lineRule="exact" w:before="100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Correspondence with Mr. Gandhi</w:t>
      </w:r>
      <w:r>
        <w:rPr>
          <w:rFonts w:ascii="Times" w:hAnsi="Times" w:eastAsia="Times"/>
          <w:b w:val="0"/>
          <w:i w:val="0"/>
          <w:color w:val="000000"/>
          <w:sz w:val="18"/>
        </w:rPr>
        <w:t>, pp. 9-11</w:t>
      </w:r>
    </w:p>
    <w:p>
      <w:pPr>
        <w:autoSpaceDN w:val="0"/>
        <w:autoSpaceDE w:val="0"/>
        <w:widowControl/>
        <w:spacing w:line="266" w:lineRule="exact" w:before="400" w:after="0"/>
        <w:ind w:left="0" w:right="2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XI</w:t>
      </w:r>
    </w:p>
    <w:p>
      <w:pPr>
        <w:autoSpaceDN w:val="0"/>
        <w:tabs>
          <w:tab w:pos="2810" w:val="left"/>
          <w:tab w:pos="3630" w:val="left"/>
        </w:tabs>
        <w:autoSpaceDE w:val="0"/>
        <w:widowControl/>
        <w:spacing w:line="260" w:lineRule="exact" w:before="278" w:after="0"/>
        <w:ind w:left="990" w:right="288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HORACE G. ALEXANDER TO SIR ROGER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LUMLEY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2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February 24, 1943</w:t>
      </w:r>
    </w:p>
    <w:p>
      <w:pPr>
        <w:autoSpaceDN w:val="0"/>
        <w:autoSpaceDE w:val="0"/>
        <w:widowControl/>
        <w:spacing w:line="212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SIR ROGER LUMLEY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venturing to send you the enclosed note of what Mr. Gandhi said to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yesterday. In view of the message that I received from Col. Bhandari on my return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Bombay on Monday, I did not know quite how it was best to proceed; but, as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was expecting me to raise this subject with him, I thought it right to do so,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it was clear that he wished to speak about it. I did not tell him that the proposal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already been put to the Viceroy and, as I understood, rejected. But you will note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himself was speaking, not in terms of possible calling off of the fast before </w:t>
      </w:r>
      <w:r>
        <w:rPr>
          <w:rFonts w:ascii="Times" w:hAnsi="Times" w:eastAsia="Times"/>
          <w:b w:val="0"/>
          <w:i w:val="0"/>
          <w:color w:val="000000"/>
          <w:sz w:val="18"/>
        </w:rPr>
        <w:t>the end of the 21 days but of possible development later on.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are two or three further points that I would like to add. First, as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fast itself, he seems very confident that he will survive it and he even referred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playfully to it as a “fraudulent fast”, since he is now, under medical advice, taking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rather more orange juice. I do not think he is much interested in the movement for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release. It is a 21-day fast and, he would, I rather think, only welcome release, if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it meant that the Government is assured that he, as a free man, will be an </w:t>
      </w:r>
      <w:r>
        <w:rPr>
          <w:rFonts w:ascii="Times" w:hAnsi="Times" w:eastAsia="Times"/>
          <w:b w:val="0"/>
          <w:i w:val="0"/>
          <w:color w:val="000000"/>
          <w:sz w:val="18"/>
        </w:rPr>
        <w:t>asset, not a liability.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second point is this: he is evidently under the most acute stress of mind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sense that he, who has devoted his life to the promotion of non-violence, is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suspected—or under accusation—by men whom he respects, as being not merely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unwitting and misguided agent but the deliberate instigator of the violence which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admittedly rampant in some parts of the country today. I believe the main reason why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chose to open up in the way he did (and I believe he wanted to say a good deal </w:t>
      </w:r>
      <w:r>
        <w:rPr>
          <w:rFonts w:ascii="Times" w:hAnsi="Times" w:eastAsia="Times"/>
          <w:b w:val="0"/>
          <w:i w:val="0"/>
          <w:color w:val="000000"/>
          <w:sz w:val="18"/>
        </w:rPr>
        <w:t>more, but we naturally had to end the talk so as to avoid tiring him) to me was that he</w:t>
      </w:r>
    </w:p>
    <w:p>
      <w:pPr>
        <w:autoSpaceDN w:val="0"/>
        <w:autoSpaceDE w:val="0"/>
        <w:widowControl/>
        <w:spacing w:line="240" w:lineRule="exact" w:before="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“Discussion with Horace G. Alexander”, 23-2-1943.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51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felt he must express this distress of mind to some Englishman who still believes in </w:t>
      </w:r>
      <w:r>
        <w:rPr>
          <w:rFonts w:ascii="Times" w:hAnsi="Times" w:eastAsia="Times"/>
          <w:b w:val="0"/>
          <w:i w:val="0"/>
          <w:color w:val="000000"/>
          <w:sz w:val="18"/>
        </w:rPr>
        <w:t>his good faith.</w:t>
      </w:r>
    </w:p>
    <w:p>
      <w:pPr>
        <w:autoSpaceDN w:val="0"/>
        <w:autoSpaceDE w:val="0"/>
        <w:widowControl/>
        <w:spacing w:line="260" w:lineRule="exact" w:before="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If, as I rather gathered from the message Col. Bhandari gave me, the Viceroy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does not think it appropriate for me to do anything further in this matter, I can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 the hope that someone may be found, as soon as Mr. Gandhi is a little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stronger, who could go into the matter further, as he seems so genuinely anxious to </w:t>
      </w:r>
      <w:r>
        <w:rPr>
          <w:rFonts w:ascii="Times" w:hAnsi="Times" w:eastAsia="Times"/>
          <w:b w:val="0"/>
          <w:i w:val="0"/>
          <w:color w:val="000000"/>
          <w:sz w:val="18"/>
        </w:rPr>
        <w:t>find means of restoring goodwill.</w:t>
      </w:r>
    </w:p>
    <w:p>
      <w:pPr>
        <w:autoSpaceDN w:val="0"/>
        <w:autoSpaceDE w:val="0"/>
        <w:widowControl/>
        <w:spacing w:line="260" w:lineRule="exact" w:before="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 few days I ought to return to my work in Bengal. Would you feel able,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wonder, to allow me a few minutes of your time before I leave, when I could perhaps </w:t>
      </w:r>
      <w:r>
        <w:rPr>
          <w:rFonts w:ascii="Times" w:hAnsi="Times" w:eastAsia="Times"/>
          <w:b w:val="0"/>
          <w:i w:val="0"/>
          <w:color w:val="000000"/>
          <w:sz w:val="18"/>
        </w:rPr>
        <w:t>give you a rather fuller report?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house is not on the telephone; but, on receipt of a telegram or other </w:t>
      </w:r>
      <w:r>
        <w:rPr>
          <w:rFonts w:ascii="Times" w:hAnsi="Times" w:eastAsia="Times"/>
          <w:b w:val="0"/>
          <w:i w:val="0"/>
          <w:color w:val="000000"/>
          <w:sz w:val="18"/>
        </w:rPr>
        <w:t>message, I could come to Bombay at any time.</w:t>
      </w:r>
    </w:p>
    <w:p>
      <w:pPr>
        <w:autoSpaceDN w:val="0"/>
        <w:autoSpaceDE w:val="0"/>
        <w:widowControl/>
        <w:spacing w:line="220" w:lineRule="exact" w:before="78" w:after="30"/>
        <w:ind w:left="0" w:right="2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46"/>
        </w:trPr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PS.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ORACE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LEXANDER</w:t>
            </w:r>
          </w:p>
        </w:tc>
      </w:tr>
    </w:tbl>
    <w:p>
      <w:pPr>
        <w:autoSpaceDN w:val="0"/>
        <w:tabs>
          <w:tab w:pos="550" w:val="left"/>
          <w:tab w:pos="5890" w:val="left"/>
        </w:tabs>
        <w:autoSpaceDE w:val="0"/>
        <w:widowControl/>
        <w:spacing w:line="25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it seemed to me proper to address this to you, I realize that, if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it sufficiently important, it would naturally be forwarded to the Viceroy.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0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Transfer of Power, </w:t>
      </w:r>
      <w:r>
        <w:rPr>
          <w:rFonts w:ascii="Times" w:hAnsi="Times" w:eastAsia="Times"/>
          <w:b w:val="0"/>
          <w:i w:val="0"/>
          <w:color w:val="000000"/>
          <w:sz w:val="18"/>
        </w:rPr>
        <w:t>Vol. III, pp. 733-4</w:t>
      </w:r>
    </w:p>
    <w:p>
      <w:pPr>
        <w:autoSpaceDN w:val="0"/>
        <w:autoSpaceDE w:val="0"/>
        <w:widowControl/>
        <w:spacing w:line="266" w:lineRule="exact" w:before="400" w:after="0"/>
        <w:ind w:left="0" w:right="22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XII</w:t>
      </w:r>
    </w:p>
    <w:p>
      <w:pPr>
        <w:autoSpaceDN w:val="0"/>
        <w:autoSpaceDE w:val="0"/>
        <w:widowControl/>
        <w:spacing w:line="244" w:lineRule="exact" w:before="174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DR. B. C. ROY’S IMPRESSIONS ON GANDHIJI’S FAST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76" w:after="0"/>
        <w:ind w:left="0" w:right="12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1. 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 THE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NTERVIEW TO </w:t>
      </w:r>
      <w:r>
        <w:rPr>
          <w:rFonts w:ascii="Times" w:hAnsi="Times" w:eastAsia="Times"/>
          <w:b w:val="0"/>
          <w:i w:val="0"/>
          <w:color w:val="000000"/>
          <w:sz w:val="18"/>
        </w:rPr>
        <w:t>U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NITED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RESS</w:t>
      </w:r>
      <w:r>
        <w:rPr>
          <w:rFonts w:ascii="Times" w:hAnsi="Times" w:eastAsia="Times"/>
          <w:b w:val="0"/>
          <w:i w:val="0"/>
          <w:color w:val="000000"/>
          <w:sz w:val="18"/>
        </w:rPr>
        <w:t>, P</w:t>
      </w:r>
      <w:r>
        <w:rPr>
          <w:rFonts w:ascii="Times" w:hAnsi="Times" w:eastAsia="Times"/>
          <w:b w:val="0"/>
          <w:i w:val="0"/>
          <w:color w:val="000000"/>
          <w:sz w:val="14"/>
        </w:rPr>
        <w:t>OONA</w:t>
      </w:r>
    </w:p>
    <w:p>
      <w:pPr>
        <w:autoSpaceDN w:val="0"/>
        <w:autoSpaceDE w:val="0"/>
        <w:widowControl/>
        <w:spacing w:line="270" w:lineRule="exact" w:before="10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4, 1943</w:t>
      </w:r>
    </w:p>
    <w:p>
      <w:pPr>
        <w:autoSpaceDN w:val="0"/>
        <w:autoSpaceDE w:val="0"/>
        <w:widowControl/>
        <w:spacing w:line="260" w:lineRule="exact" w:before="27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Full control of the mind over the body, and strong determination to live,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fought every inch of the ground—this was how Gandhiji could tide over the </w:t>
      </w:r>
      <w:r>
        <w:rPr>
          <w:rFonts w:ascii="Times" w:hAnsi="Times" w:eastAsia="Times"/>
          <w:b w:val="0"/>
          <w:i w:val="0"/>
          <w:color w:val="000000"/>
          <w:sz w:val="18"/>
        </w:rPr>
        <w:t>crisis that threatened his life at one stage of the fast.</w:t>
      </w:r>
    </w:p>
    <w:p>
      <w:pPr>
        <w:autoSpaceDN w:val="0"/>
        <w:autoSpaceDE w:val="0"/>
        <w:widowControl/>
        <w:spacing w:line="260" w:lineRule="exact" w:before="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helped his doctors so far as elimination is concerned. He tried to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much water as possible—plain water and water mixed with salts or with sweet lime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juice which also contains salts. In the world of today physical organs of body get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and more under the control of mind. Many of the physical functions like hunger </w:t>
      </w:r>
      <w:r>
        <w:rPr>
          <w:rFonts w:ascii="Times" w:hAnsi="Times" w:eastAsia="Times"/>
          <w:b w:val="0"/>
          <w:i w:val="0"/>
          <w:color w:val="000000"/>
          <w:sz w:val="18"/>
        </w:rPr>
        <w:t>and thirst and the different types of secretions and excretions are being brought more</w:t>
      </w:r>
    </w:p>
    <w:p>
      <w:pPr>
        <w:autoSpaceDN w:val="0"/>
        <w:autoSpaceDE w:val="0"/>
        <w:widowControl/>
        <w:spacing w:line="220" w:lineRule="exact" w:before="3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a communication from the Bombay Government,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considered that Horace Alexander’s assistance as intermediary was not required and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accordingly informed that a further interview with the Viceroy would be </w:t>
      </w:r>
      <w:r>
        <w:rPr>
          <w:rFonts w:ascii="Times" w:hAnsi="Times" w:eastAsia="Times"/>
          <w:b w:val="0"/>
          <w:i w:val="0"/>
          <w:color w:val="000000"/>
          <w:sz w:val="18"/>
        </w:rPr>
        <w:t>unnecessary.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“Answers to Questions”, after 3-3-1943.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more under the control of higher centres. That is why the modern man is so </w:t>
      </w:r>
      <w:r>
        <w:rPr>
          <w:rFonts w:ascii="Times" w:hAnsi="Times" w:eastAsia="Times"/>
          <w:b w:val="0"/>
          <w:i w:val="0"/>
          <w:color w:val="000000"/>
          <w:sz w:val="18"/>
        </w:rPr>
        <w:t>complex as compared to the village man of older days.</w:t>
      </w:r>
    </w:p>
    <w:p>
      <w:pPr>
        <w:autoSpaceDN w:val="0"/>
        <w:autoSpaceDE w:val="0"/>
        <w:widowControl/>
        <w:spacing w:line="26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case of Gandhiji, partly as a result of the forces operating in all of us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partly as a result of self-discipline by which he has deliberately brought the physical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function under the control of his mind, the functions of the different organs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body are being more and more directed by the central nervous system. Therefore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forecast proved to be erroneous. We could only depend upon the law of averages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only give our opinion on the basis of what would happen to an average man </w:t>
      </w:r>
      <w:r>
        <w:rPr>
          <w:rFonts w:ascii="Times" w:hAnsi="Times" w:eastAsia="Times"/>
          <w:b w:val="0"/>
          <w:i w:val="0"/>
          <w:color w:val="000000"/>
          <w:sz w:val="18"/>
        </w:rPr>
        <w:t>under similar conditions.</w:t>
      </w:r>
    </w:p>
    <w:p>
      <w:pPr>
        <w:autoSpaceDN w:val="0"/>
        <w:autoSpaceDE w:val="0"/>
        <w:widowControl/>
        <w:spacing w:line="240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2. 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 THE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ALCUTTA </w:t>
      </w:r>
      <w:r>
        <w:rPr>
          <w:rFonts w:ascii="Times" w:hAnsi="Times" w:eastAsia="Times"/>
          <w:b w:val="0"/>
          <w:i w:val="0"/>
          <w:color w:val="000000"/>
          <w:sz w:val="18"/>
        </w:rPr>
        <w:t>U</w:t>
      </w:r>
      <w:r>
        <w:rPr>
          <w:rFonts w:ascii="Times" w:hAnsi="Times" w:eastAsia="Times"/>
          <w:b w:val="0"/>
          <w:i w:val="0"/>
          <w:color w:val="000000"/>
          <w:sz w:val="14"/>
        </w:rPr>
        <w:t>NIVERSITY</w:t>
      </w:r>
    </w:p>
    <w:p>
      <w:pPr>
        <w:autoSpaceDN w:val="0"/>
        <w:autoSpaceDE w:val="0"/>
        <w:widowControl/>
        <w:spacing w:line="270" w:lineRule="exact" w:before="10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1943</w:t>
      </w:r>
    </w:p>
    <w:p>
      <w:pPr>
        <w:autoSpaceDN w:val="0"/>
        <w:autoSpaceDE w:val="0"/>
        <w:widowControl/>
        <w:spacing w:line="260" w:lineRule="exact" w:before="27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whole fast was in the nature of a religious ceremony. If you start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beginning and go on to the end, you will perceive that the whole thing was conceived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him as part and parcel of a religious ceremony. He started by informing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that under certain conditions, he was prepared to undertake a fast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called a ‘capacity fast’. I think the expression has not been properly understood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people. The expression ‘capacity fast’ was used in contradiction to another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expression which he used in 1932, namely, ‘fast unto death’. In this instance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mentioned definitely that it was not his desire to die, but that he would fast for 21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days because that was, in his opinion, the period which he had today before himself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period of </w:t>
      </w:r>
      <w:r>
        <w:rPr>
          <w:rFonts w:ascii="Times" w:hAnsi="Times" w:eastAsia="Times"/>
          <w:b w:val="0"/>
          <w:i/>
          <w:color w:val="000000"/>
          <w:sz w:val="18"/>
        </w:rPr>
        <w:t>tapasya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Indian Annual Register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>1943,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I, pp. 338-9</w:t>
      </w:r>
    </w:p>
    <w:p>
      <w:pPr>
        <w:autoSpaceDN w:val="0"/>
        <w:autoSpaceDE w:val="0"/>
        <w:widowControl/>
        <w:spacing w:line="266" w:lineRule="exact" w:before="400" w:after="0"/>
        <w:ind w:left="0" w:right="22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XIII</w:t>
      </w:r>
    </w:p>
    <w:p>
      <w:pPr>
        <w:autoSpaceDN w:val="0"/>
        <w:tabs>
          <w:tab w:pos="1590" w:val="left"/>
          <w:tab w:pos="4850" w:val="left"/>
        </w:tabs>
        <w:autoSpaceDE w:val="0"/>
        <w:widowControl/>
        <w:spacing w:line="260" w:lineRule="exact" w:before="158" w:after="0"/>
        <w:ind w:left="890" w:right="144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CONCLUDING CHAPTER OF “CONGRESS RESPONSIBILITY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FOR THE DISTURBANCES, 1942-43”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76" w:after="0"/>
        <w:ind w:left="0" w:right="19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VI: C</w:t>
      </w:r>
      <w:r>
        <w:rPr>
          <w:rFonts w:ascii="Times" w:hAnsi="Times" w:eastAsia="Times"/>
          <w:b w:val="0"/>
          <w:i w:val="0"/>
          <w:color w:val="000000"/>
          <w:sz w:val="14"/>
        </w:rPr>
        <w:t>ONCLUSION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risk of some repetition, it is necessary to emphasize again the fact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knew that any mass movement started in India would be a violent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movement. He knew this from his bitter experience of the movements he had led 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twenty years before. In spite of this knowledge, he was prepared to take the risk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outbreaks of rioting and disorder—a risk which in his writings he tried to minimize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in his mind he must have estimated correctly. Consider again this series of </w:t>
      </w:r>
      <w:r>
        <w:rPr>
          <w:rFonts w:ascii="Times" w:hAnsi="Times" w:eastAsia="Times"/>
          <w:b w:val="0"/>
          <w:i w:val="0"/>
          <w:color w:val="000000"/>
          <w:sz w:val="18"/>
        </w:rPr>
        <w:t>statements: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Additional Secretary, Home Department,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>India”, 15-7-1943.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5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1090" w:val="left"/>
        </w:tabs>
        <w:autoSpaceDE w:val="0"/>
        <w:widowControl/>
        <w:spacing w:line="25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Leave India to God. If that is too much, then leave her to anarchy </w:t>
      </w:r>
      <w:r>
        <w:rPr>
          <w:rFonts w:ascii="Times" w:hAnsi="Times" w:eastAsia="Times"/>
          <w:b w:val="0"/>
          <w:i w:val="0"/>
          <w:color w:val="000000"/>
          <w:sz w:val="18"/>
        </w:rPr>
        <w:t>(</w:t>
      </w:r>
      <w:r>
        <w:rPr>
          <w:rFonts w:ascii="Times" w:hAnsi="Times" w:eastAsia="Times"/>
          <w:b w:val="0"/>
          <w:i/>
          <w:color w:val="000000"/>
          <w:sz w:val="18"/>
        </w:rPr>
        <w:t>Harijan,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24-5-1942).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That anarchy may lead to internecine warfare for a time or to </w:t>
      </w:r>
      <w:r>
        <w:rPr>
          <w:rFonts w:ascii="Times" w:hAnsi="Times" w:eastAsia="Times"/>
          <w:b w:val="0"/>
          <w:i w:val="0"/>
          <w:color w:val="000000"/>
          <w:sz w:val="18"/>
        </w:rPr>
        <w:t>unrestrained dacoities (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24-5-1942).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This ordered, disciplined anarchy should go, and if there is complete </w:t>
      </w:r>
      <w:r>
        <w:rPr>
          <w:rFonts w:ascii="Times" w:hAnsi="Times" w:eastAsia="Times"/>
          <w:b w:val="0"/>
          <w:i w:val="0"/>
          <w:color w:val="000000"/>
          <w:sz w:val="18"/>
        </w:rPr>
        <w:t>lawlessness in India as a result, I would risk it (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24-5-1942).</w:t>
      </w:r>
    </w:p>
    <w:p>
      <w:pPr>
        <w:autoSpaceDN w:val="0"/>
        <w:autoSpaceDE w:val="0"/>
        <w:widowControl/>
        <w:spacing w:line="260" w:lineRule="exact" w:before="0" w:after="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4. I waited and waited until the country should develop the non-violent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strength necessary to throw off the foreign yoke. But my attitude has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undergone a change. I feel that I cannot afford to wait.... The people have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ahimsa, but mine should help them. I am sure, there is ordered anarchy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around and about us. I am sure that the anarchy that may result because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withdrawal or their refusal to listen to us, and our decision to defy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authority, will in no way be worse than the present anarchy. After all,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are unarmed cannot produce a frightful amount of violence or anarchy, and </w:t>
      </w:r>
      <w:r>
        <w:rPr>
          <w:rFonts w:ascii="Times" w:hAnsi="Times" w:eastAsia="Times"/>
          <w:b w:val="0"/>
          <w:i w:val="0"/>
          <w:color w:val="000000"/>
          <w:sz w:val="18"/>
        </w:rPr>
        <w:t>I have a faith that out of that anarchy may arise pure non-violence (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7-6-1942).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I don’t want rioting as a direct result. If, in spite of all precautions </w:t>
      </w:r>
      <w:r>
        <w:rPr>
          <w:rFonts w:ascii="Times" w:hAnsi="Times" w:eastAsia="Times"/>
          <w:b w:val="0"/>
          <w:i w:val="0"/>
          <w:color w:val="000000"/>
          <w:sz w:val="18"/>
        </w:rPr>
        <w:t>rioting does take place, it cannot be helped (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19-7-1942).</w:t>
      </w:r>
    </w:p>
    <w:p>
      <w:pPr>
        <w:autoSpaceDN w:val="0"/>
        <w:autoSpaceDE w:val="0"/>
        <w:widowControl/>
        <w:spacing w:line="26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Once it is realized, as has been clearly demonstrated, that Mr. Gandhi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fountain-head of non-violence, knew perfectly well that the Indian masses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incapable of non-violence, a new light is shed on the events of the six months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elapsed since the August arrests. It follows that every reference to non-violence,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forecasts of the forms the movement would take, made by Mr. Gandhi and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disciples and in the post-arrest programmes and instructions, is nothing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than a pious hope, or at best a mild warning, which was known to have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practical value. Since such references have been shown to be valueless, they may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ignored and the pre-arrest it forecasts and post-arrest instructions may be examined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shorn of their “non-violence” mask. Omitting these valueless references,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wrote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19th July, 1942, “It would be a mass movement.... It will include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that a mass movement can include”; and again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26th July, 1942, “The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 covers every activity included in a mass movement.... I would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hesitate to go to the extremest limit, if I find that no impression is produced over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Government or the Allied powers.... (It will be) my biggest movement. . ..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(With the arrests of leaders) it should gain strength, if it has any vitality.”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 of Congress in the resolution passed at Bombay on August 4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endorsed by the All-India Congress Committee on August 8 stated: “The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resolves, therefore, to sanction for the vindication of India’s inalienable right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and independence, the starting of a mass struggle on the widest possible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scale so that the country might utilize all the strength it has gathered during the last </w:t>
      </w:r>
      <w:r>
        <w:rPr>
          <w:rFonts w:ascii="Times" w:hAnsi="Times" w:eastAsia="Times"/>
          <w:b w:val="0"/>
          <w:i w:val="0"/>
          <w:color w:val="000000"/>
          <w:sz w:val="18"/>
        </w:rPr>
        <w:t>22 years.” Again, omitting the lip-service to “non-violence”, the 12-point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 called for “non-co-operation on the widest possible scale” in a “titanic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clash between the people and the alien Government”, a struggle in which “victory or </w:t>
      </w:r>
      <w:r>
        <w:rPr>
          <w:rFonts w:ascii="Times" w:hAnsi="Times" w:eastAsia="Times"/>
          <w:b w:val="0"/>
          <w:i w:val="0"/>
          <w:color w:val="000000"/>
          <w:sz w:val="18"/>
        </w:rPr>
        <w:t>death” is to be the motto of every son and daughter of India, a struggle which would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“include all activities that a mass struggle can include”, a struggle in which “whatever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helps in the attainment of that objective” (of ending foreign rule) “is permissible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legitimate” and in which“people in the provinces have to devise and adopt all ways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paralysing the administration”. As a description of what actually occurred,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instructions present a very accurate picture bearing in mind the limitations imposed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prompt and firm action taken by the Central and Provincial Governments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lack of sympathy for the Congress programme in large sections of the </w:t>
      </w:r>
      <w:r>
        <w:rPr>
          <w:rFonts w:ascii="Times" w:hAnsi="Times" w:eastAsia="Times"/>
          <w:b w:val="0"/>
          <w:i w:val="0"/>
          <w:color w:val="000000"/>
          <w:sz w:val="18"/>
        </w:rPr>
        <w:t>population.</w:t>
      </w:r>
    </w:p>
    <w:p>
      <w:pPr>
        <w:autoSpaceDN w:val="0"/>
        <w:autoSpaceDE w:val="0"/>
        <w:widowControl/>
        <w:spacing w:line="260" w:lineRule="exact" w:before="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face of all this evidence—the evidence of the atmosphere produced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Gandhi’s writings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 evidence of the speeches of the members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 before and at Bombay, the evidence of the programmes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involving violent action distributed at the time of the arrests, the evidence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 of the uprising, the evidence of known Congressmen personally proved guilty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violent action, the evidence of the pamphlets broadcast in the name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Congress—only one answer can be given to the question as to who must bear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responsibility for the mass uprisings and individual crimes which have disgraced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still disgracing the fair name of India. That answer is—the Indian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Congress, under the leadership of Mr. Gandhi.</w:t>
      </w:r>
    </w:p>
    <w:p>
      <w:pPr>
        <w:autoSpaceDN w:val="0"/>
        <w:autoSpaceDE w:val="0"/>
        <w:widowControl/>
        <w:spacing w:line="240" w:lineRule="exact" w:before="100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Indian Annual Register</w:t>
      </w:r>
      <w:r>
        <w:rPr>
          <w:rFonts w:ascii="Times" w:hAnsi="Times" w:eastAsia="Times"/>
          <w:b w:val="0"/>
          <w:i w:val="0"/>
          <w:color w:val="000000"/>
          <w:sz w:val="18"/>
        </w:rPr>
        <w:t>, 1942, Vol. II, pp. 199-20O</w:t>
      </w:r>
    </w:p>
    <w:p>
      <w:pPr>
        <w:autoSpaceDN w:val="0"/>
        <w:autoSpaceDE w:val="0"/>
        <w:widowControl/>
        <w:spacing w:line="266" w:lineRule="exact" w:before="400" w:after="0"/>
        <w:ind w:left="0" w:right="22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XIV</w:t>
      </w:r>
    </w:p>
    <w:p>
      <w:pPr>
        <w:autoSpaceDN w:val="0"/>
        <w:autoSpaceDE w:val="0"/>
        <w:widowControl/>
        <w:spacing w:line="244" w:lineRule="exact" w:before="174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SIR RICHARD TOTTENHAM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3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EPARTMENT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7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October 14, 1943</w:t>
      </w:r>
    </w:p>
    <w:p>
      <w:pPr>
        <w:autoSpaceDN w:val="0"/>
        <w:autoSpaceDE w:val="0"/>
        <w:widowControl/>
        <w:spacing w:line="188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SIR,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directed to reply to your letter of the 15th July in which you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attempted to controvert certain passages appearing in the Government publication </w:t>
      </w:r>
      <w:r>
        <w:rPr>
          <w:rFonts w:ascii="Times" w:hAnsi="Times" w:eastAsia="Times"/>
          <w:b w:val="0"/>
          <w:i/>
          <w:color w:val="000000"/>
          <w:sz w:val="18"/>
        </w:rPr>
        <w:t>Congress Responsibility for the Disturbances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>1942-43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At the outset I am to remind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that the document in question was published for the information of the public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for the purpose of convincing you or eliciting your defence. It was supplied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only at your own request and in forwarding it Government neither invited nor </w:t>
      </w:r>
      <w:r>
        <w:rPr>
          <w:rFonts w:ascii="Times" w:hAnsi="Times" w:eastAsia="Times"/>
          <w:b w:val="0"/>
          <w:i w:val="0"/>
          <w:color w:val="000000"/>
          <w:sz w:val="18"/>
        </w:rPr>
        <w:t>desired your comments upon it. Since, however, you have thought fit to address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Additional Secretary, Home Department,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>India”, 16-7-1943 and 26-10-1943.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pgSz w:w="9360" w:h="12960"/>
          <w:pgMar w:top="51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on the subject, I am to say that Government have given due </w:t>
      </w:r>
      <w:r>
        <w:rPr>
          <w:rFonts w:ascii="Times" w:hAnsi="Times" w:eastAsia="Times"/>
          <w:b w:val="0"/>
          <w:i w:val="0"/>
          <w:color w:val="000000"/>
          <w:sz w:val="18"/>
        </w:rPr>
        <w:t>consideration to your letter.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Government regret to observe that, although your letter contains lengthy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quotations from your own utterances and writings, it contains no fresh or categorical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of your own attitude in regard to the material issues or any clear repudiation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disastrous policy to which you and the Congress party committed yourselves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series of events leading up to the Congress resolution of the 8th August, 1942.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purpose of your letter appears to be to suggest that you have been misrepresented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some way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Congress Responsibility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in what substantial respect is not clear.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attempt was made in the book, as you seem to think, to charge you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pro-Japanese sympathies and the sentence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end of the first chapter, to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taken exception in paragraph 18 of your letter, was merely an echo of Pandit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Jawaharlal Nehru’s own words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quoted on the previous page. He has not, as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wrongly allege, repudiated those words in the published statements to which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refer. It was, however, one of the purposes of the book to find an explanation of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actions in your own defeatist outlook towards the threat from Japan and your fear that,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unless the Allied forces withdrew in time, India would become a battle-field in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Japanese would ultimately win. This feeling was attributed to you by Pandit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Jawaharlal Nehru himself in the course of his remarks to which reference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above and your own draft of the Allahabad resolution makes it plain that, both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“Quit India” campaign and the Congress resolution which was intended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enforce it, your object was to be left in a position in which you and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free to make terms with Japan. The Government of India note that your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makes no attempt to meet this imputation which they still regard as true. It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explanation which is consistent with your own statement that “the presence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in India is an invitation to the Japanese to invade India. Their withdrawal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removes the bait”. Nor have you been able to explain, on any theory other than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suggested in the book, the contradiction between this statement and your subsequent </w:t>
      </w:r>
      <w:r>
        <w:rPr>
          <w:rFonts w:ascii="Times" w:hAnsi="Times" w:eastAsia="Times"/>
          <w:b w:val="0"/>
          <w:i w:val="0"/>
          <w:color w:val="000000"/>
          <w:sz w:val="18"/>
        </w:rPr>
        <w:t>avowal of your willingness to permit the retention of Allied troops on Indian soil.</w:t>
      </w:r>
    </w:p>
    <w:p>
      <w:pPr>
        <w:autoSpaceDN w:val="0"/>
        <w:autoSpaceDE w:val="0"/>
        <w:widowControl/>
        <w:spacing w:line="260" w:lineRule="exact" w:before="6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The Government of India are not disposed to follow you into the various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verbal points that you have raised. They do not deny that owing to your habit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reinterpreting your own statements to suit the purposes of the moment, it is easy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to quote passages from your utterances or writings which are in apparent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contradiction to any view attributed to you. But the fact that you admit the discovery </w:t>
      </w:r>
      <w:r>
        <w:rPr>
          <w:rFonts w:ascii="Times" w:hAnsi="Times" w:eastAsia="Times"/>
          <w:b w:val="0"/>
          <w:i w:val="0"/>
          <w:color w:val="000000"/>
          <w:sz w:val="18"/>
        </w:rPr>
        <w:t>of important gaps in them, or that you have found it necessary from time to time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Additional Secretary, Home Department,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>India”, 15-7-1943.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1st two footnotes of point 17 of “Letter to Additional Secretary, Home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Department, Government of India”, 15-7-1943,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put glosses on what you have said, is itself evidence of the incredible levity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which, in a moment of grave crisis, you made pronouncements in regard to matters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most vital importance to India’s defence and her internal peace.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only interpret your statements in the plain sense of the words as it would appear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any honest or unbiased reader and they are satisfied that the book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Congress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Responsibility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contains no material misrepresentation of the general trend of your </w:t>
      </w:r>
      <w:r>
        <w:rPr>
          <w:rFonts w:ascii="Times" w:hAnsi="Times" w:eastAsia="Times"/>
          <w:b w:val="0"/>
          <w:i w:val="0"/>
          <w:color w:val="000000"/>
          <w:sz w:val="18"/>
        </w:rPr>
        <w:t>utterances during the relevant period.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You have devoted considerable space in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an apparent attempt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disown the phrase attributed to you in the A. P. I. report of a Press conference </w:t>
      </w:r>
      <w:r>
        <w:rPr>
          <w:rFonts w:ascii="Times" w:hAnsi="Times" w:eastAsia="Times"/>
          <w:b w:val="0"/>
          <w:i w:val="0"/>
          <w:color w:val="000000"/>
          <w:sz w:val="18"/>
        </w:rPr>
        <w:t>which you held at Wardha on the 14th July, 1942, where you are reported to have said: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“There is no question of one more chance. After all, it is an open rebellion.”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Press message was reproduced at the time in newspapers throughout India. You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wish the Government of India to believe that you first became aware of it on the 26th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June, 1943. They can only regard it as highly improbable that, if it did not correctly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 what you said, it should not have been brought to your notice at the time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you should have left it uncontradicted during the following weeks while you were </w:t>
      </w:r>
      <w:r>
        <w:rPr>
          <w:rFonts w:ascii="Times" w:hAnsi="Times" w:eastAsia="Times"/>
          <w:b w:val="0"/>
          <w:i w:val="0"/>
          <w:color w:val="000000"/>
          <w:sz w:val="18"/>
        </w:rPr>
        <w:t>still at liberty.</w:t>
      </w:r>
    </w:p>
    <w:p>
      <w:pPr>
        <w:autoSpaceDN w:val="0"/>
        <w:tabs>
          <w:tab w:pos="550" w:val="left"/>
          <w:tab w:pos="1030" w:val="left"/>
          <w:tab w:pos="307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The Government of India also note that you still seek to cast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the responsibility for the disturbances for reasons which they can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 as trivial and which have already been answered in your published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correspondence with His Excellency the Viceroy. The point which is clearly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established by the book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Congress Responsibility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that those disturbances were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natural and predictable consequence of your declaration of an “open rebellion”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propaganda which preceded it. That you yourself could have foreseen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consequences is clear from the statement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you yourself made in court, in 1922,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you admitted the impossibility of dissociating yourself from the “diabolical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crimes of Chauri Chaura or the mad outrages in Bombay” and went on to say that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knew that you were playing with fire, but you had taken the risk and would do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again. If you now contend that the consequences were unintended and unforeseen,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 is itself an admission of your own inability to judge the reactions of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followers. You now seek to excuse, if not to defend, the barbarities committed in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name and that of the Congress rather than to condemn them. It is clear 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sympathies lie. Your letter does not contain one word of explanation of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message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“Do or Die” nor does it throw any light on your message quoted 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Additional Secretary, Home Department,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>India”, 15-7-1943.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Great Trial”, 18-3-1922.</w:t>
      </w:r>
    </w:p>
    <w:p>
      <w:pPr>
        <w:autoSpaceDN w:val="0"/>
        <w:autoSpaceDE w:val="0"/>
        <w:widowControl/>
        <w:spacing w:line="22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Gandhiji’s speech at Bombay on August 8, after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A.I.C.C. had passed the “Quit India” resolution;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A.I.C.C. Meeting”, </w:t>
      </w:r>
      <w:r>
        <w:rPr>
          <w:rFonts w:ascii="Times" w:hAnsi="Times" w:eastAsia="Times"/>
          <w:b w:val="0"/>
          <w:i w:val="0"/>
          <w:color w:val="000000"/>
          <w:sz w:val="18"/>
        </w:rPr>
        <w:t>8-8-1942.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471</w:t>
      </w:r>
    </w:p>
    <w:p>
      <w:pPr>
        <w:sectPr>
          <w:pgSz w:w="9360" w:h="12960"/>
          <w:pgMar w:top="5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book, which, if you cannot disown it, is sufficient to refute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contention that no movement had been launched by you at the time when the </w:t>
      </w:r>
      <w:r>
        <w:rPr>
          <w:rFonts w:ascii="Times" w:hAnsi="Times" w:eastAsia="Times"/>
          <w:b w:val="0"/>
          <w:i w:val="0"/>
          <w:color w:val="000000"/>
          <w:sz w:val="18"/>
        </w:rPr>
        <w:t>disturbances took place.</w:t>
      </w:r>
    </w:p>
    <w:p>
      <w:pPr>
        <w:autoSpaceDN w:val="0"/>
        <w:autoSpaceDE w:val="0"/>
        <w:widowControl/>
        <w:spacing w:line="24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I am finally to refer to your request for the publication of your letter.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place, I am to remind you of your own position, which has already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explained to you, viz., that, so long as the grounds for your detention remain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unchanged, Government are not prepared to afford you any facilities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communication with the general public, nor are they prepared themselves to act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agents for your propaganda. In the second place, I am to point out that you had ample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opportunities during the months preceding the Congress resolution of the 8th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August, 1942, to make your meaning unequivocally clear before you were arrested.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fact that your own followers interpreted your intentions in the same way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leaves no scope for further explanations. I am to inform you, therefore,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Government do not propose to publish your letter unless and until they think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decision is, however, without prejudice to the freedom of Government to </w:t>
      </w:r>
      <w:r>
        <w:rPr>
          <w:rFonts w:ascii="Times" w:hAnsi="Times" w:eastAsia="Times"/>
          <w:b w:val="0"/>
          <w:i w:val="0"/>
          <w:color w:val="000000"/>
          <w:sz w:val="18"/>
        </w:rPr>
        <w:t>fit.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use, at any time and in any manner which they think fit, the various admissions </w:t>
      </w:r>
      <w:r>
        <w:rPr>
          <w:rFonts w:ascii="Times" w:hAnsi="Times" w:eastAsia="Times"/>
          <w:b w:val="0"/>
          <w:i w:val="0"/>
          <w:color w:val="000000"/>
          <w:sz w:val="18"/>
        </w:rPr>
        <w:t>contained in the communication which you have voluntarily addressed to them.</w:t>
      </w:r>
    </w:p>
    <w:p>
      <w:pPr>
        <w:autoSpaceDN w:val="0"/>
        <w:autoSpaceDE w:val="0"/>
        <w:widowControl/>
        <w:spacing w:line="24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To the extent that your present letter may be designed to relieve you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responsibility for the Congress rebellion and the connected events that have taken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place, Government regret that they cannot accept it as in any way relieving you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responsibility, or indeed, to their regret, as a serious attempt to justify yourself.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observe again with regret that you have taken no step in your letter to dissociate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yourself personally from the Congress resolution of 8th August, 1942; to condemn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unequivocally the violent outrages which took place in your name after the passing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resolution; to declare yourself unequivocally in favour of the use of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resources of India for the prosecution of the war against the Axis powers and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particular Japan, until victory is won; or to give satisfactory assurances of good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conduct in the future. And, in the absence of any sign of any change of mind on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and of any disclaimer of the policy as the result of which it has been necessary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restrain your movements and those of the Working Committee of the Congress, they </w:t>
      </w:r>
      <w:r>
        <w:rPr>
          <w:rFonts w:ascii="Times" w:hAnsi="Times" w:eastAsia="Times"/>
          <w:b w:val="0"/>
          <w:i w:val="0"/>
          <w:color w:val="000000"/>
          <w:sz w:val="18"/>
        </w:rPr>
        <w:t>are unable to take any further action on your present communication.</w:t>
      </w:r>
    </w:p>
    <w:p>
      <w:pPr>
        <w:autoSpaceDN w:val="0"/>
        <w:autoSpaceDE w:val="0"/>
        <w:widowControl/>
        <w:spacing w:line="220" w:lineRule="exact" w:before="78" w:after="0"/>
        <w:ind w:left="0" w:right="1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40" w:lineRule="exact" w:before="6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R. T</w:t>
      </w:r>
      <w:r>
        <w:rPr>
          <w:rFonts w:ascii="Times" w:hAnsi="Times" w:eastAsia="Times"/>
          <w:b w:val="0"/>
          <w:i w:val="0"/>
          <w:color w:val="000000"/>
          <w:sz w:val="14"/>
        </w:rPr>
        <w:t>OTTENHAM</w:t>
      </w:r>
    </w:p>
    <w:p>
      <w:pPr>
        <w:autoSpaceDN w:val="0"/>
        <w:autoSpaceDE w:val="0"/>
        <w:widowControl/>
        <w:spacing w:line="240" w:lineRule="exact" w:before="100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Correspondence with Mr. Gandhi,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112-4</w:t>
      </w:r>
    </w:p>
    <w:p>
      <w:pPr>
        <w:autoSpaceDN w:val="0"/>
        <w:autoSpaceDE w:val="0"/>
        <w:widowControl/>
        <w:spacing w:line="220" w:lineRule="exact" w:before="32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under the title “Mr. Gandhi’s Last Message”, it reads: “Every man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 to go to the fullest length under ahimsa by complete deadlock, strikes and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non-violent means. Satyagrahis should go out to die and not to live. It is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individuals go out to seek and face death that the nation will survive.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‘Karenge </w:t>
      </w:r>
      <w:r>
        <w:rPr>
          <w:rFonts w:ascii="Times" w:hAnsi="Times" w:eastAsia="Times"/>
          <w:b w:val="0"/>
          <w:i/>
          <w:color w:val="000000"/>
          <w:sz w:val="18"/>
        </w:rPr>
        <w:t>Ya Marenge’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(‘We shall do or die’).” Reference to the Appendix occurs in Chapter IV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official publication. Gandhiji had disapproved of it in paragraph 65;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Additional Secretary, Home Department, Government of India”, 15-7-1943.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Government, however, published it on June 21, 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2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XV</w:t>
      </w:r>
    </w:p>
    <w:p>
      <w:pPr>
        <w:autoSpaceDN w:val="0"/>
        <w:tabs>
          <w:tab w:pos="1170" w:val="left"/>
          <w:tab w:pos="5270" w:val="left"/>
        </w:tabs>
        <w:autoSpaceDE w:val="0"/>
        <w:widowControl/>
        <w:spacing w:line="240" w:lineRule="exact" w:before="158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OFFICER-IN-CHARGE, AGA KHAN PALACE TO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INSPECTOR-GENERAL OF PRISONS, POONA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9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GA </w:t>
      </w: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HAN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ALACE</w:t>
      </w:r>
      <w:r>
        <w:rPr>
          <w:rFonts w:ascii="Times" w:hAnsi="Times" w:eastAsia="Times"/>
          <w:b w:val="0"/>
          <w:i w:val="0"/>
          <w:color w:val="000000"/>
          <w:sz w:val="18"/>
        </w:rPr>
        <w:t>, Y</w:t>
      </w:r>
      <w:r>
        <w:rPr>
          <w:rFonts w:ascii="Times" w:hAnsi="Times" w:eastAsia="Times"/>
          <w:b w:val="0"/>
          <w:i w:val="0"/>
          <w:color w:val="000000"/>
          <w:sz w:val="14"/>
        </w:rPr>
        <w:t>ERAVDA</w:t>
      </w:r>
    </w:p>
    <w:p>
      <w:pPr>
        <w:autoSpaceDN w:val="0"/>
        <w:autoSpaceDE w:val="0"/>
        <w:widowControl/>
        <w:spacing w:line="220" w:lineRule="exact" w:before="3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December 15, 1943</w:t>
      </w:r>
    </w:p>
    <w:p>
      <w:pPr>
        <w:autoSpaceDN w:val="0"/>
        <w:autoSpaceDE w:val="0"/>
        <w:widowControl/>
        <w:spacing w:line="24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NSPECTOR</w:t>
      </w:r>
      <w:r>
        <w:rPr>
          <w:rFonts w:ascii="Times" w:hAnsi="Times" w:eastAsia="Times"/>
          <w:b w:val="0"/>
          <w:i w:val="0"/>
          <w:color w:val="000000"/>
          <w:sz w:val="18"/>
        </w:rPr>
        <w:t>-G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RISONS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OONA</w:t>
      </w:r>
    </w:p>
    <w:p>
      <w:pPr>
        <w:autoSpaceDN w:val="0"/>
        <w:autoSpaceDE w:val="0"/>
        <w:widowControl/>
        <w:spacing w:line="188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SIR,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reference to your confidential D.O. No. 6247 dated December 14 1943, I </w:t>
      </w:r>
      <w:r>
        <w:rPr>
          <w:rFonts w:ascii="Times" w:hAnsi="Times" w:eastAsia="Times"/>
          <w:b w:val="0"/>
          <w:i w:val="0"/>
          <w:color w:val="000000"/>
          <w:sz w:val="18"/>
        </w:rPr>
        <w:t>have the honour to give below the required information.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Mr. Gandhi discusses political questions with other inmates, especially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Mr. Pyarelal and Miss Slade; Miss Nayyar is always there. Very rarely with Dr. </w:t>
      </w:r>
      <w:r>
        <w:rPr>
          <w:rFonts w:ascii="Times" w:hAnsi="Times" w:eastAsia="Times"/>
          <w:b w:val="0"/>
          <w:i w:val="0"/>
          <w:color w:val="000000"/>
          <w:sz w:val="18"/>
        </w:rPr>
        <w:t>Gilder. This takes place generally when they are reading newspapers.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The daily routine of life of Mr. Gandhi: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gets up about 6.30 a.m. and, after finishing morning ablution and </w:t>
      </w:r>
      <w:r>
        <w:rPr>
          <w:rFonts w:ascii="Times" w:hAnsi="Times" w:eastAsia="Times"/>
          <w:b w:val="0"/>
          <w:i w:val="0"/>
          <w:color w:val="000000"/>
          <w:sz w:val="18"/>
        </w:rPr>
        <w:t>breakfast, he reads books or newspapers.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8.15 to 9.0 a.m. morning walk in the garden with Pyarelal and Misses </w:t>
      </w:r>
      <w:r>
        <w:rPr>
          <w:rFonts w:ascii="Times" w:hAnsi="Times" w:eastAsia="Times"/>
          <w:b w:val="0"/>
          <w:i w:val="0"/>
          <w:color w:val="000000"/>
          <w:sz w:val="18"/>
        </w:rPr>
        <w:t>Slade, Nayyar and Manu. While walking, they talk on political and other subjects.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Doctors Gilder and Nayyar give him massage for about 45 minutes and then </w:t>
      </w:r>
      <w:r>
        <w:rPr>
          <w:rFonts w:ascii="Times" w:hAnsi="Times" w:eastAsia="Times"/>
          <w:b w:val="0"/>
          <w:i w:val="0"/>
          <w:color w:val="000000"/>
          <w:sz w:val="18"/>
        </w:rPr>
        <w:t>bath upto 11.15.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11.15 to 12 noon he takes his food, and Miss Slade talks or reads books </w:t>
      </w:r>
      <w:r>
        <w:rPr>
          <w:rFonts w:ascii="Times" w:hAnsi="Times" w:eastAsia="Times"/>
          <w:b w:val="0"/>
          <w:i w:val="0"/>
          <w:color w:val="000000"/>
          <w:sz w:val="18"/>
        </w:rPr>
        <w:t>to him.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12 noon to 1.0 p.m. teaching Sanskrit to Miss Nayyar.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1.0 to 2.0 p.m. rest.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2.0 to 3.0 p.m. Mr. Pyarelal reads papers to him and discusses on several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points arising from the papers, while he is either spinning or filing cuttings from the </w:t>
      </w:r>
      <w:r>
        <w:rPr>
          <w:rFonts w:ascii="Times" w:hAnsi="Times" w:eastAsia="Times"/>
          <w:b w:val="0"/>
          <w:i w:val="0"/>
          <w:color w:val="000000"/>
          <w:sz w:val="18"/>
        </w:rPr>
        <w:t>papers.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3.0 to 4.0 p.m. teaching Miss Manu.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4.0 to 5.30 p.m. indexing of newspaper cuttings on various subjects.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is assisted in this work by Pyarelal, Drs. Gilder and Nayyar. They remove the selected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marked portions from the papers, paste them on slips of paper and give them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for indexing and filing.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5.30 to 6.30 p.m. Miss Slade reads papers to him and discusses 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various political and other subjects.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6.30 to 7.15 p.m. evening walk with other inmates in the garden.From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7.30 p.m. to 8.15 p.m. spinning, while Pyarelal reads to him some books.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8.15 to 9.0 p.m. prayer.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9.0 to 10.0 p.m. reading and talking with Mr. Pyarelal and Miss Nayyar.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goes to bed at 10 p.m.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changes his time according to climatic conditions.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 de </w:t>
      </w:r>
      <w:r>
        <w:rPr>
          <w:rFonts w:ascii="Times" w:hAnsi="Times" w:eastAsia="Times"/>
          <w:b w:val="0"/>
          <w:i w:val="0"/>
          <w:color w:val="000000"/>
          <w:sz w:val="18"/>
        </w:rPr>
        <w:t>“Talk with Nirmala and Devdas Gandhi”, 7-12-1943.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473</w:t>
      </w:r>
    </w:p>
    <w:p>
      <w:pPr>
        <w:sectPr>
          <w:pgSz w:w="9360" w:h="12960"/>
          <w:pgMar w:top="50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Mr. Pyarelal does the typing work of Mr. Gandhi.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 big letter was sent to the Government of India regarding the reply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Congress Responsibility, </w:t>
      </w:r>
      <w:r>
        <w:rPr>
          <w:rFonts w:ascii="Times" w:hAnsi="Times" w:eastAsia="Times"/>
          <w:b w:val="0"/>
          <w:i w:val="0"/>
          <w:color w:val="000000"/>
          <w:sz w:val="18"/>
        </w:rPr>
        <w:t>Dr. Gilder typed the major part of the letter.</w:t>
      </w:r>
    </w:p>
    <w:p>
      <w:pPr>
        <w:autoSpaceDN w:val="0"/>
        <w:autoSpaceDE w:val="0"/>
        <w:widowControl/>
        <w:spacing w:line="220" w:lineRule="exact" w:before="78" w:after="0"/>
        <w:ind w:left="0" w:right="2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80" w:after="0"/>
        <w:ind w:left="0" w:right="9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80" w:after="0"/>
        <w:ind w:left="0" w:right="1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most obedient servant,</w:t>
      </w:r>
    </w:p>
    <w:p>
      <w:pPr>
        <w:autoSpaceDN w:val="0"/>
        <w:autoSpaceDE w:val="0"/>
        <w:widowControl/>
        <w:spacing w:line="220" w:lineRule="exact" w:before="80" w:after="0"/>
        <w:ind w:left="0" w:right="8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(Signed)</w:t>
      </w:r>
    </w:p>
    <w:p>
      <w:pPr>
        <w:autoSpaceDN w:val="0"/>
        <w:autoSpaceDE w:val="0"/>
        <w:widowControl/>
        <w:spacing w:line="240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FFICER </w:t>
      </w:r>
      <w:r>
        <w:rPr>
          <w:rFonts w:ascii="Times" w:hAnsi="Times" w:eastAsia="Times"/>
          <w:b w:val="0"/>
          <w:i w:val="0"/>
          <w:color w:val="000000"/>
          <w:sz w:val="18"/>
        </w:rPr>
        <w:t>I/C, 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GA </w:t>
      </w: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>HAN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ALACE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Chief Commissioner’s Office, Bombay, File No. 46, Secret, Home </w:t>
      </w:r>
      <w:r>
        <w:rPr>
          <w:rFonts w:ascii="Times" w:hAnsi="Times" w:eastAsia="Times"/>
          <w:b w:val="0"/>
          <w:i w:val="0"/>
          <w:color w:val="000000"/>
          <w:sz w:val="18"/>
        </w:rPr>
        <w:t>Department, Special Branch (6), 1943-44. Courtesy: Government of Maharashtra</w:t>
      </w:r>
    </w:p>
    <w:p>
      <w:pPr>
        <w:autoSpaceDN w:val="0"/>
        <w:autoSpaceDE w:val="0"/>
        <w:widowControl/>
        <w:spacing w:line="266" w:lineRule="exact" w:before="380" w:after="0"/>
        <w:ind w:left="0" w:right="22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XVI</w:t>
      </w:r>
    </w:p>
    <w:p>
      <w:pPr>
        <w:autoSpaceDN w:val="0"/>
        <w:autoSpaceDE w:val="0"/>
        <w:widowControl/>
        <w:spacing w:line="244" w:lineRule="exact" w:before="154" w:after="0"/>
        <w:ind w:left="0" w:right="1216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AGATHA HARRISON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76" w:after="0"/>
        <w:ind w:left="4608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2 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RANBOURNE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OURT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LBERT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RIDGE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OAD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18"/>
        </w:rPr>
        <w:t>S.W. 11</w:t>
      </w:r>
    </w:p>
    <w:p>
      <w:pPr>
        <w:autoSpaceDN w:val="0"/>
        <w:autoSpaceDE w:val="0"/>
        <w:widowControl/>
        <w:spacing w:line="220" w:lineRule="exact" w:before="29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December 2, 1943</w:t>
      </w:r>
    </w:p>
    <w:p>
      <w:pPr>
        <w:autoSpaceDN w:val="0"/>
        <w:autoSpaceDE w:val="0"/>
        <w:widowControl/>
        <w:spacing w:line="212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GANDHIJI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writing this letter in the faith that it will reach you. I asked Mr. Amery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would expedite its delivery to India, and he very kindly said, he would. At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time, he reminded me of the restrictions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have been placed on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correspondence.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. . .</w:t>
      </w:r>
    </w:p>
    <w:p>
      <w:pPr>
        <w:autoSpaceDN w:val="0"/>
        <w:autoSpaceDE w:val="0"/>
        <w:widowControl/>
        <w:spacing w:line="24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all this in memory, I write to you now as ten years later India is faced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famine, not earthquake; and it is set, as in the case of the Bihar disaster,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midst of political deadlock. This time a world war is added and a stifling atmosphere </w:t>
      </w:r>
      <w:r>
        <w:rPr>
          <w:rFonts w:ascii="Times" w:hAnsi="Times" w:eastAsia="Times"/>
          <w:b w:val="0"/>
          <w:i w:val="0"/>
          <w:color w:val="000000"/>
          <w:sz w:val="18"/>
        </w:rPr>
        <w:t>of distrust and suspicion is abroad.</w:t>
      </w:r>
    </w:p>
    <w:p>
      <w:pPr>
        <w:autoSpaceDN w:val="0"/>
        <w:autoSpaceDE w:val="0"/>
        <w:widowControl/>
        <w:spacing w:line="260" w:lineRule="exact" w:before="0" w:after="30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We watch this tragedy. The suffering of India is stirring people here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deeply. (I wish you could see the evidence of this in the letters that accompany money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 to the relief funds.) From the articles you wrote some time ago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clear to see that you foresaw the disaster. Horace Alexander, who is now back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amongst us, tells of the brief talk he had with you in February and how the situation </w:t>
      </w:r>
      <w:r>
        <w:rPr>
          <w:rFonts w:ascii="Times" w:hAnsi="Times" w:eastAsia="Times"/>
          <w:b w:val="0"/>
          <w:i w:val="0"/>
          <w:color w:val="000000"/>
          <w:sz w:val="18"/>
        </w:rPr>
        <w:t>was then burdening your mind, and of your wish to help. Those of us who are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412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here.</w:t>
            </w:r>
          </w:p>
          <w:p>
            <w:pPr>
              <w:autoSpaceDN w:val="0"/>
              <w:autoSpaceDE w:val="0"/>
              <w:widowControl/>
              <w:spacing w:line="294" w:lineRule="exact" w:before="6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474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“Letter to Agatha Harrison”, 29-12-1943. only excerpts are reproduced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2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source has “strictures”.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3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addressee then recounted her visit to India in 1934.</w:t>
            </w:r>
          </w:p>
          <w:p>
            <w:pPr>
              <w:autoSpaceDN w:val="0"/>
              <w:autoSpaceDE w:val="0"/>
              <w:widowControl/>
              <w:spacing w:line="240" w:lineRule="exact" w:before="22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privileged to call you and your colleagues our friends, realize that there is a reservoir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help and experience, as yet untapped that, if utilized, might change the situation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overnight. We press this conviction and cite the precedent of Bihar. But we are met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answers such as these: ‘Yes, that happened in 1934; what proof have we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happen now? The threat of civil disobedience remains. There is far too much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stake to risk a recurrence of all that happened after August 1942’, etc. And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fears as were expressed at the time of the Bihar disaster (of Congress taking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>advantage) are expressed again now.</w:t>
      </w:r>
    </w:p>
    <w:p>
      <w:pPr>
        <w:autoSpaceDN w:val="0"/>
        <w:autoSpaceDE w:val="0"/>
        <w:widowControl/>
        <w:spacing w:line="26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Reading this, I can hear you say, ‘It is for the Government to take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initiative,’ and you would refer to the correspondence that passed between Lord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Linlithgow and you and what you said about the need for consultation with your </w:t>
      </w:r>
      <w:r>
        <w:rPr>
          <w:rFonts w:ascii="Times" w:hAnsi="Times" w:eastAsia="Times"/>
          <w:b w:val="0"/>
          <w:i w:val="0"/>
          <w:color w:val="000000"/>
          <w:sz w:val="18"/>
        </w:rPr>
        <w:t>colleagues. And so this vicious, hopeless circle goes round. Who will cut it?</w:t>
      </w:r>
    </w:p>
    <w:p>
      <w:pPr>
        <w:autoSpaceDN w:val="0"/>
        <w:autoSpaceDE w:val="0"/>
        <w:widowControl/>
        <w:spacing w:line="260" w:lineRule="exact" w:before="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bring this “circle” to you, Gandhiji. In doing so, you will appreciate that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no one-sided approach. The responsibility for cutting it at this end is ever pressed.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political limits seem to have been reached. When that is the case, then something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else has to come in. The close contact I have had with you since the London days,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together with the knowledge I gleaned from working with C. F. Andrews of you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methods, leave me with the belief and conviction that you will find a way to cut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circle. You have done so, many times in the past, for you have an understanding </w:t>
      </w:r>
      <w:r>
        <w:rPr>
          <w:rFonts w:ascii="Times" w:hAnsi="Times" w:eastAsia="Times"/>
          <w:b w:val="0"/>
          <w:i w:val="0"/>
          <w:color w:val="000000"/>
          <w:sz w:val="18"/>
        </w:rPr>
        <w:t>of the limitless possibilities of the forces of the spirit....</w:t>
      </w:r>
    </w:p>
    <w:p>
      <w:pPr>
        <w:autoSpaceDN w:val="0"/>
        <w:autoSpaceDE w:val="0"/>
        <w:widowControl/>
        <w:spacing w:line="260" w:lineRule="exact" w:before="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I write this letter, I have on my desk a cartoon by Low that appeared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day in the </w:t>
      </w:r>
      <w:r>
        <w:rPr>
          <w:rFonts w:ascii="Times" w:hAnsi="Times" w:eastAsia="Times"/>
          <w:b w:val="0"/>
          <w:i/>
          <w:color w:val="000000"/>
          <w:sz w:val="18"/>
        </w:rPr>
        <w:t>Evening Standard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caption reads “Between the unhelpful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helpless”. It depicts an Indian street: the pavements on each side are crowded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dead and starving men, women and children. In the middle of the road is a huge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broken-down motor lorry labelled “India-Food Distribution”. Two ropes are attached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front of the lorry, one tightly bound to the straining figure of Lord Wavell.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rope he is holding out with a beckoning hand to a seated Indian figure in front </w:t>
      </w:r>
      <w:r>
        <w:rPr>
          <w:rFonts w:ascii="Times" w:hAnsi="Times" w:eastAsia="Times"/>
          <w:b w:val="0"/>
          <w:i w:val="0"/>
          <w:color w:val="000000"/>
          <w:sz w:val="18"/>
        </w:rPr>
        <w:t>of him, who is reading a paper entitled “Political Platitudes”.</w:t>
      </w:r>
    </w:p>
    <w:p>
      <w:pPr>
        <w:autoSpaceDN w:val="0"/>
        <w:autoSpaceDE w:val="0"/>
        <w:widowControl/>
        <w:spacing w:line="260" w:lineRule="exact" w:before="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would have made a very different picture. For, I would have shown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coming swiftly to meet Lord Wavell—and with you Mr. Jinnah. One of your hands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held out for the second rope and the other would be holding a paper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words “We call a truce on civil disobedience”.</w:t>
      </w:r>
    </w:p>
    <w:p>
      <w:pPr>
        <w:autoSpaceDN w:val="0"/>
        <w:autoSpaceDE w:val="0"/>
        <w:widowControl/>
        <w:spacing w:line="260" w:lineRule="exact" w:before="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My caption for this cartoon would be your own words spoken in Bihar: “This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No Time for Differences between Government and Congress— Between Hindu and </w:t>
      </w:r>
      <w:r>
        <w:rPr>
          <w:rFonts w:ascii="Times" w:hAnsi="Times" w:eastAsia="Times"/>
          <w:b w:val="0"/>
          <w:i w:val="0"/>
          <w:color w:val="000000"/>
          <w:sz w:val="18"/>
        </w:rPr>
        <w:t>Muslim.”</w:t>
      </w:r>
    </w:p>
    <w:p>
      <w:pPr>
        <w:autoSpaceDN w:val="0"/>
        <w:autoSpaceDE w:val="0"/>
        <w:widowControl/>
        <w:spacing w:line="220" w:lineRule="exact" w:before="7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very sincerely,</w:t>
      </w:r>
    </w:p>
    <w:p>
      <w:pPr>
        <w:autoSpaceDN w:val="0"/>
        <w:tabs>
          <w:tab w:pos="550" w:val="left"/>
          <w:tab w:pos="501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GATHA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ARRISON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Chief Commissioner’s Office, Bombay, File No. 13-I. Courtesy: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>of Maharashtra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83 : 7 JUNE, 1942 - 26 JANUARY, 1944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475</w:t>
      </w:r>
    </w:p>
    <w:sectPr w:rsidR="00FC693F" w:rsidRPr="0006063C" w:rsidSect="00034616">
      <w:pgSz w:w="9360" w:h="12960"/>
      <w:pgMar w:top="516" w:right="1400" w:bottom="47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