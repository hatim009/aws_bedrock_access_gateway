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JOSEPH J. GHOSE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Tuesday, January 24,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GHOSE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just received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wire from my son to whom I sent your letter as soon as I got it: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Ghose’s letter astounding. Allegations false. Allahabad volunteers best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behaved.9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likelihood of your having been misinformed?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boy has been misled. I cannot imagine his deceiving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with your assistance, like to reach the bottom of this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opinion. I may add that my boy is very careful and his judgement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a rule sound. I believe too that he thoroughly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struggle. Will you not see him and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him? I am asking him to meet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disposed to stop all picketing. I think it has moral value </w:t>
      </w:r>
      <w:r>
        <w:rPr>
          <w:rFonts w:ascii="Times" w:hAnsi="Times" w:eastAsia="Times"/>
          <w:b w:val="0"/>
          <w:i w:val="0"/>
          <w:color w:val="000000"/>
          <w:sz w:val="22"/>
        </w:rPr>
        <w:t>if it is absolutely peaceful.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certainly a perfect right to punish the boys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you. And boys who disobey must take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rusticated.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you are having all this trouble.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24,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telegrams. That Sherwani has been struck off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rolls is quite welcome. After all, he is not going to practise until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the reins of Government in our own hands.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copy of your telegram to Ghose. You may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appointment and explain to him the whole thing. I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letter I have written to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do not want to hide any of our faults.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Ghose’s reply dated January 31, 1922 (S.N. 7810)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J. Ghose; then Head Master, Modern High School, Allahabad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of Sherwani having been struck off the rolls was wired to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addressee on January 23. The Tuesday following was January 24.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Bardoli on Thursday night. Afterwards,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stay there most of the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7656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C. VIJAYARAGHAVACHARIAR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1922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still think that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good. It has cleared the air and defined our position 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Sir Sankaran’s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 will be forgotten. But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non-co-operators will, I think, be remembered to their credit.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 Vijayaraghavachariar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NGLISH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LESSES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 English lady” who sends her name and address, writing </w:t>
      </w:r>
      <w:r>
        <w:rPr>
          <w:rFonts w:ascii="Times" w:hAnsi="Times" w:eastAsia="Times"/>
          <w:b w:val="0"/>
          <w:i w:val="0"/>
          <w:color w:val="000000"/>
          <w:sz w:val="22"/>
        </w:rPr>
        <w:t>from Calcutta, says: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elevates one to see the admirable way in which Mr. Gandhi shows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and opens our eyes to the atrocious things that our so-called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doing daily. The letter that an “English missionary”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is admirable.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afraid, there are many more like her, but are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proud to come forward and acknowledge the noble work that Mr. Gandhi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doing. His patience and work are like the spring that lies hidden far below.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what the world may preach, God will give him a harvest greater than he </w:t>
      </w:r>
      <w:r>
        <w:rPr>
          <w:rFonts w:ascii="Times" w:hAnsi="Times" w:eastAsia="Times"/>
          <w:b w:val="0"/>
          <w:i w:val="0"/>
          <w:color w:val="000000"/>
          <w:sz w:val="18"/>
        </w:rPr>
        <w:t>expects. It is only those who work in silence reap the harvest. Millions are</w:t>
      </w:r>
    </w:p>
    <w:p>
      <w:pPr>
        <w:autoSpaceDN w:val="0"/>
        <w:autoSpaceDE w:val="0"/>
        <w:widowControl/>
        <w:spacing w:line="220" w:lineRule="exact" w:before="2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Leaders’ Conference, also known as the Malaviya Conference, was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 on January 14 and 15, 1922;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Leaders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>Bombay” , 14-1-1922 ; 15-1-1922.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Sankaran Nair, Chairman of the Leaders’ Conference, quit it on January,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when the Committee appointed by the Conference held meeting in Bombay.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interview regarding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“Women’s Part”, 15-12-1921.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12-1-1922, under the sub-title “In God’s Hands”.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watching and judging him. But there is One above all, watching and judging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struggle in his daily life, and when his toil and struggle are over,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and name will live for ever. His name will be worshipped by millions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gained freedom by his hard work. God bless and spare him and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tear wife, and give them both health and strength to go on until this struggle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over, which will not be long.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hesitation that I share this letter with the reader.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written impersonally, it is so personal. But I hope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me. I feel I recognize fully </w:t>
      </w:r>
      <w:r>
        <w:rPr>
          <w:rFonts w:ascii="Times" w:hAnsi="Times" w:eastAsia="Times"/>
          <w:b w:val="0"/>
          <w:i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weakness. But my faith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strength and love is unshakable. I am like clay in the Potter’s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And so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compliments are laid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feet. The blessings such as these, I confess, are strength-giving.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reason for publishing this letter is to encourage every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in the non-violent path he is pursuing, and to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false ones from their error. This is a terribly true struggle.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hate though men of hate are in it. It is a struggle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love, pure and undefiled. If I felt any hatetowards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or those who in their blindness are associated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administrators, I have the courage to retire from the struggle.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has the least faith in God and His mercy, which is His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hate men, though at the same time he must hate their evil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abundant evil in himself and ever standing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charity, he must not hate those in whom he sees evil. This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intended to make friends with Englishmen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cannot be by false flattery, but by plainly telling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that their ways are evil and that we will not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 long as they retain them. If we are wrong in so thinking,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forgive us, for we mean no ill to them and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at their hands. If we are right, as sure as I am writing this,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will open their eyes even as it has opened those of “an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lady”. Nor is she the only one. I meet Englishmen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travels. I do not know them, but they greet me cordially and wish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and pass on. True, as against scores who thus bless me,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hundreds that curse me. These curses also I am bidden to lay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feet. They come from ignorance. Many Englishmen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consider me and my activity to be mischievous.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must tolerate even these. If they get angry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retaliate, they lose the battle, whereas if they suffer, they win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and without delay.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whole of the delay is due, !I am convinced,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our shortcomings.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always non-violent.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our pledge, harboured ill will. Our opponents,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administrators, their co-operators, the talukdars, the rajas have </w:t>
      </w:r>
      <w:r>
        <w:rPr>
          <w:rFonts w:ascii="Times" w:hAnsi="Times" w:eastAsia="Times"/>
          <w:b w:val="0"/>
          <w:i w:val="0"/>
          <w:color w:val="000000"/>
          <w:sz w:val="22"/>
        </w:rPr>
        <w:t>distrusted us and have felt afraid of us. We are bound by our pledge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clothe them with the fullest protection. Whilst we may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exploitation of the poor and the weak, we must not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Though they are in a hopeless minority, they must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safer in our midst than they are behind the bayonets.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hopeless minority, ours would be an easier position—we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have proved our faith. As it is, our numbers embarrass us. </w:t>
      </w:r>
      <w:r>
        <w:rPr>
          <w:rFonts w:ascii="Times" w:hAnsi="Times" w:eastAsia="Times"/>
          <w:b w:val="0"/>
          <w:i w:val="0"/>
          <w:color w:val="000000"/>
          <w:sz w:val="22"/>
        </w:rPr>
        <w:t>The dissatisfaction with the present regime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us;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burning faith in non-violence. We must not be satisfied till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impossible the disgraceful scenes that took place in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not, with non-violence on our lips, obstruct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proceedings. Either we seek imprisonment, or we do not. If we do,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let the Government take us away as fast as they wish.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prolonged to the extent that we fail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 of non-violence.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DMITTED AS 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OARDER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has any doubt about the true inwardness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 hope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Babu Prasanna Kumar Sen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dispel it. At the time of being sentenced, he was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District Congress Committee of Chittagong.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admitted as a boarder in His Majesty’s Hotel for two years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 half. During the last 4 or 5 years I was always thinking of bidding adieu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my profession as a lawyer . . . and retiring to Hrishikesh in the Himalayas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spending the rest of my days there in religious pursuits as a recluse. 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I could not . . . 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the All-Merciful Father has showered His immense blessings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by suddenly taking me off from the midst of worldly bustles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vouchsafing unto me complete rest within the prison walls . . . 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now fully convinced, my dear Mahatmaji, that this temporary rest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. . . qualify me for the attainment of the highest object of human life—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eternal nirvana.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the reader that Prasanna Babu’s wish to attain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jail is not an idle dream. I know Hrishikesh. It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blackguards on earth as it holds saints. I know the prison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pitch black wall separated one of the greatest murderers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me. We were both in isolation cells by design,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both considered dangerous to society. I had to suffer most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cell for nearly two months. But I learnt most when I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It was the time of the fattest harvest. Whilst the suffering lasted,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difficult to bear. But it is now one of the richest treasures in </w:t>
      </w:r>
      <w:r>
        <w:rPr>
          <w:rFonts w:ascii="Times" w:hAnsi="Times" w:eastAsia="Times"/>
          <w:b w:val="0"/>
          <w:i w:val="0"/>
          <w:color w:val="000000"/>
          <w:sz w:val="22"/>
        </w:rPr>
        <w:t>life’s memory. We have today converted the jails into heavens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 for liberty-loving men. They can be easily turned into abodes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attaining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prison cell where Socrates drank the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was undoubtedly the way to bliss. He lives today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memory of that ineffaceable scene.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Prasanna Babu pictures the jail as a means to attain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Babu Tarun Ram Phooken calls his jail “Swaraj Ashram.”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Phooken is an Assam leader. I may inform the reader that he is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shot and a fine sportsman. But he has learnt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Writing from the Silchar Jail he says:</w:t>
      </w:r>
    </w:p>
    <w:p>
      <w:pPr>
        <w:autoSpaceDN w:val="0"/>
        <w:autoSpaceDE w:val="0"/>
        <w:widowControl/>
        <w:spacing w:line="240" w:lineRule="exact" w:before="48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I was doing enough mischief from the Government point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to justify my arrest and imprisonment. I am obliged to you and alsoto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officials concerned for the peace and safety secured for me here. I trust you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soon be able to secure peace and safety for those outside the jail. We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them when they come in all humility but, I hope not in humiliation.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seek no temporary peace, but permanent peace based upon equality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principle of common participation for common benefit, for, I believe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sort of peace only can be lasting. Peace on any other terms is sure to leave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sting behind which will be beneficial neither to the governed nor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play the game manfully, honourably and without malice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bitterness, it does not much matter, in my humble opinion, whether we win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lose; for selfless sufferings, if there be any, will not and cannot be lost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eternally.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countersigned by the Superintendent of the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warns me from his hotel in Lucknow against embarking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any premature and patched up peace. He is willing to be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indefinitely. There are many Swaraj Ashrams cropping up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But there are none so true as the jails. They are built not with </w:t>
      </w:r>
      <w:r>
        <w:rPr>
          <w:rFonts w:ascii="Times" w:hAnsi="Times" w:eastAsia="Times"/>
          <w:b w:val="0"/>
          <w:i w:val="0"/>
          <w:color w:val="000000"/>
          <w:sz w:val="22"/>
        </w:rPr>
        <w:t>money but with stout hearts.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URMA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nationalist wave is spreading. I have made room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Burma. Swami Shraddhanandji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Abbas Tyabji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glowing accounts of the national awakening in that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elephants and wonders. The spoliation of Burma by the British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in their sad history. And sadder still to me is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not hesitated to take part in the spoil. I have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take pride in the fact that Burma has been made part of British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Munshiram (1856-1926); later known as Shraddhananda; natio-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nalist leader of Arya Samaj; took prominent part in public activities in Delhi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Punjab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never was and never should be. The Burmese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of their own. The Buddhism of Burma is quite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Buddhism of India, as European Christianity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Christ’s Christianity. I wish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disparagement of either. The message of Jesus was too strong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mentality. The message of the Buddha was too strong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Burmese mentality. Both the nations have profited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they received to the extent of their receptivity.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Europe has still to understand the deep meaning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mysteries of the mission of Jesus, as the Burmese of the Buddha.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can only do, if they are enabled to progress along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lines. It is, therefore, a matter of the keenest joyto me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wonderful awakening in Burma. There is no doubt that the Burmese,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persist ill their effort, can solve their simple problem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quickly than we can with diversity of bewildering complications.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MBALA</w:t>
      </w:r>
    </w:p>
    <w:p>
      <w:pPr>
        <w:autoSpaceDN w:val="0"/>
        <w:autoSpaceDE w:val="0"/>
        <w:widowControl/>
        <w:spacing w:line="24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truly working wonders. The Sikh must take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fully deserve, the credit for producing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Their pertinacity, their amazing sacrifice at Nankana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imprisonment of their best leaders and the Govenment’s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surrender, have filled the Punjab with pride and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sacrifice and non-violence. The reader will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surprised to read the following from Lala Duni Chand of Ambala: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Lala Duni Chand has nursed Ambala for years. He had,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 days, a very lucrative practice of which he used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devote the largest part to the many public works which he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initiated. He had, therefore, no difficulty in getting round him a band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self-sacrificing young men to work with him. He is now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to go to jail without any difficulty. Swaraj is the visible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 fruit of sacrifice. The citizens of Ambala are, therefore,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feeling the advent of swaraj. The awakening among the women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Punjab as elsewhere is an event whose value we are not at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moment able to measure adequately. If the truth is to be told,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Mrs. Duni Chand who paved the way for Lala Duni Chand’s sacrifice.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it was who prepared him for it. Nor is Mrs. Duni Chand’s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instance. I have the privilege of knowing several sisters who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 for their husband’s greatness.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 1921;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“Sikh Awakening”, 13-3-1921.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not reproduced here, described the non-co-operation activities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arrests of volunteers in Ambala district.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OHTAK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Ambala, so in Rohtak.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public familiar with the sacrifice of Lala Sham Lal. Only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undertaken in spite of his wife and parents. He had to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tremendous difficulties. But he bore then all town.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being arrested in common with other friends.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the pride of their country. They are not fanatics.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hard-headed business men who have given up their businesses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call of country and religion. They are no breakersof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keepers of it. And a government must be 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verge of bankruptcy that finds it necessary to lock up such citizens.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MRITSAR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Girdhari Lal, President, District Congress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Daud Gaznavi, President, Khilafat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Sunam Rai, President, City Congress Committee, and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Ravell Singh, President, District Sikh League, were arrested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convicted because they had the audacity to arrange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the teeth of the Seditious Meetings proclamation. 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contributed a good number. Now all the presidents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away. They have got two years’ rigorous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and Rs. 500 fine each, or three months more in default.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been taken to Mianwali Jail. The beauty of it is that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look, no Congress Committee is without its officers.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learnt that in a well-managed organization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ever, though individual holders of office may die,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imprisoned, or desert. The idea itself is really magnificent connoting </w:t>
      </w:r>
      <w:r>
        <w:rPr>
          <w:rFonts w:ascii="Times" w:hAnsi="Times" w:eastAsia="Times"/>
          <w:b w:val="0"/>
          <w:i w:val="0"/>
          <w:color w:val="000000"/>
          <w:sz w:val="22"/>
        </w:rPr>
        <w:t>as it does the unity of man and his estate.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tabs>
          <w:tab w:pos="550" w:val="left"/>
          <w:tab w:pos="3790" w:val="left"/>
        </w:tabs>
        <w:autoSpaceDE w:val="0"/>
        <w:widowControl/>
        <w:spacing w:line="24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of the Punjab is doing no less. Lala Duni Chand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says in a letter dated 14th instant: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is bound to renovate the nation. It is little wonder,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the Punjab Government have threatened measures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“more systematic and rigorous than any which have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adopted” in order to deal with civil disobedience. The notice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impossible to allow any incitement to pass unnoticed, or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tolerate any dabbling in this form of mischief by Government servants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pensioners. It will, unfortunately, be necessary to add substantially to the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letter described the holding of a public meeting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women’s activities for the propagation of khaddar.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burdens of the province by the entertainment of such additional police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executive staffs as may be necessary for the maintenance of 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notice argues: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Successful, it (civil disobedience) could only be an education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criminally inclined among the population in methods which they would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naturally ready to put into practice against any kind of government, present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future; unsuccessful, it could only throw back the course of progress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 well founded doubts of the political maturity of thosewho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deliberately introduced so dangerous a poison into the veins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motherland.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notice has overargued the Government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overreached himself. The notice has merely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stiffening the backs of the people. In the first place,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and cannot be instilled into the minds of the criminally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educated class, the women, and students are hardly </w:t>
      </w:r>
      <w:r>
        <w:rPr>
          <w:rFonts w:ascii="Times" w:hAnsi="Times" w:eastAsia="Times"/>
          <w:b w:val="0"/>
          <w:i w:val="0"/>
          <w:color w:val="000000"/>
          <w:sz w:val="22"/>
        </w:rPr>
        <w:t>criminally inclined. And even the peasantry cannot be classed among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criminally inclined”. If the people had not learnt to be peaceful,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have stood the assaults and insults that Dr. Gokul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Narang and his fellow-commissioners have so graphically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their able and closely reasoned report on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assaults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committed by the police on the 13th day of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in Lahore. Secondly, the civil disobedience is not aimed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present or future. It is aimed only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has criminally defied the will of a whole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why is it mischievous or poisonous to tell people not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which has systematically emasculated the people?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continue to be party to humiliations imposed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>by an irresponsible bureaucracy?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let us look at Dr. Gokul Chand Narang’s report.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opinion, it provides abundant justification for disciplined civil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disobedience, if the people are to live as free men. The Committee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found that: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volunteers were carrying on peaceful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police “with long brass bound lathis” suddenly came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down upon the volunteers and the public and belaboured them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warning.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volunteers on refusing to disperse in spite of injuries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them were arrested, discharged and rearrested and after a </w:t>
      </w:r>
      <w:r>
        <w:rPr>
          <w:rFonts w:ascii="Times" w:hAnsi="Times" w:eastAsia="Times"/>
          <w:b w:val="0"/>
          <w:i w:val="0"/>
          <w:color w:val="000000"/>
          <w:sz w:val="22"/>
        </w:rPr>
        <w:t>few hours’ detention about one o’clock at night were deliberately set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“views.”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22-12-1921, under the sub-title, “Remarkable Proof”.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down at separate places far away from their homes.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volunteers were filthily abused by the custodians.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the people to deal with such legalized criminality?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meekly to submit to it or are they as self-respecting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authority by disobeying orders? If the things Dr. Gokul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Narang has described happen in a city like Lahore, what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plight of poor villagers? If the newspaper reading public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utterly ignorant of the village life and indifferent to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villagers, the fetish of law and order in whose name unspeakable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horrors are perpetrated would have been destroyed long ago.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civil disobedience is designed to evolve true law and </w:t>
      </w:r>
      <w:r>
        <w:rPr>
          <w:rFonts w:ascii="Times" w:hAnsi="Times" w:eastAsia="Times"/>
          <w:b w:val="0"/>
          <w:i w:val="0"/>
          <w:color w:val="000000"/>
          <w:sz w:val="22"/>
        </w:rPr>
        <w:t>order which the public will consider it a privilege and a duty to obey.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no better in Bengal. In the name of “law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order”, meetings are being forcibly broken up. Pandit Ambika 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Bajpeyi,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Swatantra,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L. N. Garde,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Bharatmitra,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latest additions to the roll of honour. The trial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Chitta Ranjan Das and Maulana Abul Kalam Azad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dragging its weary length. In the Barisal Jail, six political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be consigned to solitary cells for alleged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They are said to have been ordered to be put into fetters.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Naren Babu, President of the Perojpur Sub-Divisional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that the prisoners were “pulled by the ears”.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Maulvi Nemayet-ud-din who visited the prisoners is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said that the cell prisoners were likely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derangement if they were not removed from the cells.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even this inhumanity is to be defended in the interest of “law </w:t>
      </w:r>
      <w:r>
        <w:rPr>
          <w:rFonts w:ascii="Times" w:hAnsi="Times" w:eastAsia="Times"/>
          <w:b w:val="0"/>
          <w:i w:val="0"/>
          <w:color w:val="000000"/>
          <w:sz w:val="22"/>
        </w:rPr>
        <w:t>and order”. Well may even Sir Hormusji Wadia declaim against such</w:t>
      </w:r>
      <w:r>
        <w:rPr>
          <w:rFonts w:ascii="Times" w:hAnsi="Times" w:eastAsia="Times"/>
          <w:b w:val="0"/>
          <w:i w:val="0"/>
          <w:color w:val="000000"/>
          <w:sz w:val="22"/>
        </w:rPr>
        <w:t>“law and order”.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God, that in spite of the trials Bengal is passing through,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Babu Hardayal Nag, the President of the Bengal Provincial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and Vice-President of the Khilafat Committee, was 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issue the following manifesto: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again congratulate the citizens of Calcutta on their calm and cool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behaviour at the public meetings held yesterday. Civil disobedience is in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experimental stage. Its success entirely depends upon the success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 Naturally some crowds gathered. It is most satisfactory to note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crowds never displayed any attitude of retaliation under the baton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 of the police. Our national workers calmly and fearlessly went on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proceedings of the meetings in spite of police interference. As a matter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fact, there was no disturbance of any sort ant non-violence triumphed once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in the public squares of Calcutta.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friend writes to ask whether Bengal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produced the fierce school of anarchists will keep non-violent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Manifestos such as the above and the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people to which it refers do indeed fill me with hope.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anar- chists were after all lovers of their country. They were sick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the unmanliness with which not long ago we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wrong and insult. They were tired of the “policy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mendicancy”. But the fiercest anarchist’s breast must swell with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sees round him the wonderful manifestation of unexampled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that is being shown by men and women, young and old.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“Mendicancy” has given place to dignified self-assertion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authority that has entrenched itself behind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No other method could possibly hasten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by an inch or a second. We want more, not less,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to enable us to finish the struggle. And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still any one with a belief in the necessity of 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salvation, he cannot but be deeply stirred by the quiet courage </w:t>
      </w:r>
      <w:r>
        <w:rPr>
          <w:rFonts w:ascii="Times" w:hAnsi="Times" w:eastAsia="Times"/>
          <w:b w:val="0"/>
          <w:i w:val="0"/>
          <w:color w:val="000000"/>
          <w:sz w:val="22"/>
        </w:rPr>
        <w:t>Bengal is exhibiting today.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MBARRASSING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ELEASE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 has been suddenly and unconditionally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long before his time. He has my sincere sympathies.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to inform the public that Babu Bhagwandas was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researches and was quite happy in his solitude. Naturally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the discrimination made ostensibly in his favour but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As he says in a public letter, if he deserved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discharged, many others did likewise. Of those arrested in Banaras,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certainly the arch offender. He drafted the notice about hartal,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printed, he instigated Prof. Kripalani to hawk the notices.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author of all this mischief be discharged before his time:?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cogently argues Babu Bhagwandas. But I doubt not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opportunities of courting the attention of the authorities.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forcible dispersals of public meetings in Bengal,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be all index of the mind of the authorities, we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much greater heat than we have as yet done.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receiving is after the Turkish bath style. In order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bearable the Government are taking us through a graduated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>heated chambers.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delivered by Babu Purna Chandra Biswas,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Police, as President of the All-India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held some time back in Calcutta, has not drawn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amount of public attention as its importance deserves. Purna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has lucidly stated the whole case for the police.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unpopularity of the police in India,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outrageous acts of repression have probably added to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forget that the police are mere instruments wielded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 President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in India, the laws are made by Government and the people are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that the laws are made to rule them, to control their natural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aspirations and not for their benefit. We maintain the dignity of these laws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enforce them. That is one reason why we are so very unpopular.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Again—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inauguration of the Reforms Scheme, the people have begun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realize that it is the laws that arc unpopular and not the police, and that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fault is that we are to carry out these unpopular laws.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ruling the people, of dominating them,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the natural aspirations, as the President says, runs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system of bureaucratic organization in India. And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done more directly through the agency of the police,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read the confession of a distinguished member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on the matter: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speak of our unpopularity, I cannot refrain from uttering,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unpleasant it may be, that our conduct rules and the attitude of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superiors rather accentuate our estrangement from the public. We cannot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accentuate our arrangement from the public. We cannot freely mix with them,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independently invoke their hearty co-operation and sympathy, for which there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greatest need for our duties; if we do so, we are, on flimsiest pretexts,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looked upon with suspicion by superiors, even penalized and our promotions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stopped. I ask, comrades, who are responsible for this? I can at once say,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absolutely no fault except that we belong to this unpopular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and it is our superior and conduct rules that widen this gulf.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the Government utilizes the Indian police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does it treat them any the better on that account? The ban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inferiority sits upon them as tightly as upon the general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as the long list of their grievances will show.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restlessness in the service, indications of which are not </w:t>
      </w:r>
      <w:r>
        <w:rPr>
          <w:rFonts w:ascii="Times" w:hAnsi="Times" w:eastAsia="Times"/>
          <w:b w:val="0"/>
          <w:i w:val="0"/>
          <w:color w:val="000000"/>
          <w:sz w:val="22"/>
        </w:rPr>
        <w:t>wanting. The President thus cautiously expresses it: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will be the effect, if the subordinate police refuse to obey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command of their superior officer for dispersing or firing on a riotous mob?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laugh at the idea, I too know that such a thing is impossible or,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least, undesirable. But no one knows how things change. You must not forget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people of the country are no longer afraid of jail, and this spirit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been imbibed by the subordinate police.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Purna Babu had to pay for all this outspokenness. He was </w:t>
      </w:r>
      <w:r>
        <w:rPr>
          <w:rFonts w:ascii="Times" w:hAnsi="Times" w:eastAsia="Times"/>
          <w:b w:val="0"/>
          <w:i w:val="0"/>
          <w:color w:val="000000"/>
          <w:sz w:val="22"/>
        </w:rPr>
        <w:t>summoned before Sir Henry Wheeler and ordered abruptly to join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But the delegates mildly demonstrated against the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Purna Babu was triumphantly brought back from his train and taken </w:t>
      </w:r>
      <w:r>
        <w:rPr>
          <w:rFonts w:ascii="Times" w:hAnsi="Times" w:eastAsia="Times"/>
          <w:b w:val="0"/>
          <w:i w:val="0"/>
          <w:color w:val="000000"/>
          <w:sz w:val="22"/>
        </w:rPr>
        <w:t>in a procession to the Conference to finish the proceedings.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ONTRADICTION</w:t>
      </w:r>
    </w:p>
    <w:p>
      <w:pPr>
        <w:autoSpaceDN w:val="0"/>
        <w:tabs>
          <w:tab w:pos="550" w:val="left"/>
          <w:tab w:pos="1350" w:val="left"/>
          <w:tab w:pos="3690" w:val="left"/>
          <w:tab w:pos="413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the Chief Commissioner of Delhi has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controverting the allegations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 instant about jail treatment. In so far as the reply controverts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charges about the Delhi Jail, I remain unconvinced.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refutes general charges, it is irrelevant. One may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that food in the Delhi Jail, as also clothing, are no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 jails. We have the testimony of Messrs Santanam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to support Lala Shankarlal as to the quality of food issued.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wearer alone knows where the shoe pinches. Lala Shankarlal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charge about flogging. The correspondent, who 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allegations, does not mention flogging in the Delhi Jail. He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flogging in some jails. Well, it has been officially admitted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Bengal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is concerned, Mr. Mahadev Desai’s serious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uncontradicted. Discharge of prisoners in a state almost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nudity in Banaras also remains unchallenged. The shocking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disclosures made by Dr. Gokul Chand tell their own tale. In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Delhi Chief Commissioner’s report can carry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in India. Nothing will please me better than to be able to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my informants were wrong, and that there was no inhumanity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treatment of prisoners-in the Indian jails. Of the apologies,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out facts to show how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extorted. Corroboratioin of a startling character comes from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prepared to disbelieve the charge brought by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 about the Delhi Jail. Have not the Government stated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apologize they will be discharged? The days are gone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dismissal of charges, which are made after due sifting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sense of responsibility. No one in India will be perturbed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by the language the Chief Commissioner  has seen fit to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says, “The allegations contained in the article are couched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so extravagant, that they are unlikely to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reader.” This is what I venture to call ridinga high horse.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will have to come down from their pedestal of seclusion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exclusion, and mix and think with the common folk, if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their servants and friends. The Chief Commissioner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better if he had said that whilst hardships were inevitable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initial stages, the authorities were doing their best to isolate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5-1-1922, under the sub-title “Jail Treatment”.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and were giving them better treatment.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becoming and truthful statement. For, whether it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Jail or not, I thankfully admit that in AGRA,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considerably improved. A large number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from different places have been concentrated there,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humanely treated. The question of larger humanity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remains. The usual offenders are equally entitled to clean,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clothing, clean and sufficient food and decent sanitary accomm-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odation ensuring privacy. All these were lacking when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treated as an ordinary prisoner. It is not much comfort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his companions are now treated well. It was a bad use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made of his generous nature to have published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good treatment he issued when he began to be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I abide by every word that I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January) of the inhumanity of treatment on his admission to the Naini </w:t>
      </w:r>
      <w:r>
        <w:rPr>
          <w:rFonts w:ascii="Times" w:hAnsi="Times" w:eastAsia="Times"/>
          <w:b w:val="0"/>
          <w:i w:val="0"/>
          <w:color w:val="000000"/>
          <w:sz w:val="22"/>
        </w:rPr>
        <w:t>jail.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26-1-1922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FRAUGHT WITH DANGER</w:t>
      </w:r>
    </w:p>
    <w:p>
      <w:pPr>
        <w:autoSpaceDN w:val="0"/>
        <w:autoSpaceDE w:val="0"/>
        <w:widowControl/>
        <w:spacing w:line="220" w:lineRule="exact" w:before="126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Jhajjar is a tahsil town in the Rohtak district with a population of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11,000. It has got a municipality with 4 nominated and 8 elected members.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is elected. Yet the Municipality was not sympathetic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activities. Therefore, the local Congress workers, rightly or wrongly,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 notice upon the Municipality without any permission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Congress Committee, that if it did not make itself popular within 15th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22nd January, the Congress Committee would take possession of the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Hall. The Municipality ignored this notice altogether. On the other hand,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leading worker, Pandit Sri Ram, was charged under Section 107, and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prison for a year by the D.C. on the 15th January, the first day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allotted period. The Pandit unveiled a portrait of the Lokamanya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 on that day, forwhich the D.C. had given previous permission upon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from the Municipality. After Pandit Sri Ram’s imprisonment,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local Congress Committee and the volunteers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the Town Hall on the 16th. A regular guard of volunteers was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up. The volunteers took possession also of the four gates of the town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disturbed the octroi arrangement. As soon as this news reached Rohtak,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for Jhajjar, for Lala Shyamlal was not present there, having gone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Ferozepur-Jhirka to attend a Congress Committee meeting. The people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bent on violence. I advised them at night to remain non-violent,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some effect. But an influential preacher of non-violence is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convert them. On the 18th night, at 8 p.m., some respectable citizens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town called together the Congress workers and Municipal Commissioners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tried to settle the matter amicably. All the elected members excepting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who was absent, and two nominated members of the Municipality,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agreed to resign. And it was decided also that the Town Hall would be under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 of the Congress Committee. However, the matter will be finally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settled at noon today. The volunteers are still guarding the premises.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have proclaimed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panchayati </w:t>
      </w:r>
      <w:r>
        <w:rPr>
          <w:rFonts w:ascii="Times" w:hAnsi="Times" w:eastAsia="Times"/>
          <w:b w:val="0"/>
          <w:i w:val="0"/>
          <w:color w:val="000000"/>
          <w:sz w:val="18"/>
        </w:rPr>
        <w:t>a social boycott of the six witnesses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stood against Pandit Sri Ram, viz., the Tahsildar, </w:t>
      </w:r>
      <w:r>
        <w:rPr>
          <w:rFonts w:ascii="Times" w:hAnsi="Times" w:eastAsia="Times"/>
          <w:b w:val="0"/>
          <w:i/>
          <w:color w:val="000000"/>
          <w:sz w:val="18"/>
        </w:rPr>
        <w:t>Thanedar, Lambardar,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President, Vice-President and Secretary of the Municipal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Town Hall was erected with public subscription in memory of the late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Queen Victoria. For some 5 or 6 years it remained uncared for, but now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ten years or so, the Municipality has taken charge of the building. If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 arrived at the conference of the 18th night is not observed, popular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excitement will grow which may, I fear,ultimately lead to violence. The local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and volunteers are unbending. I am writing this at 10 a.m. on the 19th.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guide us as to what to do by wire or by letter to the address at Rohtak.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(the original is in Hindi) Lala Daulatram Gupta,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President of Rohtak District Congress Committee.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workers in Jhajjar is audacious and inspiring.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fraught with the greatest danger. It has reached the border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indiscipline. I can fully appreciate the noble desire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possess their own property. Municipalities are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fraud palmed off upon India. The Government has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them for consolidating its power. But where the citizens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united, they can attain the municipal home rule in a moment.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described the quiet, orderly and evolutionary revolution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three big municipalities in the Bombay Presidency,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Surat and Nadiad. Of that, some other time. It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 completed picture. But Jhajjar will outpace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municipalities, if it remains steady and absolutely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Town Hall can be retained without any ado,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the place are unanimous. It cannot be retained,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opposition. Any outbreak of popular violence will be a crime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magnitude, because it would be wanton and unprovoked.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in the language of Maulana Abul Kalam,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Gurdwara; it is the largest Town Hall. And if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possessing it, we may wait for the occupation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Hall of Jhajjar. The Congress officers must surrender it, (1)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slightest fear of violence, (2) if the elected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act of occupation, (3) if the Committee at Rohtak,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that, the Committee at Lahore vetoes the occupation, (4)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demand it at the point of the bayonet, unless the occupiers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die at their post without retaliation or resentment,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citizens are certain not to get excited, impatient and violent.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occupation appears to me to be a hasty act, but if it can be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3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defended non-violently, the defect can be cured.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surrender. We shall gain strength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retracing every false or hasty step. What may have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must be given up, and can be retaken by methodical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Jhajjar, if the Town Hall has to be surrendered,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retaken by the elected members, who are in a majority, passing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giving the use to the Congress Committee. If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will not do so, the electors may, by a requisition, call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elected members to give effect to their views.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boycott of the witnesses who gave evidence against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 Ram is clearly a mistake and will defeat its own end.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social boycott of our opponents. It amounts to coercion.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the right of free opinion and free action as we do,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 same to others. The rule of majority, when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coercive, is as intolerable as that of a bureaucratic minority.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try to bring round the minority to our view by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pursuasion and argument. Having been trained only to do things by </w:t>
      </w:r>
      <w:r>
        <w:rPr>
          <w:rFonts w:ascii="Times" w:hAnsi="Times" w:eastAsia="Times"/>
          <w:b w:val="0"/>
          <w:i w:val="0"/>
          <w:color w:val="000000"/>
          <w:sz w:val="22"/>
        </w:rPr>
        <w:t>order and under fear of punishment, we are likely, in the conscio-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usness of strength we are daily acquiring, to repeat the mistakes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in an exaggerated form in our relations with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weaker than we are. That will be a worse state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that, by discussing Lala Daulatram Gupta’s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publicly, I am exposing the actors in the little drama in Jhajjar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and risk. The authorities can easily distort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the facts related, as they are often prone to do.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of great importance, and as the workers have exposed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greater risks than I can possibly expose them to,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it my duty publicly to discuss the pros and cons of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which, though fraught with danger, commands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its bravery. Non-co-operators have burnt their boats.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secrets. But correspondents who wish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are welcome to do so. I shall respect their confidence.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my work is done in open daylight, and as my post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hands of many helpers, I would like to discountenance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correspondence as much as possible.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be it said to their credit, have generally not tampered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correspondence, the correspondents must also note that like </w:t>
      </w:r>
      <w:r>
        <w:rPr>
          <w:rFonts w:ascii="Times" w:hAnsi="Times" w:eastAsia="Times"/>
          <w:b w:val="0"/>
          <w:i w:val="0"/>
          <w:color w:val="000000"/>
          <w:sz w:val="22"/>
        </w:rPr>
        <w:t>all correspondence mine is equally at their mercy.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BEWARE OF OURSELVES</w:t>
      </w:r>
    </w:p>
    <w:p>
      <w:pPr>
        <w:autoSpaceDN w:val="0"/>
        <w:autoSpaceDE w:val="0"/>
        <w:widowControl/>
        <w:spacing w:line="24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publish, though not without sorrow,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correspondent on the recent occurrences in that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the hooliganism was far more serious than described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impressions given by Dr. Rajan.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Rajagopalan is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>blaming the non-co-operators.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difficult to distinguish between hooligans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when hundreds or thousands take part in smashing cars,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swearing at innocent passengers or threatening a cinema-keeper.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cannot “have the cake and eat it too”. They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millions. They claim to have almost the whole of India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We must either regulate our procedure in accordance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or dissociate ourselves entirely from all mass activity,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self-ostracism. We have still many hartals to go through.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Nagpur and other places beware. I would advise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hartals at all, if they cannot, with certainty,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scenes enacted in Bombay and unfortunately repeated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 hope that the Madras Congress Committee will sift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thoroughly and take all the blame that attaches to it.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 experience of Bombay, Madras should have been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insured against all risk of mob violence. Mr. Rajagopalan’s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fortified with another from an active non-co-operator. As he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charges giving names, I simply content myself with giving a </w:t>
      </w:r>
      <w:r>
        <w:rPr>
          <w:rFonts w:ascii="Times" w:hAnsi="Times" w:eastAsia="Times"/>
          <w:b w:val="0"/>
          <w:i w:val="0"/>
          <w:color w:val="000000"/>
          <w:sz w:val="22"/>
        </w:rPr>
        <w:t>few extracts. The writer says: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eye-witness to the mad excesses of that day, I shall be false to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creed of non-violence if I do not deplore the hartal as a miserable failure.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racial bitterness of the Puliantope days has revived. You have probably read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bitter speeches of the “non-Brahmin” leaders in their confederation. At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when you are straining your every nerve to bring the Moderates round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point of view, we in Madras have succeeded in widening the gulf between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from V. R. Rajagopalan of Presidency College, Madras, is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reproduced here. The following are some excerpts: “. . . The Madras non-co-operators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behaved in such a way that all were shocked. They molested those who wanted to go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see the Prince. Trams were blocked and the inmates were peited with stones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few tram-cars which had the audacity to run . . . were stopped, glass panes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broken, footboards were smashed to pieces, and one was about to be set on fire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girl-guides and lady students who were going in tram-cars were spat at,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abused in the most violent and vile language, and were molested . . . Scouts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deprived of their turbans and were also pelted with stones . . . “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“Hooliganism in Madras”, 19-1-1922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 and the non-Brahmins on the one hand, and the Adi Dravidas on the other.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least that we can do by way of reparation is a frank confession of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weakness, and a religious endeavour from now to promote inter-communal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unity, specially between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hesitate to criticize the Government for sparing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woman nor child. But the Government have no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fetter their discretion. Their creed is terrorism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resort. But non-co-operators have to be above suspicion.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much to be desired if the two letters referred to by me at all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story. I have little doubt that it is in the main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and their friends have certainly not left man,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child free from their unholy attention. It was a bad augury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to have interfered with women, to have molested the poor scout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boys, and otherwise played havoc with the liberty of the people,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provoking their participation in the welcome to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>was.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more to fear from ourselves than from the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of the Government. The latter, if we use them aright, do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as they have already. Our own violence or untruth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veritable death for us. If we are not able to set our own house in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certainly destroy ourselves. Non-co-operation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byword of execration and reproach.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cannot help noticing a cutting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Rangoon Daily News. </w:t>
      </w:r>
      <w:r>
        <w:rPr>
          <w:rFonts w:ascii="Times" w:hAnsi="Times" w:eastAsia="Times"/>
          <w:b w:val="0"/>
          <w:i w:val="0"/>
          <w:color w:val="000000"/>
          <w:sz w:val="22"/>
        </w:rPr>
        <w:t>It runs: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credibly informed that the wife of Nizamuddin, hackney carriage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owner, East Rangoon, got a divorce from her husband on Thursday last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that he disobeyed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taking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gharries </w:t>
      </w:r>
      <w:r>
        <w:rPr>
          <w:rFonts w:ascii="Times" w:hAnsi="Times" w:eastAsia="Times"/>
          <w:b w:val="0"/>
          <w:i w:val="0"/>
          <w:color w:val="000000"/>
          <w:sz w:val="18"/>
        </w:rPr>
        <w:t>and persuading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to ply at the time of the Prince’s visit.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bold to say that whoever granted the divorce (assuming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the statement) grievously erred against the law 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decency. Divorces are not so lightly granted in Islam. If hartals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brought about by means such as the foregoing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suggests, they can do no good whatsoever. They are no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public opinion. But I am less concerned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 of hartals than with the good name of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 law of non-co-operation demands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and respect for the opposite opinion and action.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in so far as a non-Muslim can speak of it, requires equally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toleration. Nothing could have so deeply hurt the Prophet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intoleration of the people of Mecca during the early period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towards the new faith he was preaching.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possibly, therefore, at any time have been party to intolerance. “There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no compulsion in religion” must have descended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of his new converts were more zealous than wise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preaching of the new faith.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are Hindus or Mussulmans or what, does not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democracy which we want to spread through out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spread by violence whether verbal or physical,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direct, indirect, or threatened.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26-1-1922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POLES ASUNDER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in the Assembly and the Council of State affords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possible justification for my distrust of the Government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any round table conference at the present moment.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supporters consider the Congress demands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and repression to be the only way possible to put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If I believed the Congress demands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and the use of force to be justifiable for putting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impossible ideals, I should also vote with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>have, therefore, no difficulty  about understanding and even apprec-</w:t>
      </w:r>
      <w:r>
        <w:rPr>
          <w:rFonts w:ascii="Times" w:hAnsi="Times" w:eastAsia="Times"/>
          <w:b w:val="0"/>
          <w:i w:val="0"/>
          <w:color w:val="000000"/>
          <w:sz w:val="22"/>
        </w:rPr>
        <w:t>iating the attitude of the Government and its supporters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oppose the Government and thoroughly distrust it,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so thoroughly understand its attitude. India can never attain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>by going along the route the Government will take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see.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 Khilafat demand impossible? All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in effect is that the Government of India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if they wish to retain the people’s co-operation,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them in getting the demands fulfilled. They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perform that part of the obligation which rests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vigorously prosecute the rest as if it was their own grievance.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Imperial Government do if France were to attempt to deprive </w:t>
      </w:r>
      <w:r>
        <w:rPr>
          <w:rFonts w:ascii="Times" w:hAnsi="Times" w:eastAsia="Times"/>
          <w:b w:val="0"/>
          <w:i w:val="0"/>
          <w:color w:val="000000"/>
          <w:sz w:val="22"/>
        </w:rPr>
        <w:t>England of Dover, and India were secretly to help France or openly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are excerpts from the report of this debate in India in 1921-22: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 . . . The Delhi session of the Indian Legislature began in the middle of January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the most dramatic debates of the session was that initiated in the Legislative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 on Mr. Iswar Saran’s motion for the immediate abandonment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so-colled “repressive” policy of Government. . . On the Government side, Sir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William Vincent and Dr. Sapru made convincing and forceful speeches . . . Both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original motion and various amendments to it were decisively negatived. The Council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State endorsed the Assembly’s approval of the policy of the Executive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rejecting a motion for a session of the two Houses to settle the lines of a round table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. . .’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indifference or hostility to England’s struggle to retain Dover? </w:t>
      </w:r>
      <w:r>
        <w:rPr>
          <w:rFonts w:ascii="Times" w:hAnsi="Times" w:eastAsia="Times"/>
          <w:b w:val="0"/>
          <w:i w:val="0"/>
          <w:color w:val="000000"/>
          <w:sz w:val="22"/>
        </w:rPr>
        <w:t>Can Indians be expected to sit idle when the Khilafat is vivisected?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 impossible about the Punjab demand? Why do they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legalities of the case? If they will take careof the moralities,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legalities will take care of themselves. As a boy, I learnt a legal maxim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 there is a conflict between Law and Equity, the latter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prevail. It is not with me a copy-book maxim. But I am told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to ask for the deprivation of a pension, which is but deferred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pay. Why has Sardar Gauhar Singh been deprived of his “deferred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pay” and why are the other pensioners threatened if they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present agitation? Does a servant who vilifies his employer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pay or pension? Have Sir Michael O’Dwyer or General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admitted their “error of judgment” ? Why should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murdered men of Jallianwala Bagh, or the 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brutally flogged or made to crawl, although they had done no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those who were responsible for these barbarities? I do not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principle of ethics, save that of might, that can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pensions to servants who are unrepentant.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viewpoints of the two parties are so different that what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and moral to the one, appears unjust and immoral to the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claim that in asking for the stoppage of pensions,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just without being vindictive. It waives prosecution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impeachment. It waives penalties. It merely refuses still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wrong by continuing to give pensions.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still considers the two offenders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servants of the Crown.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has to be changed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a repetition of the Punjab becomes impossible.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with the Punjab so with swaraj. It appears to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impossible to return to India what is hers. Reforms by instalments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motto. The underlying idea is not to give anything unless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absolutely necessary. The differences are so great that I dread to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swaraj before the Khilafat and the Punjab wrongs are put away.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seem so simple in the statement. But they are as difficult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 because their redress means obedience to India’s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all cold logic. There is nothing impossible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demands. The impossibility consists in the unwillingness of the power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holders to part with the power that should never have been theirs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there be repression at all if only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their duty? Assume that violence is a certainty if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precipitated. Are the people to be balked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rights for fear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violence? It does not strike the cooperators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uphold injustice and add insult to it, when they accuse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of precipitating a crisis. The Government aredeliberately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a crisis. They are precipitating violence by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any influence over the people and who can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non-violent. Co-operators do not see that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like that of a man who refuses to give food to a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then threatens to shoot him whilst he is attempting to help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an enervating atmosphere such as ours,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non-co-operators is clear. They must keep exemplary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be goaded into precipitate action. They must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where they are not ready. It is no business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non-violent or to help us to remain so. Even their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violence is exasperatingly violent. In one respect,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feel thankful to them, for their protest and criticism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nothing but this, that we I do not know how to practise our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are incompetent to inflict successful violence,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Let us admit both these arguments. We must be true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Then it is common cause that the Government must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And let those who do not believe in the creed at least see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is neither ready nor willing to meet violence with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those who believe in the necessity of violence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realize the truth of my position. They must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and willing to do violence, India is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or willing. I claim that India is unready,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but because she is unwilling. Therefore,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unexpectedly succeeding, whereas violence, in spite of the vaunted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human nature, would have failed. India’s past training for 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the training of the masses, has been against violence.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in India has advanced so far that the doctrine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natural for the people, at large than that of violence.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remember that the experiences of Bombay and Madras prove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If the people of India were violent by nature, there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Bombay and Madras to give rise to an unquenchable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conflagration. A little violence, like dirt, is enough to disturb or soil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or clean surface, but either being a foreign addition is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To train India for violence and thus to wrest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a work of ages. I verily believe that this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energy and national consciousness is purely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due to the advent of non-violence. People have come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own. Let no hasty action arrest its progress.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NON-PAYMENT OF TAXES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non-payment of taxes is in the air. The Andhras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us more familiar with the cry than any other part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Congress has given provincial autonomy to every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ventured to warn the provinces against embarking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campaign till I had tried the experiment myself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under my own supervision.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abide by that warning. I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attention to the fact that we are not to start offensive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till the 31st instant, or if it is sooner, till the Malaviya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Committee knows the result of its negotiations and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proposed Round Table Conference is not to come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any suspension of taxes at the present moment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temporary holding back pending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carried on by that Committee. But 31st January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upon us. And it is necessary to consider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nonpayment of taxes in all its bearings.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 a friend who is in deep sympathy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movement, and who is a fairly accurate student of it, thus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expresses his apprehensions: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often thought to what extent the non-violent non-co-operation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transgresses the religious limits, when it embarks on civil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in the form of non-payment of taxes. I look upon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non-co-operation  as essentially a spiritual movement. I know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does not think it otherwise. Will not the programme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non-payment of taxes transgress the religious limit and lead to violence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into the movement people who are not as yet saturated with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of non-violence? Is not Mr. Gandhi holding out, however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unconsciously, a material bait for his spiritual movement by which he means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conquer the Government? Recent events have shown that the temper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and the belief in violence are not eliminated from our character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mass. And, therefore, it would be a leap in the dark fraught with disastrous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 to carry out the programme of civil disobedience in the form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non-payment of taxes. I am, therefore, most anxious that Mr. Gandhi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begin civil disobedience in this form as yet.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validity of the objection lies in the statement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non-payment campaign will bring into the movement peoplewho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as yet saturated with the principle of non-violence. This 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true, and because it is true, non-payment does “hold out a material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Venkatappayya”, 17-1-1922.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bait”. It follows, therefore, that we must not resort to non-payment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possibility of a ready response. The readiness is a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Such non-payment will not be civil or non-violent,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criminal or fraught with the greatest possibility of violence.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remember the experience of Pandit Jawaharlal Nehru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peasants, after they had taken the pledge of non-violence,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he advised them to do violence, they would be certainly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Not until the peasantry is trained to understand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virtue of civil non-payment and is prepared to look with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upon the confiscation (which can only be temporary)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holdings and the forced sale of their cattle and other belongings,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they be advised to withhold payment of taxes. They must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in holy Palestine. The Arabs who were fined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soldiers. Aeroplanes were hovering overhead.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sturdy men were dispossessed of their cattle. The latter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impounded and left without fodder and even water. When the Arabs,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stupefied and rendered helpless, brought the fine and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penalty, as if to mock them, they had their dead and dying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them. Worse things can and certainly will happen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Indian peasantry prepared to remain absolutely non-violent,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their cattle taken away from them to die of hunger and thirst?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such things have already happened in Andhra Desh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peasantry in general knowingly and deliberately remain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such trying circumstances, they are nearly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non-payment.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“nearly ready”, for non-payment is intended to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from the bureaucracy into our hands. It is,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the peasantry remain non-violent.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nine-tenths of the battle, but it is not all. The peasantry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non-violent, but may not treat the untouchables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brethren; they may not regard Hindus, Mussulmans, Christians, Jews,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as the case may be, their brethren; they may not have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the moral value of the charkha and the khaddar.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not, they cannot gain swaraj. They will not do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swaraj, if they will not do them now. They must be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 practice of these national virtues means swaraj.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civil non-payment of taxes is a privilege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only after rigorous training. And even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in the case of a habitual offender against the laws of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Andhra Province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so is Civil non-payment difficult for those who nave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habit of withholding payment of taxes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Civil non-payment of taxes is indeed the last stage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We must not resort to it till we have tried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civil disobedience. And it will be the height of unwisdom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non-payment in large or many areas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>stages.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the talk even of refusing payment of rent to zemindars.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forgotten that we are not non-co-operating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zemindars, whether Indian or foreign. We are engaged in a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big zemindar—the bureaucracy—which has made of 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zemindars themselves serfs. We must try to bring round the zemindars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side, and isolate the big zemindar. But if they will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we must be patient with them. We may not even proclaim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against them. That is to say, we may not refuse social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dhobi, barber, etc., to them. In areas under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therefore, there can be no non-payment campaign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cesses that might be payable directly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mention of zemindars merely shows the difficulties that beset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the pursuit of no-tax campaign. All things considered,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deliberate opinion that the no-tax movement for the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be for the time being left to me;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can develop their own districts along constructive lines.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discover various other methods of offering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and then, as the people become purified and </w:t>
      </w:r>
      <w:r>
        <w:rPr>
          <w:rFonts w:ascii="Times" w:hAnsi="Times" w:eastAsia="Times"/>
          <w:b w:val="0"/>
          <w:i w:val="0"/>
          <w:color w:val="000000"/>
          <w:sz w:val="22"/>
        </w:rPr>
        <w:t>enlightened, lead them on to non-payment.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Andhras, where preparations on an intensive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made, I do not wish to damp the ardour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If they are satisfied that the people in the selected areas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tests laid down at Delhi, and that they are capable of endless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without retaliation, I have nothing to say but to pronounce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bless the brave Andhras”. They must know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entirely theirs for any mishap that may occur.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blamed by anybody if they do not take up the no-tax movement.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26-1-1922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TERRORISM RUN MAD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the following summary of accounts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from various sources. In everyone of the cases,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from the most responsible men one could think of. And yet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indecent savagery described by my correspondents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to be unbelievable. But anything is possible in this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affliction. I ask the reader to remain unmoved like me and rejoice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these sufferings. I invite every reader to pray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keep His promise not to try us beyond endurance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arm us with courage and patience to bear lightly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please Him to send us to. Nothing happens without His will.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keep to the pledge of non-violence and refrain from anger or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towards those that persecute us. Let us not also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irritation to the authorities. The irritation that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lawful conduct such as refusal to shout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Sarkar ek 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to bring our open palms together in the presence ever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mightiest, as has happened to Jairamdas, we must give ever at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of death.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HINDUS AND MOPLAHS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letters on the Moplah trouble and the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by Messrs Keshav Menon and others have already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Press, contrary to my wont I publish the two communications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under following titles: “Desecration in Assam”,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“Inhumanity in Barisal”, “Flogging in Sultanpur”, “The Wail of Meerut”, “Lawless </w:t>
      </w:r>
      <w:r>
        <w:rPr>
          <w:rFonts w:ascii="Times" w:hAnsi="Times" w:eastAsia="Times"/>
          <w:b w:val="0"/>
          <w:i w:val="0"/>
          <w:color w:val="000000"/>
          <w:sz w:val="18"/>
        </w:rPr>
        <w:t>Law in Chittoor” and “Filth at Narsinghpur Conference”.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following are some excerpts from these: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resolution passed by the Khilafat Conference at Ahmedabad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Moplahs of Malabar, and the telegram . . . by Maulana Abdul Bari Sahib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Servant of Calcutta on 20th December, compel one to doubt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or even Hindus outside Malabar have any correct knowledge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happenings in this unhappy district. . . one would have expected a kind word from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 friends for the unfortunate Hindu victhns of the Moplah atrocities....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Conference, while congratulating the Moplahs for the sacrifices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in the cause of their religion, has not a word of condemnation for the atrocities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by them on the Hindus . . . a true satyagrahi has no option but to proclaim </w:t>
      </w:r>
      <w:r>
        <w:rPr>
          <w:rFonts w:ascii="Times" w:hAnsi="Times" w:eastAsia="Times"/>
          <w:b w:val="0"/>
          <w:i w:val="0"/>
          <w:color w:val="000000"/>
          <w:sz w:val="18"/>
        </w:rPr>
        <w:t>the truth . . . Truth is infinitely of more paramount importance than Hindu-Muslim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that attaches to them. Possibly the fact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some balm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wounds that the Moplah madness has inflicted on the Hindu heart. </w:t>
      </w:r>
      <w:r>
        <w:rPr>
          <w:rFonts w:ascii="Times" w:hAnsi="Times" w:eastAsia="Times"/>
          <w:b w:val="0"/>
          <w:i w:val="0"/>
          <w:color w:val="000000"/>
          <w:sz w:val="22"/>
        </w:rPr>
        <w:t>The writers were entitled to give vent to their pent up feelings.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Hasrat Mohani is one of our most courageous men.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strong and unbending. He is frank to a fault. In his insensate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Government and possibly even of Englishmen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he has seen nothing wrong in anything that the Moplahs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Everything is fair in love and war with the Maulana.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his mind that the Moplahs have fought for their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fact (in his estimation) practically absolves the Moplahs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blame. That is no doubt a travesty of religion and morality.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irreligion for the sake of religion is the religious creed of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Hasrat Mohani. I know it has no warrant in Islam. I have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learned Mussulmans. They do not defend Hasrat Mohani’s </w:t>
      </w:r>
      <w:r>
        <w:rPr>
          <w:rFonts w:ascii="Times" w:hAnsi="Times" w:eastAsia="Times"/>
          <w:b w:val="0"/>
          <w:i w:val="0"/>
          <w:color w:val="000000"/>
          <w:sz w:val="22"/>
        </w:rPr>
        <w:t>attitude.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my Malabar friends not to mind the Maulana.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amazingly crude views about religion, there is no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nor a greater lover of Hindu-Muslim unity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Maulana. His heart is sound and superior to his intellect, which, in my </w:t>
      </w:r>
      <w:r>
        <w:rPr>
          <w:rFonts w:ascii="Times" w:hAnsi="Times" w:eastAsia="Times"/>
          <w:b w:val="0"/>
          <w:i w:val="0"/>
          <w:color w:val="000000"/>
          <w:sz w:val="22"/>
        </w:rPr>
        <w:t>humble opinion, has suffered aberration.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Malabar friends arc wrong in thinking that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general have not condemned or have in any way approved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crimes committed by the Moplahs. Islam protects, even in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children and old men from molestation. Islam does not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jehad except under well-defined conditions. So far as I know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Islam, the Mop lahs could not, on their owninitiative, declare jehad.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Abdul Bari has certainly condemned the Moplah excesses.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though the Mussulmans did not condemn them?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friendship is not a bargain. The very word friendship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unity or swaraj . . . atrocit</w:t>
      </w:r>
      <w:r>
        <w:rPr>
          <w:rFonts w:ascii="Times" w:hAnsi="Times" w:eastAsia="Times"/>
          <w:b w:val="0"/>
          <w:i w:val="0"/>
          <w:color w:val="000000"/>
          <w:sz w:val="18"/>
        </w:rPr>
        <w:t>ies committed by the Moplahs on the Hindus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unfortunately too true . . . A few prominent Mussulman leaders, it is true,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condemned the Moplahs atrocities . . . But, how far have the Mussulmans in general,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exerted to undo the wrongs committed by their co-religionists in Maiabar?”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“. . . Maulana Mohani justifies the looting of Hindus by Moplahs as lawful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way of commandeering in a war between the latter and the Government . . . Maulana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perhaps does not know that .-. . There was no adversary to the Moplahs at the time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whom the Hindus could possibly have helped or invited, and the attack on them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most wanton and unprovoked. . . Maulana justifies the other barbarities committed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rebels on the ground that they were more by way of retaliation on the Hindus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suspected to have invited the military or aided them.... Does not the Maulana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realize that such opinions emanating from him are bound to have disastrous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consequences?”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excludes any such idea. If we have acquired the national habit,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 is every whit a countryman as a Hindu. Hindus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greater weight to Moplah fanaticism than to Hindu fanaticism.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instead of the Moplahs, Hindus had violated Hindu homes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Malabar, against whom would the complaint be lodged?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a remedy against such occurrences, as 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When a Hindu or a Mussulman does evil, it is evil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Indian to an Indian, and each one of us must personally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and try to remove the evil. There is no other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than this. Nationalism is nothing, if it is not at least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is greater than sectarianism. And in that sense we are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first and Hindus, Mussulmans, Parsis, Christians after.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we may regret Maulana Hasrat Mohani’s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 Moplah question, we must not blame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whole, nor must we blame the Maulana as a Mussulman.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deplore the fact that one Indian does not see the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that our other brethren have done. There is no unity, if we must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continuously look at things communally.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may say, “All this is sheer nonsense, because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facts. It is visionary.” But my contention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achieve solidarity unless new facts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instead of performing the impossible feat of changing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to suit existing facts. I see nothing impossible in Hindus,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trying to wean the Moplahs, as Indians, from their error.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impossible in asking the Hindus to develop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die before accepting forced conversion. I was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told that there were Hindus who did prefer the Moplah hatchet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conversion. If these have died without anger or malice,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 as truest Hindus because they were truest among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men. And thus would these men have died even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persecutors had been Hindus instead of Mussulmans.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will be a very cheap and tawdry affair, if it has to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reciprocation. Is a husband’s loyalty dependent upon the wife’s,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may a wife be faithless because the husband is a rake?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sordid thing when the partners treat their conduct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exchange, pure and simple. Unity is like marriage.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 husband to draw closer to his wife when she is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fall. Then is the time for a double outpouring of love. Even so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necessary for a Hindu to love the Moplah and the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when the latter is likely to injure him or has already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Unity to be real must stand the severest strain without breaking. </w:t>
      </w:r>
      <w:r>
        <w:rPr>
          <w:rFonts w:ascii="Times" w:hAnsi="Times" w:eastAsia="Times"/>
          <w:b w:val="0"/>
          <w:i w:val="0"/>
          <w:color w:val="000000"/>
          <w:sz w:val="22"/>
        </w:rPr>
        <w:t>It must be an indissoluble tie.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hold that what I have put before the country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lines is . simple selfish idea. Does a Hindu love his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country more than himself? If he does, it follows that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an ignorant Mussulman who neither knows country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 process is like that of the world-famed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 to give up her child to her rival instead of dividing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latter—a performance that would have suited the latter admirably.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assume (which is not the fact) that the Mussulmans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all that the Moplahs have done. Is the compact, then,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dissolved? And when it is dissolved, will the Hindus be any better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dissolution? Will they revenge themselves upon the Moplahs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getting foreign assistance to destroy them and their fellow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Mussulmans, and be content to be for ever slaves 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universal doctrine, because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family relations as to any other. It is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evolving strength and self-reliance. Both the Hindus and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stand alone and against the whole world,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really united. This unity is not to be between weak parties,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men who are conscious of their strength. It will be an evil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Mussulmans if, where they are in a minority, they have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observance of their religion upon Hindu goodwill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versa.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is a process of self-realization.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this self-realization is impossible; if the strong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brutes and tread upon the weak. Then, they must be trodden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by the stronger. Hence, if Hindus and Mussulmans really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live as men of religion, they must develop strength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within. They must be both strong and humble. Hindus must find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causes of Moplah fanaticism. They will find that they are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blame. They have hitherto not cared for the Moplah.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either treated him as a serf or dreaded him. They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treated him as a friend and neighbour, to be reformed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respected. It is no use now becoming angry with the Moplahs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the Mussulmans in general. Whilst Hindus have a right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 Mussulman aid and sympathy, the problem is essentially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of self-help, i.e., development of trength from within. It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sad day for Islam if the defence of the Khilafat was to depend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 help. Hindu help is at the disposal of the Mussulmans,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the duty of the Hindus, as neighbours, to give it. And whilst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Mussulmans accept help so ungrudgingly given, their final reliance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must be upon God. He is the never-failing and sole Help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helpless. And so let it be with the Hindus of Malabar.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REPRESSION IN ANDHRA</w:t>
      </w:r>
    </w:p>
    <w:p>
      <w:pPr>
        <w:autoSpaceDN w:val="0"/>
        <w:tabs>
          <w:tab w:pos="450" w:val="left"/>
          <w:tab w:pos="550" w:val="left"/>
          <w:tab w:pos="1890" w:val="left"/>
          <w:tab w:pos="3090" w:val="left"/>
          <w:tab w:pos="4630" w:val="left"/>
          <w:tab w:pos="5570" w:val="left"/>
          <w:tab w:pos="6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is in print, probably all eyes will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Andhra Desh. Its plucky people are preparing to offer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certain tahsils and are consequently deferring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tax for the time being. I have warned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if the Round Table Conference comes off,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deferring payment of taxes due will have immediately to pay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should prepare for the difficult fight only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thoroughly disciplined for nonviolence and are otherwise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conditions named by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at Delhi.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Venkatappayya, however, informs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disciplined and ready and that they can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laid down. The Government of Madras are evidently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nervous fear over these suspensions. They are drafting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to Guntur and making demonstrations. They are suspending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of the ordinary method of tax collection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to adopt a summary procedure. They are reported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arming themselves with extraordinary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offer no apology for presenting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repression received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following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Provincial Committee. The report covers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3rd January to 15th January. The report enables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inwardness of the movement and the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Andhra people are preparing for. May Got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powers of endurance and wisdom to do the right thing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26-1-1922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Venkatappayya’’, 17-1-1922, and “Telegram to K. </w:t>
      </w:r>
      <w:r>
        <w:rPr>
          <w:rFonts w:ascii="Times" w:hAnsi="Times" w:eastAsia="Times"/>
          <w:b w:val="0"/>
          <w:i w:val="0"/>
          <w:color w:val="000000"/>
          <w:sz w:val="18"/>
        </w:rPr>
        <w:t>Venkatappayya and Others”, Before 20-1-1922.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SPEECH AT SATYAGRAHA ASHRAM,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1922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today to Bardoli for the preparation of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programme of civil disobedience and non-payment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taxes. I shall be back here in a week, maybe a month, or a year,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not return at all. But one thing is certain: we shall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for India or we shall die. India is slowly getting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land, aye, a purified country. When truth is on our side, is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possible? There is salvation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[Lay] down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gladly for truth. If some-body asked me, “Where is Brahman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like?” then I shall change this query and say, “Where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or satya, what is it like”? Truth is Brahman. Everybody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up early in the morning should pray to God at least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minute: “Oh! Almighty God! Give me strength to die for my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for the whole world”. There is no salvation in death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dying, there is salvation in death when dying willingly, when dying </w:t>
      </w:r>
      <w:r>
        <w:rPr>
          <w:rFonts w:ascii="Times" w:hAnsi="Times" w:eastAsia="Times"/>
          <w:b w:val="0"/>
          <w:i w:val="0"/>
          <w:color w:val="000000"/>
          <w:sz w:val="22"/>
        </w:rPr>
        <w:t>gladly. Remember what Shri Krishna told Arjuna about the</w:t>
      </w:r>
    </w:p>
    <w:p>
      <w:pPr>
        <w:autoSpaceDN w:val="0"/>
        <w:autoSpaceDE w:val="0"/>
        <w:widowControl/>
        <w:spacing w:line="266" w:lineRule="exact" w:before="4" w:after="0"/>
        <w:ind w:left="10" w:right="8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second chapter of the Gita. Try to live like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pleasure and happiness in living, if God gives us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willingly and gladly while suffering innumerable ! hardships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tyrannies. God has given me strength to die for my country and for </w:t>
      </w:r>
      <w:r>
        <w:rPr>
          <w:rFonts w:ascii="Times" w:hAnsi="Times" w:eastAsia="Times"/>
          <w:b w:val="0"/>
          <w:i w:val="0"/>
          <w:color w:val="000000"/>
          <w:sz w:val="22"/>
        </w:rPr>
        <w:t>my religion.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sort of contentment in self-denial. Last night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 book by Prof. Vaswani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writing about self-denial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the instance of Rana Pratap Singh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thoughts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The self-denial of Pratap was very great. After the fall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Chittor and when he found it impossible to recapture it,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he exacted from his loyal standards?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the promise of self-denial on their part: “Until Chittor secures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comments on this report,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9-2-1922,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 “Too Sacred for Publication”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Absolute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man of steady intellect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L. Vaswani (1879-1966); sage from Sind, author and founder of the Mira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educationl institutions,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Mewar, who fought bravely against the Moghul power in India for many </w:t>
      </w:r>
      <w:r>
        <w:rPr>
          <w:rFonts w:ascii="Times" w:hAnsi="Times" w:eastAsia="Times"/>
          <w:b w:val="0"/>
          <w:i w:val="0"/>
          <w:color w:val="000000"/>
          <w:sz w:val="18"/>
        </w:rPr>
        <w:t>years and never submitted to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8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we-shall not enjoy any luxuries, we shall sleepon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earth, we shall eat only roots and nuts, we shall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happiness and practise complete self-denial”. That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I call Rana Pratap Singh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everyone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 and be a </w:t>
      </w:r>
      <w:r>
        <w:rPr>
          <w:rFonts w:ascii="Times" w:hAnsi="Times" w:eastAsia="Times"/>
          <w:b w:val="0"/>
          <w:i/>
          <w:color w:val="000000"/>
          <w:sz w:val="22"/>
        </w:rPr>
        <w:t>Sthitaprajna.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NORTH-SOUTH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discussions about a settlement which took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Houses of the Central Legislature, we can see that our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Government are as far apart as the North Pole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South. This is precisely why I have said that negotiations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this juncture are useless. The Government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power-drunk. It still hopes to suppress [the movement] with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guns. It has no faith in the strength of our convictions or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sacrifice. And, as long as the Government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tosuppress us, even if it agrees to negotiate with us for a settlement,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 the manner of a master negotiating with his servant.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supporters of the Government say that our demand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that it cannot possibly be conceded. Calling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make it impossible. Or, rather, in one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may be impossible for want of inclination and in another for </w:t>
      </w:r>
      <w:r>
        <w:rPr>
          <w:rFonts w:ascii="Times" w:hAnsi="Times" w:eastAsia="Times"/>
          <w:b w:val="0"/>
          <w:i w:val="0"/>
          <w:color w:val="000000"/>
          <w:sz w:val="22"/>
        </w:rPr>
        <w:t>lack of ability.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never been able to explain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in the demand about the Khilafat. Its impossibility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 the Government’s guilty intention, its unwillingness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demand. What is there impossible in the British vacating Arabia?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impossibility or obstacle can there be in returning its territory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Turkey? If the British people cannot tolerate this, then India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whether she should not sever the British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The Government’s unwillingness to satisfy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demand certainly cannot be advanced as a valid argument.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about the Punjab issue. Which demand of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Punjab is impossible for the Government to concede?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pension, Maulana Shaukat Ali and Sir Michael O’Dwyer were </w:t>
      </w:r>
      <w:r>
        <w:rPr>
          <w:rFonts w:ascii="Times" w:hAnsi="Times" w:eastAsia="Times"/>
          <w:b w:val="0"/>
          <w:i w:val="0"/>
          <w:color w:val="000000"/>
          <w:sz w:val="22"/>
        </w:rPr>
        <w:t>on the same footing as officers. Yet the Government did not consult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“Extracts from Sir Sankaran Nair’s   Letter”, 17-1-1922.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when stopping Maulana Shaukat Ali’s pension, while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itself to stop the pensions of Sir Michael O’Dwyer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Dyer. The reason is not far to seek. Those whom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to be good men and pillars of its rule, we regard as enemies.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wish to forget the past services of Sir Michael O’Dwyer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 Dyer, while in our opinion these services are of no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and the thought of their disloyalty to India shown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in 1919 is even today painful to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true about the demand for swaraj. We want swaraj </w:t>
      </w:r>
      <w:r>
        <w:rPr>
          <w:rFonts w:ascii="Times" w:hAnsi="Times" w:eastAsia="Times"/>
          <w:b w:val="0"/>
          <w:i w:val="0"/>
          <w:color w:val="000000"/>
          <w:sz w:val="22"/>
        </w:rPr>
        <w:t>today, whereas the Government asks us to wait till we are fit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there is a great gulf between us on every issue.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its disappearing till we are fully tested. If,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for a settlement is held before the two sides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eye to eye, one may welcome it, but let no one hope for a happy </w:t>
      </w:r>
      <w:r>
        <w:rPr>
          <w:rFonts w:ascii="Times" w:hAnsi="Times" w:eastAsia="Times"/>
          <w:b w:val="0"/>
          <w:i w:val="0"/>
          <w:color w:val="000000"/>
          <w:sz w:val="22"/>
        </w:rPr>
        <w:t>outcome.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ENROLMENT OF VOLUNTEERS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observed that the work of enrolling volunteers is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vigorously as it ought to be. The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does not overflow with candidates wishing to be enrolled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as its ticket-counter was raided during the Congress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used to be, such a demand for tickets for admission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the Subjects Committee that the President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went almost crazy. Whom should they oblige and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not? Why should not enrolment of volunteers, too, proceed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speed?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 that if the condition regarding khadi is omitted,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enrolment will be faster. Personally, I do not believe that it will be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who wishes to enrol himself as a volunteer will object to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never be that a volunteer who offers to take a pledge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die will hesitate to wear khadi or that he will not buy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Rs. 5 or Rs. 10, if necessary. A man will even borrow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and become a volunteer. Do not some men incur debts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indulge their addictions? Why, then, should it not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addiction with us to go and enrol ourselves as volunteers?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 that, if the pledge about untouchability is omitted, a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 will come forward to be enrolled. This, too,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notcorrect. There is, I believe, little question here of expense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inconvenience; the main thing required is a change of heart.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enter the heaven of swaraj, leaving the untouchables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objection, however, merely illustrates the saying: “Unwilling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dance, one finds fault with the courtyard.”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neither I nor even the Working Committee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grant exemptions from conditions. The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Congress and can be modified by it alone. And I for </w:t>
      </w:r>
      <w:r>
        <w:rPr>
          <w:rFonts w:ascii="Times" w:hAnsi="Times" w:eastAsia="Times"/>
          <w:b w:val="0"/>
          <w:i w:val="0"/>
          <w:color w:val="000000"/>
          <w:sz w:val="22"/>
        </w:rPr>
        <w:t>one regard the very idea of getting it modified as cowardice.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every condition included in the pledge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How can anyone alter principles? The exemption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 the Delhi session relates to the condition of wearing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produced in one’s own district. The Working Committee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a district in the Punjab which cannot itself produce woollen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to import cloth of hand-spun wool from another district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But can anyone grant exemption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non-violence or in regard to the question of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Hindus, Muslims, Parsis, Christians and others?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 to enrol themselves as volunteers and are eager to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>can observe all the conditions easily.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if we get the names of only a few volunteers in Gujarat,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merely conclude that more persons do not want to register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names, or that most people do not like the manner in which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movement is being carried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is far better that people should not register their names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lack of faith in the conditions in the pledge than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ignore those conditions and register. Only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fulfil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conditions of the pledge should register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names, no matter if their number is small. A few sincere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by and by become many. But it will certainly not benefit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ultimately to have a large number of volunteers who have enrolled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half-heartedly. It is the duty of a workman, when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building is under construction, to take regular measurements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check whether it is coming up according to plan.</w:t>
      </w:r>
    </w:p>
    <w:p>
      <w:pPr>
        <w:autoSpaceDN w:val="0"/>
        <w:autoSpaceDE w:val="0"/>
        <w:widowControl/>
        <w:spacing w:line="240" w:lineRule="exact" w:before="5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29-1-1922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GOVERNMENT’S CIVILITY</w:t>
      </w:r>
    </w:p>
    <w:p>
      <w:pPr>
        <w:autoSpaceDN w:val="0"/>
        <w:autoSpaceDE w:val="0"/>
        <w:widowControl/>
        <w:spacing w:line="24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advantage in seeing the virtues even of an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certainly is goodness in it. But a complacent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that the enemy can have no virtue will invite defeat.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knows that there is the possibility of a real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in Bardoli. The Collector, therefore, has issued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“explanation”, which is interesting. The Government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called it a “notification”, instead of giving it the civilized title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“explanation”. It has, however, chosen to offer an “explanation”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There cannot be greater civility even in the bulletin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 than is to be found in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“explanation”. The very arguments advanced are those which a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non-co-operator would use.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explanation is signed by “H. B. Shivdasani”. He 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one of us. It should not be surprising if he has issued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explanation on his own initiative. Indian officers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anything extraordinary if, though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they learn to be civil.</w:t>
      </w:r>
    </w:p>
    <w:p>
      <w:pPr>
        <w:autoSpaceDN w:val="0"/>
        <w:tabs>
          <w:tab w:pos="550" w:val="left"/>
          <w:tab w:pos="770" w:val="left"/>
          <w:tab w:pos="970" w:val="left"/>
          <w:tab w:pos="1170" w:val="left"/>
          <w:tab w:pos="1910" w:val="left"/>
          <w:tab w:pos="3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language of the explanation has been chosen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officer, and deliberately, I regard the fact as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and as an auspicious beginning for our struggle.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 that both the parties can fight, standing firm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yet with courtesy and without ceasing to be civilized.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such a fight to go on for ever. Our poets showed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in their descriptions of even the battles between 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Ravana. They have depicted Mandodari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virtuous wife.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Meghnada’s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death, Ramachandra gave all facilities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Sulochana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Valmiki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father of poets, as also the devotional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unreservedly praised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Ravana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ambition that we should fight such a civilized war.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manner of fighting will become a non-co-operator. Incivility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of violence. As long as we, who profess to be under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non-violence, remain bound by that pledge, we arepositively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maintain civility, both Hindus and Muslims. And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maintains civility up to the end, it is certain ultimately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other party. I feel inclined to see the beginning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civility in this explanation. The Government is welcome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our fields or shoot us in a civilized manner.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preface, I give the “explanation” below: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Ravana’s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Ravanass soil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Meghnada’s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the first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Ramacharitamanasa </w:t>
      </w:r>
      <w:r>
        <w:rPr>
          <w:rFonts w:ascii="Times" w:hAnsi="Times" w:eastAsia="Times"/>
          <w:b w:val="0"/>
          <w:i w:val="0"/>
          <w:color w:val="000000"/>
          <w:sz w:val="18"/>
        </w:rPr>
        <w:t>in Hindi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welcoming this explanation, I merely wish to say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Bardoli taluka has been kept in the dark. All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have been told that the Government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can sell the entire-crop,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can give away for a song a crop worth lakhs,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can remove even cattle, and household utensils,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can confiscate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Inami </w:t>
      </w:r>
      <w:r>
        <w:rPr>
          <w:rFonts w:ascii="Times" w:hAnsi="Times" w:eastAsia="Times"/>
          <w:b w:val="0"/>
          <w:i w:val="0"/>
          <w:color w:val="000000"/>
          <w:sz w:val="22"/>
        </w:rPr>
        <w:t>lands,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can imprison people,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can cut off railway, telegraphic and postal communications,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 the Bardoli taluka, and try to wear out the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blockading them thus. The people may fight only if they can bear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hardships.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the people of Bardoli have also been told that, if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they remain firm in their determination, adhere to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complete peace, shed all fear, remain united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keep up complete non-co-operation, maintain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 not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adopt complete swadeshi and wear only hand-spun,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cloth and spin and weave the required cloth in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then not even a hair of theirs will be touched and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get back their confiscated lands but will also end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and, themselves becoming free, play a big part in liberating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country.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struggle, there is no place for hypocrisy, outward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falsehood, and nothing should be kept hidden. All should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own strength or rely on God. People should, therefore,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after careful consideration. The cultivators of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are thoughtful men. I believe that they are prepared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and to be ruined for the sake of their country,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pay them compliments everyday.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USUAL PRACTICE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ought to realize that those who wish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alive should pay up the annual tax. If everyone not 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four annas, then the Congress cannot meet this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will pass under the control of those who pay this sum. </w:t>
      </w:r>
      <w:r>
        <w:rPr>
          <w:rFonts w:ascii="Times" w:hAnsi="Times" w:eastAsia="Times"/>
          <w:b w:val="0"/>
          <w:i w:val="0"/>
          <w:color w:val="000000"/>
          <w:sz w:val="22"/>
        </w:rPr>
        <w:t>Just as the strength of the Congress is in its voluneers, so also is it in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four-anna members. What counts is not the four annas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membership. I am afraid that a crore of members were not enrolled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Congress register last year. Whether or not this number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enrolled, if the Congress is a living organization and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take interest in it in the course of one year, then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more people should come forward to get themselves enrolled.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number of members, the greater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this year young persons of the age of 18 also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enrolled. Both men and women are entitled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hope that no man or women who has attained the age of 18,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swaraj is dear and who wishes to secure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truth, will fail to get his or her name enrolled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or the village Congress office. If people have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feeling for the Congress, it should not at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engage volunteers for this work. By paying the small sum </w:t>
      </w:r>
      <w:r>
        <w:rPr>
          <w:rFonts w:ascii="Times" w:hAnsi="Times" w:eastAsia="Times"/>
          <w:b w:val="0"/>
          <w:i w:val="0"/>
          <w:color w:val="000000"/>
          <w:sz w:val="22"/>
        </w:rPr>
        <w:t>of four annas, people declare their faith in the   Congress.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UNDS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get their names registered in this way,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gets some money from the fee collected. But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money so received goes to the respective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[Congress] committee. The Congress plainly needs money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Let us take the instance of Gujarat itself.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good amount was collected in Gujarat last year. We spent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collected. It was of course necessary to do so, and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was expected. There have to be fresh collections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year. Certainly, money is required for activities such as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education, etc. If we do not again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this year, our work cannot proceed. I hope,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encourage the activities of the Gujarat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will themselves send in their own contributions.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desires may earmark his contribution, that is to say,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it to be credited to any specific account which he chooses.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contribute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can. The contributions of those who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acknowledged in the paper. I must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that the Gujarat Provincial Congress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 statement of accounts regarding every pie. The expend-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iture incurred has been only as sanctioned by the sub-committees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[G.P.C.] Committee. The best justification of the money spent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backward Hindu Community, traditionally looked upon as untouchables,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later described by Gandhiji as Harijans, God’ folk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Vidyapith, the schools affiliated to it and the Swadeshi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branches, in which the entire collection has been invested.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when people’s money was spent over foreign newspapers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ways are gone. If we wish to support the two big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>the Vidyapith and swadeshi, we have no choice but to collect funds.</w:t>
      </w:r>
    </w:p>
    <w:p>
      <w:pPr>
        <w:autoSpaceDN w:val="0"/>
        <w:autoSpaceDE w:val="0"/>
        <w:widowControl/>
        <w:spacing w:line="240" w:lineRule="exact" w:before="5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MY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of these municipalities is developing very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it is developing holds a lesson for the country. If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cities extend full support to their representatives,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demonstrate what local self-government is.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local self-government into national self-government.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securing both are the same. The effect of both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For winning local self-government, residents of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have to make sacrifices, while for national self-government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country have to do so. Who can stop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from becoming absolutely independent?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paying taxes to the municipalities set up by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illegal in their paying them only to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elected by them, nor need they fight anyone in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then, will of itself fall into their hands. There will be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representatives, the same building, the same employees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even (if you choose); all you have to do is not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authority. This is called peaceful revolution or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The people have merely to examine their hearts.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municipalities have functioned till now only shows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the people have taken no interest in their work.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men got into them in the name of the people and served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the Government. I do not mean that the people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at all from such municipalities. They have got street lights,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latrines are kept clean, and they have also received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facilities. Yet the people have not come to feel that the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their own. The people of Ahmedabad never came to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Municipality’s income as their own, as they do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hardly took interest in its meetings. Now in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cities they have started attending meetings and taking keen interest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Traditional repres native bodies looking after the affairs of a community or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professional or business group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proceedings. They have not acquired full self-confidence as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they would be masters of the entire administration.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is’ that today, if the people do not pay taxes, action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against them while, after the control of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disappeared, they may pay only if they choose. Only taxes paid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 are paid voluntarily.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 strangers to such a tradition. Till recently, 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our community levies with pleasure. We pay the </w:t>
      </w:r>
      <w:r>
        <w:rPr>
          <w:rFonts w:ascii="Times" w:hAnsi="Times" w:eastAsia="Times"/>
          <w:b w:val="0"/>
          <w:i/>
          <w:color w:val="000000"/>
          <w:sz w:val="22"/>
        </w:rPr>
        <w:t>mahajans’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Only, there was no political awakening till now; people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interest in that field. Unlike now, men of affairs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did not take up such work. When all communities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interest in it, swaraj will be a certainty, without our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effort for it. There is oppression only when a few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the many. This is a general rule. The many do not have to coerce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few, or the subtle violence implicit in the very fact of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suffices for the purpose. India is the only country in which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people, though they have become conscious, regard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as weak.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anything which these municipalities cannot do?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capable of looking after the lighting of our cities, their streets,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latrines, homes for the disabled, etc.? Who kept the latrines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 clean? Who built the township, planned roads in it,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catering arrangements, provided for medical attendance and 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huts at night? Who controlled all that traffic there? Reckon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time, work and the number of men, and you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swaraj achieved. We ourselves assume, without reason, that </w:t>
      </w:r>
      <w:r>
        <w:rPr>
          <w:rFonts w:ascii="Times" w:hAnsi="Times" w:eastAsia="Times"/>
          <w:b w:val="0"/>
          <w:i w:val="0"/>
          <w:color w:val="000000"/>
          <w:sz w:val="22"/>
        </w:rPr>
        <w:t>we lack ability. Can anyone else point out a remedy?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earnestly hope that the residents of the three cities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interest in the work of the municipalities, encourage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and emerge victorious in the unnecessary dispute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 which the Government has started, and thus win their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ROTECTION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want to be independent of the protection afforded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power, we have necessarily to think out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ensure our protection. So far, the Government’s police,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military, its guns and swords protected us. Who will do so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leaves? Who will protect us from the danger of robbers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dacoits? So long as such questions are asked, we are fit neither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 nor do we deserve to be called 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we protect our cities and villages right now? The </w:t>
      </w:r>
      <w:r>
        <w:rPr>
          <w:rFonts w:ascii="Times" w:hAnsi="Times" w:eastAsia="Times"/>
          <w:b w:val="0"/>
          <w:i w:val="0"/>
          <w:color w:val="000000"/>
          <w:sz w:val="22"/>
        </w:rPr>
        <w:t>seven-and-a-half lakh villages of India ask no such questions. They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protected by the Government. Villages manage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those which are unable to do so get robbed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Even the Government has not protected villages,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them, against internal disorders. They ought to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themselves or train themselves for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every town and village, persons should come forward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volunteers whose job it would be to protect the people and who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night-patrolling. In this matter, too, no one can restrain us. Only,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themselves need to get ready for this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requires not arms but courage. One who is awake is in less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danger of being robbed. Obviously, all cannot keep awake day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night, and hence some should be ready to do night-patrolling. Lights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patrolling, these two, are enough to keep cities safe.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this, we should also take other steps for reforming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We should seek out thieves and, instead of punishing them,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them. Once we have met a thief personally,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dare to commit thefts again. Those for whom stealing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are likely to give trouble, but the effect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is sure to be felt by them too. It is for sadhus to reinforce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they become true sadhus, they will certainly attach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this work. Sadhus should mix among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which regard robbery, dacoity, etc., as their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rescue them from their evil ways. They should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take up other work. The point is that we should regard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as brothers instead of as enemies, and serve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stealing is also a kind of disease. Presuming that,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psychological disease, it is more difficult to treat,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its diagnosis and treatment. We treat a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indigestion or fever, or is sick. Why, then, do we not treat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steals, prevaricates or deceives, as if he were ill? Why do we not seek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other than sending him to jail? Why do we not punish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ill in body, instead of treating him with medicine?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both deserve compassion or both merit punishment.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our indolence, we have stopped thinking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>assume that the rule, “Jaggery for one and oil-cake for another”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immutable law. When we have come forward to win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through non-violent non-co-operation, we shall indeed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remedies for even robbery. and other like dangers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methods, and such remedies are certainly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too teaches us this. Since it punishes, it also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enlists, to some extent, the help of institutions like the Salvation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reforming communities which are given to robbery and other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We are in a better position than the Government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task; for we have the whole class of sadhus and fakirs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its members cultivate the qualities of true sadhus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fakirs, they can be of the utmost help ill this work. Let no one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organized efforts are necessary for this purpose.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or town in which national awakening has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without waiting for a lead from others, make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protection and undertake the work of  reforming [the thieves].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satisfactorily done even at a few places, the practice will spread </w:t>
      </w:r>
      <w:r>
        <w:rPr>
          <w:rFonts w:ascii="Times" w:hAnsi="Times" w:eastAsia="Times"/>
          <w:b w:val="0"/>
          <w:i w:val="0"/>
          <w:color w:val="000000"/>
          <w:sz w:val="22"/>
        </w:rPr>
        <w:t>to other villages.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NGLISHWOMAN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LESSINGS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Englishwoman writes from Calcutta: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naturally feel embarrassed in publishing this letter.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to me. But I hope that I have no vanity in me.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weaknesses. However, I have unshakable faith in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mercy. I am merely clay in the hands of the Great Potter.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duty, therefore, is to offer up that praise to Him. For me,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this lady’s blessings is that they may strengthen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aim, however, in publishing this letter is that it may inspire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sincere non-co-operators to remain firm on the path of non-violence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to dissuade those among them who are misguided from taking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path of violence. I believe that our non-violence is sure to produce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the effect which it has had on these Englishwomen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But, then, hatred must be eliminated from our struggle. This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source in love, not hatred or anger. We wish to turn even enemies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friends. I am sure that if we work without hatred, even stony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hearts will be melted by our capacity to suffer. The cause of the delay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lies in our own deficiencies. If we continue to suffer with a calm mind,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gain complete victory in a very short time.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did wrong things in Madras, as also in Bombay.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are not free from anger. Even now our non-violence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strong, it is only a sign of our weakness. If we recognize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numerical strength, we shall become watchful. As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>Ali says, thirty crores need not fear one lakh. If they do, the fault must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letter, not reproduced here,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26-1-1922,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sub-title “An English Lady Blesses”.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and another Englishwoman whom she had mentioned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 letter and who had written earlier in the same strain. Her letter was published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12-1-1922.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theirs. When they have shed fear, they will have swaraj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Moreover, if thirty crores seek to gain their object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 a lakh, there will be no greater sinners than they. We can,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show even our manliness only by suffering.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only a handful of us Indians have awakened and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slumbering, we should not have recourse to violence. In that case,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know that our task is to awaken the slumbering.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from whatever point of view we consider our position,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that we have to work in a spirit of non-violence and love.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are, however, on the one hand we wish to go to jail and,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seek to intimidate courts by our shouting. I still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that at some places, when a non-co-operator’s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heard, people fill the court-room to capacity. No wonder, then, </w:t>
      </w:r>
      <w:r>
        <w:rPr>
          <w:rFonts w:ascii="Times" w:hAnsi="Times" w:eastAsia="Times"/>
          <w:b w:val="0"/>
          <w:i w:val="0"/>
          <w:color w:val="000000"/>
          <w:sz w:val="22"/>
        </w:rPr>
        <w:t>if courts change their venue and sit in jail.</w:t>
      </w:r>
    </w:p>
    <w:p>
      <w:pPr>
        <w:autoSpaceDN w:val="0"/>
        <w:autoSpaceDE w:val="0"/>
        <w:widowControl/>
        <w:spacing w:line="30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29-1-1922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AWAKENING IN A ANDHRADESHA</w:t>
      </w:r>
    </w:p>
    <w:p>
      <w:pPr>
        <w:autoSpaceDN w:val="0"/>
        <w:autoSpaceDE w:val="0"/>
        <w:widowControl/>
        <w:spacing w:line="254" w:lineRule="exact" w:before="14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29,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date of writing, the following two telegrams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from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l. The Andhra Provincial Congress Working Committee met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Guntur. . Several ryots from different parts of the district. . .also attended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meeting. . .A graphic description was given how many male adults,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very aged men, enlisted themselves as volunteers in each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50 villages in the neighbourhood of Pedarandipadu and how everyone,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clad in khaddar, has been serving and observing strict non-violence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provocation sometimes given by the military drafted there, the attachments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movables and high-handed removal of carts and bulls even without a show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distraint. They have also stated that in almost all villages, all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officers. . . have resigned their appointments. Accounts of resignations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officers in other areas also were given. The Working Committee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prolonged deliberation as a measure of special caution adopted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resolution: “This Committee is of opinion that the Guntur District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should, instead of carrying on the campaign of non-payment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taxes in several talukas simultaneously as previously resolved by them, limit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area and appoint a committee to investigate as to how far the Delhi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arc satisfied in the said area and resolve on the question of final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refusal of taxes in accordance with the opinion of the said committee.”</w:t>
      </w:r>
    </w:p>
    <w:p>
      <w:pPr>
        <w:autoSpaceDN w:val="0"/>
        <w:tabs>
          <w:tab w:pos="550" w:val="left"/>
          <w:tab w:pos="730" w:val="left"/>
          <w:tab w:pos="990" w:val="left"/>
          <w:tab w:pos="2890" w:val="left"/>
          <w:tab w:pos="4790" w:val="left"/>
        </w:tabs>
        <w:autoSpaceDE w:val="0"/>
        <w:widowControl/>
        <w:spacing w:line="246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Guntur Congress Committee met day before yesterday. . .for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considering, amongst other things, the resolution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of the Provincial Congress Committee of the 25th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non-payment of taxes. . . Leading ryots from different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talukas in the district and some Congress workers also attended the meeting.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invited to explain the situation in their respective talukas and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fircas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representative ryots gave accounts of the progress of the movement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people. Most of them showed their determination to carry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in spite of all difficulties, while some expressed that some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the Delhi resolution had not been fully satisfied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fircas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they belonged, and that there was need for further preparation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untouchability, and in one or two even in respect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Mr.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addressed the meeting dwelling at some length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responsibility of the step taken up by the people of the District. 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quoted and explained the letter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regarding non-payment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taxes published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26th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Mr. Venkatappayya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the necessity for conveying this arose out of the letter addressed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by Mahatmaji and subsequent correspondence with him. Delhi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referred to areas where intensive preparations had been made....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Associated Press message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preparations:</w:t>
      </w:r>
    </w:p>
    <w:p>
      <w:pPr>
        <w:autoSpaceDN w:val="0"/>
        <w:autoSpaceDE w:val="0"/>
        <w:widowControl/>
        <w:spacing w:line="240" w:lineRule="exact" w:before="48" w:after="0"/>
        <w:ind w:left="73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state of affairs in Guntur where civil disobedience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non-payment of taxes campaign and resignation of village officers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operation, Madras Government propose to undertake emergency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direction of amending Madras Revenue Recovery Act (2 of 1864)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to do away with intervening period allowed under the present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distraint and attachment of property and to bring at once to sale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effects of ryot who refuses to pay his dues. Other steps will also be taken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on the executive side, such as institution of disobeying area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subject to such exemptions as may be ordered by the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of persons who shall, by date to be prescribed, have paid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treasury or to officer appointed for the purpose taxes due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Where land is bought in by Government owing to combination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bidding, opportunity will be taken to provide land for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classes. With regard to resignations of village officers,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say they cannot be accepted under the circumstances and if </w:t>
      </w:r>
      <w:r>
        <w:rPr>
          <w:rFonts w:ascii="Times" w:hAnsi="Times" w:eastAsia="Times"/>
          <w:b w:val="0"/>
          <w:i w:val="0"/>
          <w:color w:val="000000"/>
          <w:sz w:val="18"/>
        </w:rPr>
        <w:t>officers refuse to carry on duties, they must be dismissed.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T.Prakasam (1876-1957);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Swarajya; </w:t>
      </w:r>
      <w:r>
        <w:rPr>
          <w:rFonts w:ascii="Times" w:hAnsi="Times" w:eastAsia="Times"/>
          <w:b w:val="0"/>
          <w:i w:val="0"/>
          <w:color w:val="000000"/>
          <w:sz w:val="18"/>
        </w:rPr>
        <w:t>was called “Andhra Kesari,”—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Lion of Andhra; Chief Minister of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a slip for “23rd”;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 Venkatappayya”, 17-1-1922,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23-1-1922.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the Government has the right to take precauti-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onary measures of the kind foreshadowed. It has the right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legislation when it is threatened with combined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revenue. That a wise Government would not exasperate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into refusal to pay taxes is, of course, true. But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rides roughshod over popular opinion, cannot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itself to be extinguished without an effort. The least,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is to protect its revenue collection. Nor is it possible to cavil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proposed transfer of confiscated property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classes. Such an arrangement should suit both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undertaken to be non-violent, to risk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all for the purpose of gaining their end and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their belongings to be sold. The Government,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>must try, if it can,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the movement of non-payment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all remedies just enough to secure collection. The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depressed classes to bid for and purchase forfeited lands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What can be better than that the forfeited lands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occupied by the very classes whom we want to see raised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depressed state?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 the adverb “temporarily”, for the present occupiers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their mission to know that they must get swaraj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 they must be restored to their original status with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thereto. The depressed classes, who are being used as pawns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 by the Government, cannot be adversely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dispossession, for, it will be the primary care of the swaraj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them well-settled! happy and contented.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necessary Government measures. The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possessed them shows a guilty conscience. They do not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popularity to secure payment. They have to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 and persecution to do so. They are arresting popular leaders </w:t>
      </w:r>
      <w:r>
        <w:rPr>
          <w:rFonts w:ascii="Times" w:hAnsi="Times" w:eastAsia="Times"/>
          <w:b w:val="0"/>
          <w:i w:val="0"/>
          <w:color w:val="000000"/>
          <w:sz w:val="22"/>
        </w:rPr>
        <w:t>and goading the people to violence so as to enable them to justify</w:t>
      </w:r>
      <w:r>
        <w:rPr>
          <w:rFonts w:ascii="Times" w:hAnsi="Times" w:eastAsia="Times"/>
          <w:b w:val="0"/>
          <w:i w:val="0"/>
          <w:color w:val="000000"/>
          <w:sz w:val="22"/>
        </w:rPr>
        <w:t>“bloody” measures.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therein lies the test of the Andhras. They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their bravery and sacrifice. Their chosen leaders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Their cattle have been taken away from them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still. The worst, however, is yet to come.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military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on them, they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their willing breasts, not their unwilling backs, to the bullets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not harbour revenge or resentment. They must let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and belongings be taken away from them whilst,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or Prahlad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they arc praying to God and proving their faith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devotee of God persecuted by his unbelieving father, the demon-king,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Hiranyakashipu. Gandhiji often spoke of him as an ideal satyagrahi.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is a privilege. It is meant not to enrich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but by their voluntary poverty to enrich the nation.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exercise the privilege only if they have purified themselves,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wearing hand-spun khaddar to the exclusion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and, if being Hindus, they have washed themselves clean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 of untouchability and are prepared to treat the untouchable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brother. They must not grudgingly touch him,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lovingly embrace him and serve him. The touch must be a token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true penitence even as we expect the Government to be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 regarding the many wrongs done to us. No niggardly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inevitable will appear pleasing to God.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change of heart. We must share our schools with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share our public places with them. We must nurse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as we would nurse a brother. We must not be their patrons.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twist religious texts against them. We must expunge texts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of doubtful origin and are capable of interpretation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human rights. We must gladly give up custom that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justice and religion of the heart. We must not ignorantly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superstitiously cling to bad custom and part with it when we must, like </w:t>
      </w:r>
      <w:r>
        <w:rPr>
          <w:rFonts w:ascii="Times" w:hAnsi="Times" w:eastAsia="Times"/>
          <w:b w:val="0"/>
          <w:i w:val="0"/>
          <w:color w:val="000000"/>
          <w:sz w:val="22"/>
        </w:rPr>
        <w:t>a miser parting with his ill-gotten hoard out of pressure and exped-</w:t>
      </w:r>
      <w:r>
        <w:rPr>
          <w:rFonts w:ascii="Times" w:hAnsi="Times" w:eastAsia="Times"/>
          <w:b w:val="0"/>
          <w:i w:val="0"/>
          <w:color w:val="000000"/>
          <w:sz w:val="22"/>
        </w:rPr>
        <w:t>iency.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dwelt at length upon untouchability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wires and letters warning me against accepting assurances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compliance with the Congress condition about untouchability.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the Andhras are not ready to give up untouchability.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the leaders to be strictly on the watch. The slightest deviation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right path will irreparably injure our cause. God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sacrifice. Hinduism is on its trial equally with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Hindus will be false representative of their religion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which recognizes no privilege but that of merit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accepts nothing that does not appeal to the heart and reason.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Andhras are a virile people proud of their traditions.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devoutly religious people capable of sacrifice. Much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by the country and I have every hope that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wanting. They will lose nothing by waiting if they are not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exact fulfilment of all conditions. But they will lose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ill-serve the country if they go to battle without full preparation.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SPEECH AT BARDOLI TALUKA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1922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4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PRESIDENT, BROTHERS AND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third visit to Bardoli. The first time I came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inspected the preparations made by the brothers and sisters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taluka. At that time, there was no responsibility on you 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time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came here, a great responsibility had fallen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me, as the All-India Congress Committee had already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resolution on civil disobedience and Bardoli’s preparedness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assessed in terms of that resolution and announced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could not say that Bardoli was actually ready.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after my last visit with the impression that Bardoli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I had toured the villages of the taluka, questioned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information. As a result of my inquiries, I could 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the taluka in regard to swadeshi and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was satisfactory.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separate schools for the untouchables elsewhere,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matter, but here untouchability must positively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sin. You cannot rest satisfied with having separate schools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persuade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national schools to enrol their children in those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let them sit with your children. Before we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resolution, such villages ought to agree to this.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learnt after coming here that they have not done so.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visit, I had gone to Wankaner town of this taluka; I saw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the children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attend the national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of the place had at that time undertaken to remedy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deficiency. But, as the President said today, the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Wankaner have still not started attending the national schools.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not due to any aversion-towards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negligence. If we want swaraj and justice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Punjab, then it is not enough that we feel no aversion;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show negligence either.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about swadeshi is the same. Even in this matter,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of Bardoli taluka have not done all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done. You are not yet in a position to produce all the khadi you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while moving the resolution on civil disobedience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Bardoli”, 3-12-1921.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for yourselves. You still do not have as many handlooms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require for weaving the khadi you need. All the sisters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taken a vow to spin daily for a minimum of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hours and produce yarn which is good and can be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and to get it woven. Certainly more spinning-wheels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in Bardoli taluka today than fifteen days or a month ago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true that more yarn is being produced, but this is not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get credit for securing swaraj for the whole of India,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save the honour of Bardoli, you will have to spin in your </w:t>
      </w:r>
      <w:r>
        <w:rPr>
          <w:rFonts w:ascii="Times" w:hAnsi="Times" w:eastAsia="Times"/>
          <w:b w:val="0"/>
          <w:i w:val="0"/>
          <w:color w:val="000000"/>
          <w:sz w:val="22"/>
        </w:rPr>
        <w:t>taluka more yarn, and of finer quality, than you are doing at present.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you do feel that the Hindus, the Muslims,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Christians are all brothers, though I know that all taint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left the minds of the Hindus and the Muslims. The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still do not have a sense of security.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friendship has not disappeared from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like the Parsis, the Christians and others. Swaraj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rule of the majority. If, however, a large mass of people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power and misuse their increased power, that will not be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oppression or tyranny. If that happens, the tyrants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destroyed. What is happening in the country today is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of this. A handful of men are tyrannizing over crores.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of the English, however, is bearable. When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tyrannize over crores of Indians, then these crores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to make that tyranny possible. If we had power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I do not think that we, too, would not oppress small and weak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exactly as the British oppress us.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handful of people want to rule over crores, they can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through terror or by oppression, or else they may live as fakirs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control things as well as they can. But to become such fakirs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philanthropic instinct and selflessness. In their absence,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can impose their rule on the many only by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>wickedness.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has at the present time fallen a prey to 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avarice. It was greed which brought it here.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was drawn here by its greed. After coming here, it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could not be carried on without political power. It saw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 of gold and silver, namely our bodies and the clothes thereon.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plunder that gold and silver, its Government stripped us naked.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Itremoved our clothes by holding out temptations to us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tyranny and all manner of oppression.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taken possession of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of land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measure of land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Champaran and Assam and raise crops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them.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 labour is entirely our people’s. All trade is done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intimidation or deceit. This Empire, thus, has been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us by resorting to all the four methods </w:t>
      </w:r>
      <w:r>
        <w:rPr>
          <w:rFonts w:ascii="Times" w:hAnsi="Times" w:eastAsia="Times"/>
          <w:b w:val="0"/>
          <w:i/>
          <w:color w:val="000000"/>
          <w:sz w:val="22"/>
        </w:rPr>
        <w:t>sama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dama, bheda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danda.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But to blame it for this is a sign of unmanliness.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following in the footsteps of this Empire, 81,000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out of a population of 84,000 in Bardoli taluka, oppress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3,000 Parsis, Christians and others, harass them, what will the world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us? The world will call down curses on us as Krishna did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Yadavas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and we shall perish.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acquired confidence in our own strength,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arms or guns for establishing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needed is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and knowledge.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you do not believe that the Government rules over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power of its guns. In a population of 85,000 there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officials who represent the Government. They rule you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consent, by skilfully winning your confidence.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feel that you do not want to live in subjection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that if they want to stay on they are welcome to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servants, then the 85,000 of you will win your own freedom.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in the hope that you will be able to do this.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it is necessary neither to kill a single official nor to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All that you need to do is to tell them plainly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co-operate with them.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Willingdon once said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course of a reply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address that no one in India could say “No”,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only how to say “Yes, Sir”, “Yes, my lord”. 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say “No” as advised by him and declare that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co-operate with him, he has become angry. If your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is to be preserved [we tell him], let it be civilized dealing,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friends, based on mutual respect. If instead,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our masters, then we do not want to co-operate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Such co-operation is no co-operation; what you desire is our slavery.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success in our fight is unity.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means protection of Parsis and Christians, and it implies the </w:t>
      </w:r>
      <w:r>
        <w:rPr>
          <w:rFonts w:ascii="Times" w:hAnsi="Times" w:eastAsia="Times"/>
          <w:b w:val="0"/>
          <w:i w:val="0"/>
          <w:color w:val="000000"/>
          <w:sz w:val="22"/>
        </w:rPr>
        <w:t>corollary that we will not harass any Government official, but maintain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jute, indigo and tea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Conciliation, bribery, division, and punishment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Krishna’s kinsmen. With the advent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Kaliyuga,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possessed by the spirit of evil and, after an orgy of drinking, fought among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and were all killed.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Gurukul Anniversary - Meaning of Swedeshi”, 20-3-1916.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relations with every one of them, treating him as a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proper relations simply means that we do not insult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official, do not hate him, do not address him slightingly but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respect due to his position. We should tell him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enemies with him, but that we do not want his rule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we may tell him, there is no quarrel between 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rule anyone in our town with a show of force. The official,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convinced that he and his children can, without any fear,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your villages any hour of the day or night and need not carry a </w:t>
      </w:r>
      <w:r>
        <w:rPr>
          <w:rFonts w:ascii="Times" w:hAnsi="Times" w:eastAsia="Times"/>
          <w:b w:val="0"/>
          <w:i w:val="0"/>
          <w:color w:val="000000"/>
          <w:sz w:val="22"/>
        </w:rPr>
        <w:t>pistol.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believing that you understand all this.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sincerely practise such non-violence but are mere hypocrites,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prophesy that we shall lose the game in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If Hindu-Muslim unity is an outward show and if inwardly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distrust of each other, the Muslims will think of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the Afghans, or the country may turn to Japan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approach the British and ask them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would be far better that we die than find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plight. In such circumstances, the only thing for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leaving the country. It is not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hijarat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only in Islam. Tulsidas has said that one should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place where sinners live. The wicked are also to be saluted,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miles away. As long as we can, living in this country, chant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swaraj, there is dignity in our work. When, however,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 supporter left in the country we shall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the condition of the country, we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way of saving ourselves—the way of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explain all these matters before proposing the resolution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order that no one from among you may raise his hand in support of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understanding it. Swaraj cannot be won by raising one’s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hand. The only way in which we can get it is by sacrificing our lives,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ourproperty and possessions and bearing the loss of our household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utensils and cattle.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till such time as all women have started spinning, the 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it up and they idle away their time, we are as good as dead: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certainly ready to die, but we want to die purposefully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ourselves. For that, we should always carry a rosary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and the spinning-wheel is the only true rosary. This incantation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all the time in our hearts: “India is naked and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her.” Those who spin at this time are doing God’s work. If all </w:t>
      </w:r>
      <w:r>
        <w:rPr>
          <w:rFonts w:ascii="Times" w:hAnsi="Times" w:eastAsia="Times"/>
          <w:b w:val="0"/>
          <w:i w:val="0"/>
          <w:color w:val="000000"/>
          <w:sz w:val="22"/>
        </w:rPr>
        <w:t>of you men are ready to give one, two or three hours [daily] to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if you are ready to carry on with a loin-cloth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made in Bardoli taluka is not available, then only may you </w:t>
      </w:r>
      <w:r>
        <w:rPr>
          <w:rFonts w:ascii="Times" w:hAnsi="Times" w:eastAsia="Times"/>
          <w:b w:val="0"/>
          <w:i w:val="0"/>
          <w:color w:val="000000"/>
          <w:sz w:val="22"/>
        </w:rPr>
        <w:t>support this resolution.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told this morning, in the course of a discussion with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and some delegates, that Bardoli was not yet ready.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we are not trying to deceive God. He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deceived. A human being can be deceived, but we do not deceive any;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not deceive ourselves either. So I decided to announce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Bardoli’s preparedness only after 15 days. But I thought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representatives of all the towns before drafting the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those who are ready may not be disappointed.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that they were not ready were volunteers engaged in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their reply showed their caution. Afterwards, we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and, from among all those who were there,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25 villages said that they were quite ready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told them that they would have to admit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the very next day, that the Gita did not mention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than if they were ready to assimilate this fifth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four. This simply means that we should treat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in which we should treat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Dublas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treatment is not to be brought about by subjecting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 the same sort of ill treatment to which you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the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Just as we permit </w:t>
      </w:r>
      <w:r>
        <w:rPr>
          <w:rFonts w:ascii="Times" w:hAnsi="Times" w:eastAsia="Times"/>
          <w:b w:val="0"/>
          <w:i/>
          <w:color w:val="000000"/>
          <w:sz w:val="22"/>
        </w:rPr>
        <w:t>Dubla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our schools and enter our homes so must we permit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too; if the former can draw water from our wells,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we do as a matter of duty, we should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grudgingly; if any thing, we should adopt a liberal attitude.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isanyone among those present here who thinks that he may mix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in order to make use of a madman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to him I say that he will be deceiving God, me and you all.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such hypocritical intentions, then rest assured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at the hands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conclude that I am a polluted person, a reformer.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rigidly orthodox Hindu, I believe that the Hindu Shastras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untouchability of the type practised now. I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enter into a discussion about the Shastras. I am only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the substance of the Shastras as I have understood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form of untouchability is a violation of dharma.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it will surely be called to account by the God of Death and </w:t>
      </w:r>
      <w:r>
        <w:rPr>
          <w:rFonts w:ascii="Times" w:hAnsi="Times" w:eastAsia="Times"/>
          <w:b w:val="0"/>
          <w:i w:val="0"/>
          <w:color w:val="000000"/>
          <w:sz w:val="22"/>
        </w:rPr>
        <w:t>he will have to suffer. Even a plea of ignorance will not save him. It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Divisions of society;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mentions the traditional four in Chapter IV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backward community in South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stated anywhere in the Hindu Shastras or in the scriptures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that one who sins in ignorance does not have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Only, such a person has to suffer a little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who sins deliberately, but suffer he must.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inexorable law of karma. Do not think that, from the practical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would be wise today to mix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dharma in doing so, then say it in so many words.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pain me. I will go elsewhere to beg and ask the people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start civil disobedience on this condition. If no one comes </w:t>
      </w:r>
      <w:r>
        <w:rPr>
          <w:rFonts w:ascii="Times" w:hAnsi="Times" w:eastAsia="Times"/>
          <w:b w:val="0"/>
          <w:i w:val="0"/>
          <w:color w:val="000000"/>
          <w:sz w:val="22"/>
        </w:rPr>
        <w:t>forward, then I alone will offer civil disobedience.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explain clearly the condition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Muslims and some students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duty to use the sword on some occasions. Lord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urged Arjuna to battle. For me, however, non-violence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dharma. I do not mind if you think of it as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But the removal of untouchability is an absolute duty.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eradicate untouchability, I do not mean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and drink in the company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have marriage ties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drink water out of a jug used by one of them,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it. The Hindu religion does not compel anyone to 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from which another has eaten. By this resolution, you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treat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as you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Sudras. Raise your hands in support of this resolution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understood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at all about your enthusiasm. It is because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enthusiasm that you have been asking people to come here.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only when you get rid of untouchability and adopt swadeshithat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believe that you are ready to go to jail and to let your lands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auctioned, that you desire to liberate your country. Surely, anyone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sets out to free a big country like India must make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correspondingly big sacrifices.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should believe that, since I shall be camping here,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save you. On the contrary, there is trouble wherever I go; the hearts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all are in turmoil. I have not come to see that you live in peace,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come to shake you out of it. There is no peace except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sacrifice of peace. But the peace sacrificed is our own. When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hearts are in turmoil, when we have endured long and painfully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fire of suffering, only then shall we get real peace.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believe that it will suffice if you go to jail;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jail-going by itself will not avail us. The Government will remove your </w:t>
      </w:r>
      <w:r>
        <w:rPr>
          <w:rFonts w:ascii="Times" w:hAnsi="Times" w:eastAsia="Times"/>
          <w:b w:val="0"/>
          <w:i w:val="0"/>
          <w:color w:val="000000"/>
          <w:sz w:val="22"/>
        </w:rPr>
        <w:t>crops. I am certainly going to advise you to commit legitimate theft.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ten heads and twenty arms.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land revenue, the very next day the Government’s 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will be on the scene. We will not, then, fight with the soldiers.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take our Crops of cotton, grain or vegetables and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they can carry away with them. If, however,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crops standing, we will certainly remove them home.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regarded as theft, then let the Government punish us, even kill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Pandya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stole onions thus on my advice and became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onion-thief. But that was legitimate theft.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 your cattle. Do not abuse the man who may come to lead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away; instead, hand them over to him yourselves. Only if you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will you be considered fit for withholding payment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You will have to be ready to bear all this loss.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profit by seizing your property, it will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bear the loss of property worth ten lakhs rather than pay </w:t>
      </w:r>
      <w:r>
        <w:rPr>
          <w:rFonts w:ascii="Times" w:hAnsi="Times" w:eastAsia="Times"/>
          <w:b w:val="0"/>
          <w:i w:val="0"/>
          <w:color w:val="000000"/>
          <w:sz w:val="22"/>
        </w:rPr>
        <w:t>revenue of two lakhs.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prepared for all this? If you are, I will propose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If anyone wants to ask a question or has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something, he should get his doubt resolved.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 can bear it if our property is attached, but what should we do if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Government’s men outrage the modesty of our wives and daughters?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We have lost our faith in ourselves and in mankind.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such a condition at present that even a fifteen-year-old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knock me down, my wife and I live together because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protect her. I challenge any young man or even an Afghan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attempt any outrage on her. I have the strength to die and,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has this strength, one need have no fear at all. You may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should do if they bind one’s hands and feet or point a pistol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one. The houses of many who had pistols with them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 and their women have been outraged, their spick and span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pistols [in working order] notwithstanding. One does not need a pistol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oneself, one needs only courage.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As explained by me, do you regard promoting friendship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the Muslims, the Parsis and the Christians as your sacred </w:t>
      </w:r>
      <w:r>
        <w:rPr>
          <w:rFonts w:ascii="Times" w:hAnsi="Times" w:eastAsia="Times"/>
          <w:b w:val="0"/>
          <w:i w:val="0"/>
          <w:color w:val="000000"/>
          <w:sz w:val="22"/>
        </w:rPr>
        <w:t>duty?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Those who believe that, looking to India’s present condition,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Like Ravana,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active worker in Kheda satyagraha.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point. Gandhiji waited for more questions to be asked. Then,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ascertain the representatives’ preparedness, he put questions. According to the report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weekly dated February 5, 1922, the audience expressed support by raising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at the end of every question.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method, that of non-violence, can bring us swaraj and secure </w:t>
      </w:r>
      <w:r>
        <w:rPr>
          <w:rFonts w:ascii="Times" w:hAnsi="Times" w:eastAsia="Times"/>
          <w:b w:val="0"/>
          <w:i w:val="0"/>
          <w:color w:val="000000"/>
          <w:sz w:val="22"/>
        </w:rPr>
        <w:t>justice in regard to the Khilafat and the Punjab, may raise their hands.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Those who believe that the country cannot reach her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adopting swadeshi and those brothers and sisters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give up the use of foreign or mill-made cloth,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that they will not use khadi made outside Bardoli taluka, may </w:t>
      </w:r>
      <w:r>
        <w:rPr>
          <w:rFonts w:ascii="Times" w:hAnsi="Times" w:eastAsia="Times"/>
          <w:b w:val="0"/>
          <w:i w:val="0"/>
          <w:color w:val="000000"/>
          <w:sz w:val="22"/>
        </w:rPr>
        <w:t>raise their hands.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Do you believe that the practice of untouchability is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dharma? Further, are you ready to let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sit with yours </w:t>
      </w:r>
      <w:r>
        <w:rPr>
          <w:rFonts w:ascii="Times" w:hAnsi="Times" w:eastAsia="Times"/>
          <w:b w:val="0"/>
          <w:i w:val="0"/>
          <w:color w:val="000000"/>
          <w:sz w:val="22"/>
        </w:rPr>
        <w:t>in national schools?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Without minding it if your crops, your cattle and property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and you are reduced to beggary, are you ready to lose your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go to jail—and all that without getting angry—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country’s honour?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BARDOLI’S DECISION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has come to a momentous decision. It has made its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irrevocable choice. Vithalbhai Patel, the President,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representatives of the Taluka in a speech impressive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warning. He certainly did not mince matters.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of khaddar-clad representatives numbering 4,000.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five hundred women, a large majority of whom were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They were interested and interesting listeners.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>audience of sober, responsible men and women with a stake.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followed Vithalbhai and went through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mass civil disobedience laid down by the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sense of the meeting on every one of the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 They understood the implications of Hindu-Muslim-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Parsi-Christian unity. They realized the significance and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They saw what the removal of untouchability meant;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prepared, not merely to take into national schools,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untouchable children to join them; they have had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untouchable drawing water from the village wells.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to nurse the untouchable sick as they would nurse their </w:t>
      </w:r>
      <w:r>
        <w:rPr>
          <w:rFonts w:ascii="Times" w:hAnsi="Times" w:eastAsia="Times"/>
          <w:b w:val="0"/>
          <w:i w:val="0"/>
          <w:color w:val="000000"/>
          <w:sz w:val="22"/>
        </w:rPr>
        <w:t>ailing neighbours. They knew that they could not exercise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January 29, 1922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non-payment of revenue and other forms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until they had purified themselves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me. They knew, too, that they had to become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 their own yarn and weave their own khaddar. And lastly,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ready to face forfeiture of their movables, their cattle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They were ready to face imprisonment and even death,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and they would do all this without resentment.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old dissentient voice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He said, what I said was right in theory,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in practice to break down the custom all of a sudden. I drove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home but the audience had made up its mind.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larger meeting I had met the real workers, about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number. Before that meeting Vithalbhai Patel, some workersand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together and felt that we would pass a resolution postponing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for about a fortnight, to make the swadeshi preparation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complete and removal of untouchability more certain,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having untouchable children in all the sixty national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and earnest workers of Bardoli would not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postponement. They were certain that more than 50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population were quite ready about untouchability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sure of being able to manufacture enough khaddar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wants. They were bent on trying conclusions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They bore down every objection raised by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and Abbas Tyabji, with his hoary beard and ever smiling face,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to utter the warning. But they would not budge an inch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 and so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give below was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unanimously passed:</w:t>
      </w:r>
    </w:p>
    <w:p>
      <w:pPr>
        <w:autoSpaceDN w:val="0"/>
        <w:autoSpaceDE w:val="0"/>
        <w:widowControl/>
        <w:spacing w:line="240" w:lineRule="exact" w:before="54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fully understood and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essential for the starting of mass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of the inhabitants of the Bardoli Taluka resolves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Taluka is fit for mass civil disobedience.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Conference is of opinion: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That for the redress of India’s grievances, unity among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Hindus, Mohammedans, Parsis, Christians and other commu-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nities of India is absolutely necessary.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That non-violence, patience and endurance are the only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remedy for the redress of the said grievances.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That the use of the spinning-wheel in every home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adoption of hand-spun and hand-woven garments to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exclusion of all other cloth by every individual are indisp-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framed in Gujarati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ensable for India’s freedom.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That swaraj is impossible without complete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by the Hindus.</w:t>
      </w:r>
    </w:p>
    <w:p>
      <w:pPr>
        <w:autoSpaceDN w:val="0"/>
        <w:autoSpaceDE w:val="0"/>
        <w:widowControl/>
        <w:spacing w:line="28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That for the people’s progress and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readiness to sacrifice movable and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to suffer imprisonment and, if necessary,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life, is indispensable.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hopes that the Bardoli Taluka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to be the first for the aforesaid sacrifices,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hereby respectfully informs the Working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ttee that unless the Working Committee otherwise decides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proposed Round Table Conference is held,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will immediately commence mass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advice and guidance of Mr. Gandhi and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Conference. This Conference recommends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tax-payers of the Taluka who are ready and willing to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laid down by the Congress for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will refrain, till further instruction, from paying </w:t>
      </w:r>
      <w:r>
        <w:rPr>
          <w:rFonts w:ascii="Times" w:hAnsi="Times" w:eastAsia="Times"/>
          <w:b w:val="0"/>
          <w:i w:val="0"/>
          <w:color w:val="000000"/>
          <w:sz w:val="22"/>
        </w:rPr>
        <w:t>land revenue and other taxes due to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the issue? Who knows whether the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will stand the repression that the Government may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to? God only knows. In His name has the battle been undertaken. He </w:t>
      </w:r>
      <w:r>
        <w:rPr>
          <w:rFonts w:ascii="Times" w:hAnsi="Times" w:eastAsia="Times"/>
          <w:b w:val="0"/>
          <w:i w:val="0"/>
          <w:color w:val="000000"/>
          <w:sz w:val="22"/>
        </w:rPr>
        <w:t>must finish it.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acted hitherto in a most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They might have prohibited the Conference. They did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the workers. They would have removed them long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done so. They have not interfered with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people. They have permitted them to make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preparations. I have watched their conduct with wonder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admiration. Both sides have up to the time of writing behaved in a </w:t>
      </w:r>
      <w:r>
        <w:rPr>
          <w:rFonts w:ascii="Times" w:hAnsi="Times" w:eastAsia="Times"/>
          <w:b w:val="0"/>
          <w:i w:val="0"/>
          <w:color w:val="000000"/>
          <w:sz w:val="22"/>
        </w:rPr>
        <w:t>manner worthy of chivalrous warriors of old. In this battle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otherwise. If the battle continues in this fashion,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only in one way. Whoever has the ear of 85,000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of Bardoli will gain the day.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to sit and pass its judgment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Bardoli’s decision. The Viceroy has still choice and will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choice given to him. No charge of hurry, want of preparation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>or thoughts, no charge of discourtesy will it be possible to bring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people of Bardoli.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Therefore,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 kindly Light, amid the encircling gloom,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 Thou me on;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night is dark, and I am far from home;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 Thou me 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2-2-l922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TO THE PATELS OF BARDOLI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Taluka Parishad had committed itself to a very serious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duty and has taken a grave responsibility upon its shoulders. </w:t>
      </w:r>
      <w:r>
        <w:rPr>
          <w:rFonts w:ascii="Times" w:hAnsi="Times" w:eastAsia="Times"/>
          <w:b w:val="0"/>
          <w:i w:val="0"/>
          <w:color w:val="000000"/>
          <w:sz w:val="22"/>
        </w:rPr>
        <w:t>We trust that in this sacred work of regenerating the country, the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Patels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Bardoli will do their duty to the utmost. Many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their readiness to give up their posts. We hope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every Patel will look upon himself no longer as a </w:t>
      </w:r>
      <w:r>
        <w:rPr>
          <w:rFonts w:ascii="Times" w:hAnsi="Times" w:eastAsia="Times"/>
          <w:b w:val="0"/>
          <w:i/>
          <w:color w:val="000000"/>
          <w:sz w:val="22"/>
        </w:rPr>
        <w:t>Patel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Government but as a </w:t>
      </w:r>
      <w:r>
        <w:rPr>
          <w:rFonts w:ascii="Times" w:hAnsi="Times" w:eastAsia="Times"/>
          <w:b w:val="0"/>
          <w:i/>
          <w:color w:val="000000"/>
          <w:sz w:val="22"/>
        </w:rPr>
        <w:t>Patel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We, therefore, expect that their letters of resignation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placed in our hands without delay.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lost hope that the Government will repent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and purify itself and so we do not propose to forward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resignation immediately to the Government. But the moment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announced, we intend to forward them. Meanwhile,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ahead with preparations as if we had decided to start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immediately. We expect, therefore, that every </w:t>
      </w:r>
      <w:r>
        <w:rPr>
          <w:rFonts w:ascii="Times" w:hAnsi="Times" w:eastAsia="Times"/>
          <w:b w:val="0"/>
          <w:i/>
          <w:color w:val="000000"/>
          <w:sz w:val="22"/>
        </w:rPr>
        <w:t>Patel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>hand over his letter of resignation to us without delay.</w:t>
      </w:r>
    </w:p>
    <w:p>
      <w:pPr>
        <w:autoSpaceDN w:val="0"/>
        <w:autoSpaceDE w:val="0"/>
        <w:widowControl/>
        <w:spacing w:line="266" w:lineRule="exact" w:before="28" w:after="21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124" w:space="0"/>
            <w:col w:w="33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114"/>
        <w:ind w:left="6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124" w:space="0"/>
            <w:col w:w="339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 headmen who help in the collection of Government dues from tic </w:t>
      </w:r>
      <w:r>
        <w:rPr>
          <w:rFonts w:ascii="Times" w:hAnsi="Times" w:eastAsia="Times"/>
          <w:b w:val="0"/>
          <w:i w:val="0"/>
          <w:color w:val="000000"/>
          <w:sz w:val="18"/>
        </w:rPr>
        <w:t>cultivators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SPEECH AT PUBLIC MEETING, SURAT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1922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told you that there is a possibility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arresting me in about ten days and hence you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desire to meet me. But I must say that now I have no desire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jail. I would rather be killed by a bullet, or die by hanging.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wish that many other Gujaratis should ask for a similar death.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 past, I have been praying to God for this very thing—</w:t>
      </w:r>
      <w:r>
        <w:rPr>
          <w:rFonts w:ascii="Times" w:hAnsi="Times" w:eastAsia="Times"/>
          <w:b w:val="0"/>
          <w:i w:val="0"/>
          <w:color w:val="000000"/>
          <w:sz w:val="22"/>
        </w:rPr>
        <w:t>that He may give me death at the hands of this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hear the reports or bear the thought of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in different parts of the country. Some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belongings seized and some are flogged. The Government disperses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by force. How can we tolerate all this? Courting impriso-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is not the way to stop what is happening. The remedy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Jallianwala Bagh and I wish that, if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does not stop immediately, we should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repetitions of the Jallianwala Bagh in Gujarat.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should be one big difference.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the Jallianwala Bagh for a holiday, they had no idea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might be shot down. They had no such desire.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they might be shot down, perhaps no one would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there. As for us, however, I wish that we should face the bullets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Let some General Dyer stand before us with his troops.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start firing without warning us. It is my prayer to God that,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I should continue to talk to you cheerfully even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am doing now and that you should all remain sitting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under a shower of bullets, as you are doing now.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 for Gujarat if, at that time, your ears and backs were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me but your chests and your eyes faced the direction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bullets came and you welcomed them. Gujarat has talked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lot, has passed enough resolutions; but, while almost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suffering, we have had practically to suffer nothing. </w:t>
      </w:r>
      <w:r>
        <w:rPr>
          <w:rFonts w:ascii="Times" w:hAnsi="Times" w:eastAsia="Times"/>
          <w:b w:val="0"/>
          <w:i w:val="0"/>
          <w:color w:val="000000"/>
          <w:sz w:val="22"/>
        </w:rPr>
        <w:t>This does not mean, I know, that we have lagged behind others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account of the circumstances in which he delivered this </w:t>
      </w:r>
      <w:r>
        <w:rPr>
          <w:rFonts w:ascii="Times" w:hAnsi="Times" w:eastAsia="Times"/>
          <w:b w:val="0"/>
          <w:i w:val="0"/>
          <w:color w:val="000000"/>
          <w:sz w:val="18"/>
        </w:rPr>
        <w:t>speech</w:t>
      </w:r>
      <w:r>
        <w:rPr>
          <w:rFonts w:ascii="Times" w:hAnsi="Times" w:eastAsia="Times"/>
          <w:b w:val="0"/>
          <w:i/>
          <w:color w:val="000000"/>
          <w:sz w:val="18"/>
        </w:rPr>
        <w:t>, vide “</w:t>
      </w:r>
      <w:r>
        <w:rPr>
          <w:rFonts w:ascii="Times" w:hAnsi="Times" w:eastAsia="Times"/>
          <w:b w:val="0"/>
          <w:i w:val="0"/>
          <w:color w:val="000000"/>
          <w:sz w:val="18"/>
        </w:rPr>
        <w:t>My Speech</w:t>
      </w:r>
      <w:r>
        <w:rPr>
          <w:rFonts w:ascii="Times" w:hAnsi="Times" w:eastAsia="Times"/>
          <w:b w:val="0"/>
          <w:i w:val="0"/>
          <w:color w:val="000000"/>
          <w:sz w:val="18"/>
        </w:rPr>
        <w:t>at Surat”, 5-2-1922.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Choithram Gidwani Congress leader from Sind; President, Sind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Congress Committee; later Member of Parliament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our duty. We are not in jail because the Bombay,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arrest people. I hope this means that our lot is not just being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 but being killed by bullets.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constantly wish that it be so, there is danger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self-conceited. We should, moreover, purify ourselves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every day while cherishing this desire. The mutual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Hindus and Muslims must disappear.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fear and distrust each other and the Parsis and the Christians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The citizens of Surat have done much,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lot more to do yet. Here, too, the men and women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after luxuries. The people are still disinclined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They still love silk or fine cloth, foreign or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Some are ready to wear a long shirt and cap of khadi, but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 of khadi too heavy to wear. Though our prejudice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waning, we are not yet ready to regard them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blood-brothers. How many among us would be ready to suck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if one of them was bitten by a snake? How many would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on any of them who might get fever just as we would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>our brother or sister, mother or father in such a condition?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blame the Government? If we must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we should blame ourselves, reproach ourselves for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improved, despite bitter experiences, and carried out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self-purification, for not having shown enough selflessness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enough sacrifices. I often feel that we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ourselves of our numerous evils and fears till we have shown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that we can die in large numbers. As we have not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till now, I pray for myself and for Gujarat that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more suffering than what the other provinces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bear. Only the new Bharat that will be born as a result of that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fit country to live in, and only with such strength can we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heal the wounds in the hearts of our Muslim brethren.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suffering alone can we secure Justice for the Punjab and in such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lies swaraj.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Government, therefore, arrest me if it chooses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not at all feel unhappy if it does, need not be disturbed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one’s head. I actually hope that, when I am arrested,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which still remain in us will disappear, that the register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will also get filled with your names, my brothers and sisters, </w:t>
      </w:r>
      <w:r>
        <w:rPr>
          <w:rFonts w:ascii="Times" w:hAnsi="Times" w:eastAsia="Times"/>
          <w:b w:val="0"/>
          <w:i w:val="0"/>
          <w:color w:val="000000"/>
          <w:sz w:val="22"/>
        </w:rPr>
        <w:t>and all of you will start wearing hand-woven khadi made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and become absolutely fearless.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has shown great courage. The citizens should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full support. It is not enough that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independent [of Government control]. There is no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imprisonment or such other punishment in making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independent. All that is required is resourcefulness,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and mutual trust. We should ourselves clean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and roads. We should ourselves look after the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among us and attend on the sick; we should collect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funds for these purposes and see that they are properly managed.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this, where is the need for Government’s help or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laws? Unfortunately, we had no confidence in ourselves.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mahajans had become dishonest. The people, too,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obdurate. This was to the advantage of the Government. If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Surat voluntarily pay to the mahajan such taxes as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fix, and if the latter spends the money on the activities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and maintains full and clear accounts, you will have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independent municipality. Today’s municipality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caricature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Government’s municipality is </w:t>
      </w:r>
      <w:r>
        <w:rPr>
          <w:rFonts w:ascii="Times" w:hAnsi="Times" w:eastAsia="Times"/>
          <w:b w:val="0"/>
          <w:i w:val="0"/>
          <w:color w:val="000000"/>
          <w:sz w:val="22"/>
        </w:rPr>
        <w:t>to exchange dependence for independence.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citizens of Surat will stand firm in their decision,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do much more than what they have done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>bring glory to their city, to Gujarat and to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5-2-1922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LETTER TO M.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31,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Viceroy. It is being posted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am going to delay publication till the 4th. That meets </w:t>
      </w:r>
      <w:r>
        <w:rPr>
          <w:rFonts w:ascii="Times" w:hAnsi="Times" w:eastAsia="Times"/>
          <w:b w:val="0"/>
          <w:i w:val="0"/>
          <w:color w:val="000000"/>
          <w:sz w:val="22"/>
        </w:rPr>
        <w:t>your requirement also. I do not think I could do 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find the letter to be unexceptionable. It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more than he could possibly require. He need not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conference. The more I think of it, the more clear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cannot call the conference but he can easily adopt my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suggestion, if he wishes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copy to Malaviyaji.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SHANKERLAL BANKER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31,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SHANKARLAL,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copy of the letter being sent to the Viceroy.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will go to Delhi by tomorrow’s post. It will be released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on the 4th morning. Get some copies made and give one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Stanley Reed on my behalf and another to Brelvi. It will be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both on the 3rd. Give the enclosed copy to Vithlbhai.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reached office, show it to Jayakar. If he has, let him himself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to Jayakar.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a letter dated January 30, 1922 from Jayakar and Natarajan,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Secretaries of the Leaders’ Conference which had met at Bombay on January 14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In this letter they had enclosed copies of their correspondence with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turned down their proposals as a basis for a round table conference,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Gandhiji to postpone his programme in Bardoli pending further communication </w:t>
      </w:r>
      <w:r>
        <w:rPr>
          <w:rFonts w:ascii="Times" w:hAnsi="Times" w:eastAsia="Times"/>
          <w:b w:val="0"/>
          <w:i w:val="0"/>
          <w:color w:val="000000"/>
          <w:sz w:val="18"/>
        </w:rPr>
        <w:t>in about three days’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Jayakar’s </w:t>
      </w: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1-2-1922.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Gandhiji wrote the letter 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M.R. Jayakar”, 31-1-1922.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1-2-1922.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Bardoli tomorrow morning. Send a telegram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if you have anything to communicate. Unless I send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the letter should appear in the Press on the 4th.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can get it translated into Gujarati under your supervision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it for publication. If it is possible,  I shall myself do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still time for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Dayalji wishes that if you are not needed there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you should do some work in Bardoli. But I think, Jayakar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want a lot of help from you there. But come if you can free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both Hakimji and Dr. Ansari came; so did Dr. Choithram </w:t>
      </w:r>
      <w:r>
        <w:rPr>
          <w:rFonts w:ascii="Times" w:hAnsi="Times" w:eastAsia="Times"/>
          <w:b w:val="0"/>
          <w:i w:val="0"/>
          <w:color w:val="000000"/>
          <w:sz w:val="22"/>
        </w:rPr>
        <w:t>and Chhotani Mian.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32697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V. A. SUNDARAM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February 1,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you. I do not want to hurt you with a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or a kind word harshly uttered. I want your week of silence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 of privilege. Do not think of helping Ba during the week.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wheel. It is a real companion. Study Hindi and think deep. </w:t>
      </w:r>
      <w:r>
        <w:rPr>
          <w:rFonts w:ascii="Times" w:hAnsi="Times" w:eastAsia="Times"/>
          <w:b w:val="0"/>
          <w:i w:val="0"/>
          <w:color w:val="000000"/>
          <w:sz w:val="22"/>
        </w:rPr>
        <w:t>Write what you like. Do not read much just now.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3201</w:t>
      </w:r>
    </w:p>
    <w:p>
      <w:pPr>
        <w:autoSpaceDN w:val="0"/>
        <w:autoSpaceDE w:val="0"/>
        <w:widowControl/>
        <w:spacing w:line="220" w:lineRule="exact" w:before="23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silence mentioned in the text was presumably the first occasion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undertook to observe silence for a week which expired on or before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 1922, for, on February I his second silence had begun;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A. </w:t>
      </w:r>
      <w:r>
        <w:rPr>
          <w:rFonts w:ascii="Times" w:hAnsi="Times" w:eastAsia="Times"/>
          <w:b w:val="0"/>
          <w:i w:val="0"/>
          <w:color w:val="000000"/>
          <w:sz w:val="18"/>
        </w:rPr>
        <w:t>Sundaram”, 1-2-1922.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LETTER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30"/>
        <w:ind w:left="1082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1,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676" w:right="1404" w:bottom="46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is a small tahsil in the Surat District in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Presidency, having a population of about 87,000 all told.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29th ultimo it decided under the presidency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Patel to embark on mass civil disobedience, having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fitness for it in terms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met at Delhi during the first week of November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am perhaps chiefly responsible for Bardoli’s decision, I owe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Excellency and the public to explain the situation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decision has been taken.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intended under the resolution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before referred to, to make Bardoli the first unit for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order to mark the national revolt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its consistently criminal refusal to appreciate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resolve regarding the Khilafat, the Punjab and swaraj.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followed the unfortunate and regrettable rioting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November last in Bombay, resulting in the postponement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step contemplated by Bardoli.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repression of a virulent type has taken place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concurrence of the Government of India in Bengal, Assam,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the Punjab, the Province of Delhi and, in a way,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Orissa and elsewhere. I know that you nave objected to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“repression” for describing the action of the authorities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provinces. In my opinion when action is taken which is in excess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requirements of a situation, it is undoubtedly repression.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 of property, assaults on innocent people, the brutal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prisoners in the jails including flogging can in no sense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legal, civilized or in any way necessary. This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lawlessness cannot be described by any other term but lawless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newspapers on February 4, 1922, For the Gov-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ernment’s reply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 “Government of India”Communique”on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to Viceroy”, 6-2-1922.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in 1921-22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“The All India Congress Committee”, 10-11-1921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Intimidation by non-co-operators or their sympathizers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extent in connection with hartals and picketing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but in no case can it be held to justify the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peaceful volunteering or equally peaceful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under a distorted use of an extraordinary law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order to deal with activities which were manifestly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intention and action, nor is it possible to designate as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repression, action taken against innocent people under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many of us an illegal use of the ordinary law, nor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administrative interference with the liberty of the Press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that is under promise of repeal be regarded as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repression.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task before the country, therefore, is to rescue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paralysis freedom of speech, freedom of association andfreedom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Press. In the present mood of the Government of India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unprepared state of the country in respect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forces of violence, non-co-operators were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anything to do with the Malaviya Conference whose object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Your Excellency to convene a round table conference.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anxious to avoid all avoidable suffering, I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 Working Committee of the Congress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of that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were quite in keeping with your own requirements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them through your Calcutta speech and otherwise,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summarily rejected the proposal.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circumstances, there is nothing before the country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some non-violent method for the enforcement of its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elementary rights of free speech, free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Press. In my humble opinion the recent events are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civilized policy laid own by Your Excellency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generous, manly and unconditional apology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viz., that the Government of India should not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non-co-operation so long as they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word and deed. Had the Government’s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neutral and allowed public opinion to ripen and have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it would have been possible to advise postponement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civil disobedience of an aggressive type till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acquired fuller control over the forces of violence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enforced greater discipline among the millions of its adherents.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lawless repression (in a way unparalleled in the history of this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“Working Committee’s Resolution”, 7-l-1922.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of Ali Brothers Apology”, 30-5-12921.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country) has made the immediate adoption of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 imperative duty.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restricted it to only certain areas to be selected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time, and at present it is confined only to Bardoli. I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said authority, give my consent at once in respect of a group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villages in Guntur in the Madras Presidency, provided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conform to the conditions of non-violence, unity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classes, the adoption and manufacture of hand-spun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untouchability.</w:t>
      </w:r>
    </w:p>
    <w:p>
      <w:pPr>
        <w:autoSpaceDN w:val="0"/>
        <w:autoSpaceDE w:val="0"/>
        <w:widowControl/>
        <w:spacing w:line="240" w:lineRule="exact" w:before="54" w:after="82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the people of Bardoli actually commence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 would respectfully urge you as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India, finally to revise your policy and set free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prisoners who are convicted or under trialfor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activities and to declare in clear terms a policy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non-interference with all non-violent activities in the country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regarding the redress of the Khilafat or the Punjab wrongs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or any other purpose and even though they fall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sections of the Penal Code or the Criminal Procedure Code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repressive laws subject always to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would further urge you to free the Press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control and to restore all the fines and forfeitures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imposed. In thus urging I am asking Your Excellency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done today in every country which is deemed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civilized Government. If you can see your way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declaration within seven days of the date of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manifesto, I shall be prepared to advise postponement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an aggressive character, till the imprisoned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after their discharge, reviewed the whole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position </w:t>
      </w:r>
      <w:r>
        <w:rPr>
          <w:rFonts w:ascii="Times" w:hAnsi="Times" w:eastAsia="Times"/>
          <w:b w:val="0"/>
          <w:i/>
          <w:color w:val="000000"/>
          <w:sz w:val="22"/>
        </w:rPr>
        <w:t>de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novo.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declaration I shall regard it as an honest desire on its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effect to public opinion and shall therefore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 country to be engaged in further moulding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without violent restraint from either side and trust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 secure the fulfilment of its unalterable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civil disobedience in that case will be taken up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departs from its policy of strictest neutrality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yield to clearly expressed opinion of the vast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 India.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9-2-1922</w:t>
      </w:r>
    </w:p>
    <w:p>
      <w:pPr>
        <w:sectPr>
          <w:type w:val="continuous"/>
          <w:pgSz w:w="9360" w:h="12960"/>
          <w:pgMar w:top="514" w:right="1398" w:bottom="468" w:left="1440" w:header="720" w:footer="720" w:gutter="0"/>
          <w:cols w:num="2" w:equalWidth="0">
            <w:col w:w="3604" w:space="0"/>
            <w:col w:w="2918" w:space="0"/>
          </w:cols>
          <w:docGrid w:linePitch="360"/>
        </w:sectPr>
      </w:pPr>
    </w:p>
    <w:p>
      <w:pPr>
        <w:autoSpaceDN w:val="0"/>
        <w:tabs>
          <w:tab w:pos="1286" w:val="left"/>
          <w:tab w:pos="1366" w:val="left"/>
          <w:tab w:pos="1646" w:val="left"/>
        </w:tabs>
        <w:autoSpaceDE w:val="0"/>
        <w:widowControl/>
        <w:spacing w:line="226" w:lineRule="exact" w:before="0" w:after="612"/>
        <w:ind w:left="906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Excellency’s faithful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servant and friend,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98" w:bottom="468" w:left="1440" w:header="720" w:footer="720" w:gutter="0"/>
          <w:cols w:num="2" w:equalWidth="0">
            <w:col w:w="3604" w:space="0"/>
            <w:col w:w="291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V. A. SUNDARAM</w:t>
      </w:r>
    </w:p>
    <w:p>
      <w:pPr>
        <w:autoSpaceDN w:val="0"/>
        <w:autoSpaceDE w:val="0"/>
        <w:widowControl/>
        <w:spacing w:line="226" w:lineRule="exact" w:before="106" w:after="0"/>
        <w:ind w:left="469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silence has agreed with you and that you are again </w:t>
      </w:r>
      <w:r>
        <w:rPr>
          <w:rFonts w:ascii="Times" w:hAnsi="Times" w:eastAsia="Times"/>
          <w:b w:val="0"/>
          <w:i w:val="0"/>
          <w:color w:val="000000"/>
          <w:sz w:val="22"/>
        </w:rPr>
        <w:t>silent.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822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3190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A NOTE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2, 1922]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not willing to sit waiting for the Saheb. So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workers, after waiting for almost five hours, sent a message: “We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wait any longer,” and got up to leave. “Don’t you know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at the bungalow of the Agent Saheb? You will be regarded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prisoners.” At last they were called in. Then a gust of wind blew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form of heated arguments. “We are public workers, and so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obey your orders.” “In what way are you public workers? You are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 nuisance”, the Agent Saheb said heatedly. The workers were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wanting in repartee.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held. The hunting must be stopped.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the Mahajans would be hurt if that did not happen.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call for a strike. People must observe fast on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>the hunt.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strike, but both of them were arrested.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by the Governor’s order. There is also the news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interview in connection with the hunting was cancelled. If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cancelled, I must congratulate the Governor Saheb.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Hindus, hunting is a matter that touches their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My impression is that even Islam forbids hunting for mere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enjoyment. There are many utterances in the Koran bearing 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V. A. Sundaram dated Before February 1, 1922, and 3-2-1922.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“Notes”, 2-2-1922 under the sub-title”Political Agencies”, which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Manilal Kothari and Mansukhlal Mehta’s arrest in connection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agitation against hunts arranged for British officials. This was obviously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their arrest as Gandhiji says here that they should “go to jail” for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page of the note is missing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to living creatures. Be that as it may, how can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hunting for fun?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Rajas have always indulged in the practice. Even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went hunting . But who can say? It is like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Who knows the history of how untouchability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when it was in vogue? Today it prevails in a ghastly, ruthless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 deserves only to be wiped out. Similarly,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Ramachandra went hunting and what its purpose was. But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principle of the religion of kindness. What is opposed to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scriptures. Whatever was opposed to the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also, for the kings, opposed to the scriptures.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words of a mere washerman, Ramchandra abandoned Sita.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hunting can never be for pleasure. If there have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games, let there be games of ball and stick, and so forth even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king. But hunting is against religion. It would be creditable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Kathiawadi if he adheres to this religious principle and fights for it.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desirable that other things are not mixed with this religious struggle.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have been all right if the question had not been raised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all. But having been raised, it has got to be seen through to the end.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now the thing has been set aside.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Agent has created a new issue. Who would put up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people belonging to a particular region stay out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region? Can those of Kathiawad leave within twenty-four hours?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what purpose? Those living in Kathiawad cannot thus go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now, Manilal Kothari and Mansukhlal Mehta should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to the Agent that they cannot abide by such an order.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a birthright to live where he is born. Kathiawadis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 to reside in Kathiawad. We know that the ruling chiefs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fenced round their own little territories and are tossing around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the same soil. But for the Kathiawadis, the Agent himself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this wonderful situation. Let the two workers go to jail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other kathiawadis would also like to solve the problem,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jail. For a Kshatriya, a war foisted on him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And the work we are doing in India today is aimed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regeneration of the Kshatriyas and the Brahmins. The religions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 and Shudras remain. But, for want of enlightened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and valour, the religion of the Vaishyas is reduced to business-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mindedness and the religion of the Shudras, which is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ofservice, is reduced to slavery. The result is that all the four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been eliminated. The religion of a Kshatriya is not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die, not escape from fear of death. Knowledge means knowing </w:t>
      </w:r>
      <w:r>
        <w:rPr>
          <w:rFonts w:ascii="Times" w:hAnsi="Times" w:eastAsia="Times"/>
          <w:b w:val="0"/>
          <w:i w:val="0"/>
          <w:color w:val="000000"/>
          <w:sz w:val="22"/>
        </w:rPr>
        <w:t>the distinction between the spiritual and the unspiritual. Giving more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 our time for the realization of our eternal soul rather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transient body is knowledge, and opposing every activity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soul to the point of death is valour. To a certain extent,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limitation, even the Vaishyas and the Shudras should also possess </w:t>
      </w:r>
      <w:r>
        <w:rPr>
          <w:rFonts w:ascii="Times" w:hAnsi="Times" w:eastAsia="Times"/>
          <w:b w:val="0"/>
          <w:i w:val="0"/>
          <w:color w:val="000000"/>
          <w:sz w:val="22"/>
        </w:rPr>
        <w:t>both these qualities.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Kathiawadis are willing to cultivate these two qualities,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keep themselves away from this struggle.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harm in it if at present they confined themselves to this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no small gain. A large number of Kathiawadis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their lives in this great fight or get toughened in battle.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greedy Kathiawadis are not content with this indirect benefit,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 well start a sacred struggle in Kathiawad. They must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this the atmosphere is not favourable in Kathiawad. That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ready for the struggle. There are no roads charted in the jungles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Kathiawad and therefore the task is difficult and a great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is required. If they put the Princes in an inconvenient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it is likely to harm both the sides. Hence, my advice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Kathiawad should carry the present struggle to its end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Kathiawadis should offer sacrifices in this great struggle.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more water in a lake than in a well. Hence, it would be wise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content that they have exercised patience. But,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 sacred struggle to improve their economic, moral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Kathiawad itself, they are entitled to do so. I am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as a prudent Bania about the timid, careful, neutral and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calculating Kathiawadi.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Kathiawadi can tell me that I am looking at Kathiawad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past; that I do not know the resurgent Kathiawad pulsating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life. That may be so, but again my Bania sense suggests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perhaps I who hold the strings of the whole of Kathiawad,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better than those who see all strings, whether thick or </w:t>
      </w:r>
      <w:r>
        <w:rPr>
          <w:rFonts w:ascii="Times" w:hAnsi="Times" w:eastAsia="Times"/>
          <w:b w:val="0"/>
          <w:i w:val="0"/>
          <w:color w:val="000000"/>
          <w:sz w:val="22"/>
        </w:rPr>
        <w:t>thin, as the same things.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this much warning and realizing that any advice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just to be heard, I wish that the Kathiawadis should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in the light of their understanding and ability and that God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they succeed, a critic like me would compliment them.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mistakes, if they are defeated and disheartened,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wouldrudely remind them with the words “Did I not say so?”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stand aside. Hence, we may lend our ear to everyone, but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decided. That alone is the first, middle and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swaraj. He who follows the dictates of his own mind always </w:t>
      </w:r>
      <w:r>
        <w:rPr>
          <w:rFonts w:ascii="Times" w:hAnsi="Times" w:eastAsia="Times"/>
          <w:b w:val="0"/>
          <w:i w:val="0"/>
          <w:color w:val="000000"/>
          <w:sz w:val="22"/>
        </w:rPr>
        <w:t>knows God and fears Him.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11287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29. NOTES</w:t>
      </w:r>
    </w:p>
    <w:p>
      <w:pPr>
        <w:autoSpaceDN w:val="0"/>
        <w:autoSpaceDE w:val="0"/>
        <w:widowControl/>
        <w:spacing w:line="266" w:lineRule="exact" w:before="146" w:after="36"/>
        <w:ind w:left="0" w:right="2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 THE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reader will appreciate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Shaukat Ali to his son: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Maulana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I need add anything to the letter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instructions. Besides laying down the instructions,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another useful purpose. It sets at rest all doubts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Brothers’ attitude.. I know that they are not implacable.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reasonable but, thank God, they are also firm. They will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inch out of their weakness. They will yield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Being godfearing they are capable of entering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opponents’ real difficulties. Given perfect sincerity in the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readiness to do the right and acknowledge the wrong,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need fear or distrust them. But to think of placating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without placating the Brothers is to attempt to ignore </w:t>
      </w:r>
      <w:r>
        <w:rPr>
          <w:rFonts w:ascii="Times" w:hAnsi="Times" w:eastAsia="Times"/>
          <w:b w:val="0"/>
          <w:i w:val="0"/>
          <w:color w:val="000000"/>
          <w:sz w:val="22"/>
        </w:rPr>
        <w:t>Islam in India.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2" w:lineRule="exact" w:before="3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Writing from jail in Karachi, Shaukat Ali had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in jail, declared his determination to resist the humiliating ones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the following instructions for workers going to jail: “ . . . I would suggest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workers be told beforehand about the 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be courteous to all, especially to their fellow prisoners and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warders who are weak and helpless and made to do dirty work. We must lift them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give them real courage and teach them patriotism and discipline. Along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>we must have full confidence in ourselves and in our capacity for suffering.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We must ask for clean food, clothing and bedding. But this is the least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thing in my opinion. The more important things come later.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We must do as much work as we can easily accomplish without detriment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health- If forced to do more than our strength or circumstances permit, we can </w:t>
      </w:r>
      <w:r>
        <w:rPr>
          <w:rFonts w:ascii="Times" w:hAnsi="Times" w:eastAsia="Times"/>
          <w:b w:val="0"/>
          <w:i w:val="0"/>
          <w:color w:val="000000"/>
          <w:sz w:val="18"/>
        </w:rPr>
        <w:t>really retaliate by refusing to work, the only weapon in our hands 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. . We must teach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this Government, both outside the jail and inside of it, that it cannot coerce or force </w:t>
      </w:r>
      <w:r>
        <w:rPr>
          <w:rFonts w:ascii="Times" w:hAnsi="Times" w:eastAsia="Times"/>
          <w:b w:val="0"/>
          <w:i/>
          <w:color w:val="000000"/>
          <w:sz w:val="18"/>
        </w:rPr>
        <w:t>us to do things against our wishes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There are some very humiliating practices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</w:t>
      </w:r>
      <w:r>
        <w:rPr>
          <w:rFonts w:ascii="Times" w:hAnsi="Times" w:eastAsia="Times"/>
          <w:b w:val="0"/>
          <w:i/>
          <w:color w:val="000000"/>
          <w:sz w:val="18"/>
        </w:rPr>
        <w:t>must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refuse to perform: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Every evening all clothes are taken off and only in a little slip we show </w:t>
      </w:r>
      <w:r>
        <w:rPr>
          <w:rFonts w:ascii="Times" w:hAnsi="Times" w:eastAsia="Times"/>
          <w:b w:val="0"/>
          <w:i w:val="0"/>
          <w:color w:val="000000"/>
          <w:sz w:val="18"/>
        </w:rPr>
        <w:t>that we have not concealed anything in our groins.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Jail parade, where you are made to do things which kill self-respect and, in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of discipline, humiliate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Paying the call of nature with many people round about you and a warder </w:t>
      </w:r>
      <w:r>
        <w:rPr>
          <w:rFonts w:ascii="Times" w:hAnsi="Times" w:eastAsia="Times"/>
          <w:b w:val="0"/>
          <w:i w:val="0"/>
          <w:color w:val="000000"/>
          <w:sz w:val="18"/>
        </w:rPr>
        <w:t>watching you, and so forth.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(d)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Azan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openly said by each 5 times daily at prayer time [Whether or </w:t>
      </w:r>
      <w:r>
        <w:rPr>
          <w:rFonts w:ascii="Times" w:hAnsi="Times" w:eastAsia="Times"/>
          <w:b w:val="0"/>
          <w:i w:val="0"/>
          <w:color w:val="000000"/>
          <w:sz w:val="18"/>
        </w:rPr>
        <w:t>no the jail authorities objects to this]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RIGHTFULNESS  IN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Kazi Bashiruddin Ahmed, Secretary, District Khilafat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deep grief that I reproduce this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follows. I feel humiliated and ashamed to find that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can stoop so low. I have no reason to doubt the accuracy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of my correspondents.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all these brave co-workers is: “Abide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of non-violence; forgive the persecutors; they are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mad; they do not know what they are doing; never mind the abusive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language; it fouls the utterer, not the unwilling listener; the assaults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our bodies, but they can only do us good if we can only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manfully and without resentment.” For me this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 lawlessness on the part of the police is one more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nature of the system. Barbarism has been cultivated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deliberately degraded for the sake of sustaining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usurped in the commercial interest of a minority intent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and draining this poor country which I fondly believe was </w:t>
      </w:r>
      <w:r>
        <w:rPr>
          <w:rFonts w:ascii="Times" w:hAnsi="Times" w:eastAsia="Times"/>
          <w:b w:val="0"/>
          <w:i w:val="0"/>
          <w:color w:val="000000"/>
          <w:sz w:val="22"/>
        </w:rPr>
        <w:t>once rich in men and material.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NHUMANITY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substance of a telegram that was to be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 but which was returned by the telegraph office as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objectionable: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beating and sending people naked home in cold midnight;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foul abuse and obscene jokes with boy volunteers. Patriots should afford relief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direction before talking of conference or compromise.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will note the stinging rebuke to the “patriots”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thinking of conferences and compromises whilst such inhumanities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being perpetrated. The facts briefly set forth in the telegram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supplemented with details in a covering letter, but I am not free as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give them. Professor Kripalani, who is the instigator of the wire,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himself in his jail taking measures that may result in the cessation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degrading inhumanities described in the telegram.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are outside jails the course is clear. Irritation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will do us no good. We must recognize the gravity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problem. The greater the dirt, the greater the need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self-sacrifice. We can gain nothing by vilifying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police. They are creatures of circumstances. Their training has 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letter, not reproduced here, described civil disobedience activities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Meerut and the barbaric behaviour of the police.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3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the nature they brought with them, probably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 worse.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first time they are handling their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with a high purpose. We must not expect a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police. Patience and gentleness will convert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>decent men with fellow-feeling. For me swaraj commenced when the-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us found themselves inside prison walls. Ever since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steady accession of strength and a steady reformation.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begin after a settlement but it will be the result of real and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reformation. Shall we not blame ourselves, too, for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brutality? Have we not too long neglected them, too long feared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ill of them and considered them to be past redemption?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retain the same attitude of mind, we shall find so many groups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beyond hope, that we shall have only ourselves left as paragons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perfection and patterns of virtue. In other words,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at the end of such exclusive assumption of virtue. Let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take a portion of the blame ourselves for the 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the weakness of our general surroundings.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will be justified only if we exchange for love of 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comfort, love of pain and suffering. In spite of the gruesome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out to us from day to day, we can afford to be happy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our little best in the cause. We must after all leave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in the hands of God.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FFERING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impartial Punjab Government have given the opportunity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Jullundur, which seemed to be left out, of covering itself with honour.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arrested its leading worker Lala Hans Raj, a barrister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belonging to an old noble family which has rendered many a service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Government. Lala Hans Raj’s offence consists in his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dared like Lala Duni Chand of Ambala personally to picket the liquor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licence auction. One would have thought it to be a merit for a barrister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exchange his brief for moral reform. But in India Government look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things differently. Lala Hans Raj will ,however, be none the worse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his jail experiences. His grateful countrymen will put a higher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valuation upon his services as a national prisoner than as a successful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barrister.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Duni Chand left with his son a letter to be sent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copy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excerpt, not reproduced here, contained news of</w:t>
      </w:r>
      <w:r>
        <w:rPr>
          <w:rFonts w:ascii="Times" w:hAnsi="Times" w:eastAsia="Times"/>
          <w:b w:val="0"/>
          <w:i w:val="0"/>
          <w:color w:val="000000"/>
          <w:sz w:val="18"/>
        </w:rPr>
        <w:t>Duni Chand’s arrest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picketing an auction sale of</w:t>
      </w:r>
      <w:r>
        <w:rPr>
          <w:rFonts w:ascii="Times" w:hAnsi="Times" w:eastAsia="Times"/>
          <w:b w:val="0"/>
          <w:i w:val="0"/>
          <w:color w:val="000000"/>
          <w:sz w:val="18"/>
        </w:rPr>
        <w:t>liquor contracts in Court premises and of arrests of 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for picketing liquor shops.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Duni Chand sends a small letter saying how glad she ‘was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part with her husband, weak in body though he was, for she knew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serving the people.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NTERFERENCE WITH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ELIGIOUS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IBERTY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fallen to the lot of Pandit Arjunlal Sethi to suffer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in jails. When he underwent a long term of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Jeypore he had to hunger-strike for being disallowed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ceremonies. He is now serving in Sagor Jail. His 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>in Ajmer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Inhuman treatment is reported to be meted out to my father. He has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from bad pneumonia. In spite of his illness, he was made to grind.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when he was thus pressed that he had tendered an apology which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withdrew immediately he came to his senses. Nowadays he is being forced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eggs and wine. He has lost in weight.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this news is true. The son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his father. If the information received by him is correct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of pure torture. Anybody can see that he is too frail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grinding. To force a patient to take brandy or eggs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religion. I know a young civil resister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 Sodha, had eggs forced down his throat. He bore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persecutors by simply vomiting out the liquid as soon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down. The authorities had not the heart to repeat the cruelty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such fixed determination. Needless to say the brave 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in spite of his refusal to take eggs and is today hale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hearty. Opinions may differ as to the wisdom of rejecting foods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doctors. But here we are not concerned with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aspect. I hold that a man has a perfect right to refuse to be cured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what he believes to be his religious conviction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when he is under duress.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>OTHERLAND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Mazharul Haq’s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 security. It has proved too independent for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It has mercilessly exposed their delinquencies. It has dared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aloud. Frankness must be muzzled. The editor has proudly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lodge security and has declared his intention of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his paper as a handwritten sheet. He should command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of a numberof volunteers to make copies of his thoughts from day to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1866-1930; Nationalist leader of Bihar; one of the founders and later,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Muslim League; supported Gandhiji during Champaran satyagraha and </w:t>
      </w:r>
      <w:r>
        <w:rPr>
          <w:rFonts w:ascii="Times" w:hAnsi="Times" w:eastAsia="Times"/>
          <w:b w:val="0"/>
          <w:i w:val="0"/>
          <w:color w:val="000000"/>
          <w:sz w:val="18"/>
        </w:rPr>
        <w:t>the non-co-operation movement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day. Compression of news and thoughts will perhaps be better valued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reader, if only for the special effort it will cost so many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copy. The value of an elegantly written copy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of the printed copies. I notice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of Rs. 2,000 has been forfeited. I presume,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will have to join the ever increasing army of handwritten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 It is merely a question of time when every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newspaper will be suppressed. The printing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but the suppression of writing is difficult. But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Orissa authorities served notice on leaders not to write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recruiting volunteers, etc. To suppress the written word,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have to imprison the bodies of offending writers.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will the thought be entirely free. And the silent word of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tested man is more potent than the written or the printed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whom the people do not know or recognize as their own.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with the wonderful lesson of the past three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and the consequent awakening, for a single minute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by the suppression of newspapers conducted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of non-co-operation.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RITTEN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EWSPAPERS</w:t>
      </w:r>
    </w:p>
    <w:p>
      <w:pPr>
        <w:autoSpaceDN w:val="0"/>
        <w:autoSpaceDE w:val="0"/>
        <w:widowControl/>
        <w:spacing w:line="260" w:lineRule="exact" w:before="166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Allahabad which had its security forfeited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as a written newspaper. It is edited by Babu Ramkrishna Laghate.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elegantly written. The art of calligraphy is going out of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introduction of printing and typewriting. The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written newspapers, if it has to be continued long enough,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result in the revival of the beautiful art. Some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manuscripts are “things of beauty and joy for ever”. Gauhati,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out with a written newspaper. It is written both in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Assamese and is issued bi-weekly. The price is three half </w:t>
      </w:r>
      <w:r>
        <w:rPr>
          <w:rFonts w:ascii="Times" w:hAnsi="Times" w:eastAsia="Times"/>
          <w:b w:val="0"/>
          <w:i/>
          <w:color w:val="000000"/>
          <w:sz w:val="22"/>
        </w:rPr>
        <w:t>paisas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written newspapers the Gauhati copy is the clearest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It is called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point of calligraphy Swaraj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is indistinct. Either the Roneo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tracing on the Cyclo must be bad. All the three papers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 special staff of volunteers or paid workers so as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copies that can be deciphered as easily as the printed sheet.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cultivate the art of compressed expression. I feel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compactly written as all the three newspapers are, there is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compression without making the thought obscure.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must be to give the reader what he cannot-get elsewhere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shape of thought or facts. The managers must see every copy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destroy all unreadable faint impressions even as a printer does.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 conductors of these admirable papers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had a short-lived career consisted only of one side of a foolscap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sheet.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EFERRED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found no difficulty in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deferred pay, as pensions are nowadays called, of Mr. Vinayakrao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of Dharwar for no other reason than that he has tried to serve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whereas Sir Michael O’Dwyer who never loses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vilifying educated Indians and of insolently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patronizing the masses as if they were little children always needing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and care of an elder, and General Dyer, who still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performed a simple duty when he massacred the innocent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Jallianwala Bagh, continue to draw pensions. We are told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legal difficulties in stopping their pensions and that if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can be surmounted, it would be immoral to take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pensions. Verily there is one law for an Indian, another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Englishman; one law for a patriot, another for a persecutor.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in the case of one is immoral in the case of the other!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Mr. Joshi on his spirited reply to the Government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patriotic courage in forgoing his pension when it became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choice between service of his country and retention of his pension.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Joshi’s sacrifice strengthens India’s cause. His material loss is </w:t>
      </w:r>
      <w:r>
        <w:rPr>
          <w:rFonts w:ascii="Times" w:hAnsi="Times" w:eastAsia="Times"/>
          <w:b w:val="0"/>
          <w:i w:val="0"/>
          <w:color w:val="000000"/>
          <w:sz w:val="22"/>
        </w:rPr>
        <w:t>Indians’ moral gain.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GENCIES</w:t>
      </w:r>
    </w:p>
    <w:p>
      <w:pPr>
        <w:autoSpaceDN w:val="0"/>
        <w:autoSpaceDE w:val="0"/>
        <w:widowControl/>
        <w:spacing w:line="24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is slowly spreading its net in all directions,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precedes the Prince’s visit as if to prove to the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His Royal Highness represents. As he is expected in Indore,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Babus Badrilal Aryadutta and Chhotelal have been deported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 Camp by the Agent to the Governor-General. Orders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 prohibiting public meetings within the Residency area.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public life is not so well organized in these Residencies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British India proper. But if it is, I have no doubt about the-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the Camp. If they can retain the non-violent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at all well organized, they should hold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orders, and risk deportation or imprisonment.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those who are deported should return to be arrested. A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unregistered newsweekly first issued On April 7, 1919, in defiance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Press Act during the agitation against the Rowlatt legislation. Its publication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stopped when Gandhiji suspended civil disobedience;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XV.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story comes from Kathiawar. It seems that the Princes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have arranged shikar parties and other non-political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amusements for H.E. the Governor. The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are angry, not over the Governor’s visit, but over the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amusements arranged in his honour. Probably the Governor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appreciate them. Why should these functionaries always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amusements? It is not as if they are without any whilst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at headquarters. Indeed these amusements themselves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task for at least some of them. Neither party can be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these shows. They must put on their best behaviour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distances. They must always act both officially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even when they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unofficially.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would certainly save a great deal of time and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amusements were cut down and the visits limited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only. Moreover, the shikar parties offend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The people of Kathiawar cannot but resent, even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nothing, the waste of animal life for no purpose whatsoever.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in order to draw the beasts of prey, goats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for days in advance. Such shikar, over which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blood is spilt and is without any risk of life or limb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shikari, is robbed of all charm and becomes a mild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that prevails between the Government and the people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the public are always the sport of the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runs any risk. It is not the Mosaic law of tooth for tooth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bullets against brickbats, life for a scratch. When the hunter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no risk, it is not good sport but is downright cruelty.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to the Governor in Kathiawar evidently could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meetings even against the extravagance of the Princes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appears, prohibited public meetings and arrested Messrs </w:t>
      </w:r>
      <w:r>
        <w:rPr>
          <w:rFonts w:ascii="Times" w:hAnsi="Times" w:eastAsia="Times"/>
          <w:b w:val="0"/>
          <w:i w:val="0"/>
          <w:color w:val="000000"/>
          <w:sz w:val="22"/>
        </w:rPr>
        <w:t>Manilal Kothari and Mansukhlal Ravjibhai Mehta.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activity in the Agencies is a new development.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those who are arrested. The law of non-violence is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in the Agencies and the States as it is in the pure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What is more, the residents in the States must not embarrass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in respect of or in the interest of the movement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the Government. They may fight against their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but even then not in the intensive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except under very grave circumstances and except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is with them. In the States the subjects cannot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exhausted all their resources with the Princes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form public opinion, carry on agitation and otherwise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often hear the talk that the Congress became useful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non-co-operation came in. This is an utterly wrong view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 Congress agitation paved the way for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was the fitting corollary to the previous Congress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always been in India the greatest demonstrative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agency for ventilating people’s grievances.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true register of popular strength and weakness.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too, must have their Congresses and Conferences quite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British Indian prototype and probably differently managed.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learn from the mistakes of the parent body but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that preliminary discipline. A mere unexaggerated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exposure of a wrong is by no means a small matter. Wrong like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flourishes in secrecy. It dies of sunlight. Therefore let the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organize themselves quickly and in a methodical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mixing up and spoiling their local matters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State subjects can work as so many are doing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and for the Congress outside the States area.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OICE FROM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friend, an old and tried servant of the nation,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fails to inform me of threatening clouds that appear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on the horizon in Bengal. This time he warns 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countenancing a general non-payment movement.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action is quite likely in Bengal as most of the leaders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I cannot complain but I cannot help noting that the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leaders is due to the criminal folly of the Government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 real peace-makers as if they were peace-breakers.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inviting violence. They are, as if of a set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country for violence. But here again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complain. I admit that most of us had expected all this and more,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came to- the conclusion that we had to take our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our hands and move forward without faltering. Our trust then </w:t>
      </w:r>
      <w:r>
        <w:rPr>
          <w:rFonts w:ascii="Times" w:hAnsi="Times" w:eastAsia="Times"/>
          <w:b w:val="0"/>
          <w:i w:val="0"/>
          <w:color w:val="000000"/>
          <w:sz w:val="22"/>
        </w:rPr>
        <w:t>was, as it today is, in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know that we must take every possible precaution to avert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unexpected crisis. I have therefore strongly advised and advise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 that wisdom requires that all parts of India should wait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experiment which I have undertaken personally to supervise. Bengal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done much. She has worked wonders, she has suffered much,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 suffering and is still keeping herself under great restraint.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 to all the Bengal leaders to rest on their oarsand not to take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single new step. Let them by all means assert the right of free speech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free association. But there is no occasion for embarking on mass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civil disobedience, or non-payment, which is one phase of it.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will have taken the masses through a richer discipline by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advising them to pay the rents due for the current period.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“Then why have you advised Andhra in favour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payment? Have you not committed a breach of your own compact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Malaviya Conference not to start mass civil disobedience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31st instant?” asks another friend.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(These notes are being written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 the 30th).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not advised the Andhras to start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could not prevent them from preparing for it.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was merely to a period inside the due date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feeling their way. The Government have certainly precipitated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But the Andhra people are shrewd and I hope they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humility. In spite of the Government provocation, I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all will be humble enough not to undertake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disobediene unless they find that they are absolutely ready,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being able to fulfil all the conditions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non-violence being by no means the least of them.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better pleased if no other part of India,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Andhra, was to try the experiment till the result of mine was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known.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ANGER  OF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OVEMENT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is every reason for self-gratification over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it would be foolish to ignore its undoubted dangers.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read a notice in the papers that a girl has been pretending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daughter and receiving on that account all kinds of attention.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owning, I should be proud to own, thousands of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girls as my daughters. They will do credit to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world would recognize them as members of 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family by adoption. As it is, I have to remark for the tenth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I do not possess the good fortune to have a daughter.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tiny “untouchable” girl whom I do proudly call my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She has brought happiness to me and I hope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grown up she will bring truth and humility to her future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Today she is a veritable “devil”. She believes in all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work. She finds it hard to work without the ebony ruler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keep her straight in her parental home. But I do not mind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charming idler of seven years claiming me as father.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grown up girlswho permit me the pleasure of claiming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daughters, but then they make it difficult for me to live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they exact from me. They are ever in danger of my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discreditable father to them. But I must inform all the girls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that I decline to run the risk of being discredited by their forcible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adoption; I want certainly to adopt all the exacting girls like the ones </w:t>
      </w:r>
      <w:r>
        <w:rPr>
          <w:rFonts w:ascii="Times" w:hAnsi="Times" w:eastAsia="Times"/>
          <w:b w:val="0"/>
          <w:i w:val="0"/>
          <w:color w:val="000000"/>
          <w:sz w:val="22"/>
        </w:rPr>
        <w:t>whose names, too, I dare not give to the world.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reported forcible adoption of me by a girl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harmless pastime. I hear that a gentleman by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Puncholi hailing from Udaipur claims to be my disciple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preach temperance and what not among the rustics of the Rajputana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He is reported to he surrounded by an armed crowd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admirers and establishing his kingdom or some otherdom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He claims, too, miraculous power. He or his admirers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also to have done some destructive work. I wish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once for all understand that I have no disciples. I have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at any rate no existence apart from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committees. All my activity is referable to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None works in my name; none has authority to 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save under my own writing. No one has any writing from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work save the Congress or the Khilafat work. And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authority from me to use any arms, even sticks,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these brave but simple rustics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to refuse payment of taxes due to the State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They are even told that I have asked the tax-payers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Sirohi State not to pay more than Rs.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each. Now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all this. No one has consulted me about the matter.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Ramakant Malaviya, Chief Minister of the State, has kindly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to my notice and he tells me that great mischief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my name. If my writing reaches these countrymen at all,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tell them that they should lay all their grievances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authorities and never resort to arms. If they wish to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tax which they-consider excessive, it is their right.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never to be exercised lightly. They must cultivate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let their case see the light of day. If they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precautions they will find everything and everybody arrayed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 and they will find themselves heavy losers in the end.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DR. RAY ON CHARKHA</w:t>
      </w:r>
    </w:p>
    <w:p>
      <w:pPr>
        <w:autoSpaceDN w:val="0"/>
        <w:autoSpaceDE w:val="0"/>
        <w:widowControl/>
        <w:spacing w:line="24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real pleasure to publish in full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closely reasoned preface of Sir P. C. Ray to a Bengali </w:t>
      </w:r>
      <w:r>
        <w:rPr>
          <w:rFonts w:ascii="Times" w:hAnsi="Times" w:eastAsia="Times"/>
          <w:b w:val="0"/>
          <w:i w:val="0"/>
          <w:color w:val="000000"/>
          <w:sz w:val="22"/>
        </w:rPr>
        <w:t>booklet on charkha. Valuable as his wonderful chemical researches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organization of industries have been, I have no doubt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the home spinning will be more valuable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still. The chemical researches have brought renown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industries with which he has identified himself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 few lacs of rupees and provided work for talented Bengalis,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introduction of home spinning means banishment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or semi-starvation and degradation from millions of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homes, of famines and consequent diseases and the introduction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homes of the sunshine of smile which a contented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brings. I entirely endorse Dr. Ray’s remarks that Bengal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during the first swadeshi agitation by bringing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Ahmedabad instead of Manchester or Japan.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feel the full and immediate effect of swadeshi,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yarn and cloth in our millions of scattered homes.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will bind them as nothing else can.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INDIANS ABROAD</w:t>
      </w:r>
    </w:p>
    <w:p>
      <w:pPr>
        <w:autoSpaceDN w:val="0"/>
        <w:autoSpaceDE w:val="0"/>
        <w:widowControl/>
        <w:spacing w:line="240" w:lineRule="exact" w:before="8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Editor,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our countrymen in Kenya have to face a great agitation by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Colonists, while the condition of our helpless brethren in Fiji is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growing worse everyday. The troubles and difficulties of the e people are too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numerous to be related here.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time . . . it cannot be expected, that the Indian public will be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devote a great deal of attention to the problems of Indians abroad,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it is our duty to do something for these unfortunate countrymen Of ours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Colonies. . . 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We have decided to do propaganda work for the Colonial Indians in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organized way We shall be thankful if our countrymen in the Colonies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send to us regularly accounts of their difficulties, which will be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circulated here through the English and vernacular papers. Any suggestions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proper organization of this work will oblige us.</w:t>
      </w:r>
    </w:p>
    <w:p>
      <w:pPr>
        <w:autoSpaceDN w:val="0"/>
        <w:autoSpaceDE w:val="0"/>
        <w:widowControl/>
        <w:spacing w:line="220" w:lineRule="exact" w:before="58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 etc.,</w:t>
      </w:r>
    </w:p>
    <w:p>
      <w:pPr>
        <w:autoSpaceDN w:val="0"/>
        <w:autoSpaceDE w:val="0"/>
        <w:widowControl/>
        <w:spacing w:line="240" w:lineRule="exact" w:before="4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SHRAM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OTARAM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ANADHYA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ABARMATI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HATURVEDI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these earnest workers will get all the assistance they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spent many years in Fiji and written a book describing his stay there.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Later, he joined Gandhiji’s Ashram at Sabarmati.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asking for. I feel humiliated to think that in spite of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condition of our countrymen beyond the seas,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specially for them. I take comfort in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specialists, besides Charlie Andrews, who are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matter. For me, the swaraj work includes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pariahs of the Empire.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A CHRISTIAN MISSIONARY’S GENERALIZATIONS</w:t>
      </w:r>
    </w:p>
    <w:p>
      <w:pPr>
        <w:autoSpaceDN w:val="0"/>
        <w:autoSpaceDE w:val="0"/>
        <w:widowControl/>
        <w:spacing w:line="240" w:lineRule="exact" w:before="12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Mr. M. K. Gandhi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73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a few days ago I had no personal experience of the results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in India. But on 13th January, the day of the arrival of H.R.H.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Prince of Wales in Madras, whilst I was driving through the streets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Georgetown, I was set on by a band of rowdies shouting </w:t>
      </w:r>
      <w:r>
        <w:rPr>
          <w:rFonts w:ascii="Times" w:hAnsi="Times" w:eastAsia="Times"/>
          <w:b w:val="0"/>
          <w:i/>
          <w:color w:val="000000"/>
          <w:sz w:val="18"/>
        </w:rPr>
        <w:t>Gandhiji ki jai”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pelted with bricks and tiles, had dry earth poured over me and was forbidden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proceed on my journey. Also one of the lamps of my carriage was lifted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its socket and carried off . . What I suffered was also the fate of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other, only some suffered much more seriously. I am fortunate to have </w:t>
      </w:r>
      <w:r>
        <w:rPr>
          <w:rFonts w:ascii="Times" w:hAnsi="Times" w:eastAsia="Times"/>
          <w:b w:val="0"/>
          <w:i w:val="0"/>
          <w:color w:val="000000"/>
          <w:sz w:val="18"/>
        </w:rPr>
        <w:t>escaped without bodily injury. . 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experience has enlightened me as to some things. I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>communicate them to you.</w:t>
      </w:r>
    </w:p>
    <w:p>
      <w:pPr>
        <w:autoSpaceDN w:val="0"/>
        <w:autoSpaceDE w:val="0"/>
        <w:widowControl/>
        <w:spacing w:line="240" w:lineRule="exact" w:before="40" w:after="0"/>
        <w:ind w:left="73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profess to be working for the good of India. So many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profess, Christian missionaries for instance, of whom I am one, so also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Government. Both of these can point to a past with an immense </w:t>
      </w:r>
      <w:r>
        <w:rPr>
          <w:rFonts w:ascii="Times" w:hAnsi="Times" w:eastAsia="Times"/>
          <w:b w:val="0"/>
          <w:i w:val="0"/>
          <w:color w:val="000000"/>
          <w:sz w:val="18"/>
        </w:rPr>
        <w:t>accomplishment of benefit achieved for this country and its people. . . .</w:t>
      </w:r>
    </w:p>
    <w:p>
      <w:pPr>
        <w:autoSpaceDN w:val="0"/>
        <w:autoSpaceDE w:val="0"/>
        <w:widowControl/>
        <w:spacing w:line="240" w:lineRule="exact" w:before="20" w:after="0"/>
        <w:ind w:left="550" w:right="20" w:firstLine="40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would like to ask you what have you accomplished of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in the country and positively good result?. . . Hitherto, youhave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rouser up of troubles. For those in the Punjab, It was you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font and origin, and no one else. Also you have put ideas into the minds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of Khilafat wrongs. As regards the Khilafat, whether to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right, neither India, its people, nor Government have anything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do, nor desire any. It is a matter entirely outside India. You profess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 swaraj, yet have offered no constructive ideas of what that is to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the puerile and impracticable ones of khaddar and charkha,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childish notions of what is to benefit the whole of a great nation. How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 to carry out swaraj? Are you in any way at all preparing yourself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else for its responsibilities? What are you actually inaugurating of </w:t>
      </w:r>
      <w:r>
        <w:rPr>
          <w:rFonts w:ascii="Times" w:hAnsi="Times" w:eastAsia="Times"/>
          <w:b w:val="0"/>
          <w:i w:val="0"/>
          <w:color w:val="000000"/>
          <w:sz w:val="18"/>
        </w:rPr>
        <w:t>deeds of practical arrangements? You talk of something that is to eventuate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vague way. All are sounding words, undefined and indefinite.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studied history and noted the progress of nations? Have you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noted that progress is made by growth and gradual development; and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 and destruction? Do you ever notice how God works through nature,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life of plants and animals grows by slow advance, by evolution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revolution. Do you ever watch the sky and the movement of the stars?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can be seen to move rapidly are falling and in process of destruction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ruin. The suns and systems which continue through the ages can scarcely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to move at all. Have you waited for the dawn of morning to come in?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roll up like the shutter of a shop? To ascend a mountain the climber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slow and painful steps one after another. To descend quickly he needs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step over the precipice and he is at the bottom in a few seconds. Think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Gandhi, think.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0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believe you wish the good of India, as many others do,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present methods are on the wrong road. For India to be fit for swaraj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grow into it, not be manufactured. The process of growth has been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on. The British Government and people were helping it to grow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the good work, and will rejoice when at last all the burden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is off their shoulders. But,—it is a big alternative,—the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of your method of attempting to atain swaraj, even so far as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evident, ought to show you that you have adopted the wrong course.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disorders which you have stirred up in the Punjab, Bombay, Malabar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elsewhere, the riotings, robberies, cruelties, arson, murders, all these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your eyes to the fearfully  mistaken method you have chosen. Why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still so blind? You are stirring up evil forces which you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control, and rejecting to unite with good forces, which can control and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for forward movement. While claiming independence you are only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showing that you are incapable of using it. Turn again, O Mahatma!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 again, if you are really a great soul. Enter the strait and narrow path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ofself-renunciation and stern discipline and co-operative enterprise. Cease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 shouting and waving of flags. Do something positively good yourself,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be merely a mouth to find fault with the good that others, imperfectly </w:t>
      </w:r>
      <w:r>
        <w:rPr>
          <w:rFonts w:ascii="Times" w:hAnsi="Times" w:eastAsia="Times"/>
          <w:b w:val="0"/>
          <w:i w:val="0"/>
          <w:color w:val="000000"/>
          <w:sz w:val="18"/>
        </w:rPr>
        <w:t>it is true, but with earnest and unselfish purpose, are at least attempting to do.</w:t>
      </w:r>
    </w:p>
    <w:p>
      <w:pPr>
        <w:autoSpaceDN w:val="0"/>
        <w:autoSpaceDE w:val="0"/>
        <w:widowControl/>
        <w:spacing w:line="220" w:lineRule="exact" w:before="58" w:after="1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258"/>
        <w:gridCol w:w="3258"/>
      </w:tblGrid>
      <w:tr>
        <w:trPr>
          <w:trHeight w:hRule="exact" w:val="50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ADRAS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 H.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ACFARLANE</w:t>
            </w:r>
          </w:p>
        </w:tc>
      </w:tr>
    </w:tbl>
    <w:p>
      <w:pPr>
        <w:autoSpaceDN w:val="0"/>
        <w:tabs>
          <w:tab w:pos="550" w:val="left"/>
          <w:tab w:pos="1470" w:val="left"/>
          <w:tab w:pos="377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25th January, 1922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set-off to the two letters from two English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published in these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also Christian</w:t>
      </w:r>
    </w:p>
    <w:p>
      <w:pPr>
        <w:autoSpaceDN w:val="0"/>
        <w:autoSpaceDE w:val="0"/>
        <w:widowControl/>
        <w:spacing w:line="22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12-1-1922, under the sub-title “In God’s Hands” and `’Notes”,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missionaries. It is clear that Mr. Macfarlane has not followed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movement. A missionary of all people should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dangerous to generalize from particular instances. No doubt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cowardly on the part of the Madras mob to have assaulted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Macfarlane and robbed him of his lantern. Every sensible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madness. Every sensible man admits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the cause, for the reason that violence has been done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>false sympathy for non-co-operation whose basis is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the things that have happened in Bombay and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experiences in the world’s history? Have they not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Europe? Have they not repeatedly happened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Scotland? Do not enraged mobs express themselves precisely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and the Bombay mobs have? Have not the Irish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 things than the Bombay and the Madras mobs?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got what almost amounts to swaraj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hooliganism?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detest the hooliganism of Bombay and Madras, but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standpoint. it detest also the Irish hooliganism.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difference between the Irish hooliganism and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Madras copy. The Irish was practical and honest.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because it was not out of tune with the Irish atmosphere.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honest, because the Irishmen made no secret of their doctrine.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hooliganism is both unpractical and dishonest; unpractical,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 far as I know the Indian mind, hooliganism cannot flourish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The Indian mind is not attuned to it. It is dishonest,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movement professes to be absolutely, though expediently,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Non-co-operators must not handle what they cannot keep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Macfarlane is so horrified at the hooliganism of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considers India to be unfit for swaraj. On the contrary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hooliganism may be a better state than the existing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dishonest condition. It has got to be ended at any cost. Only,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leaders cannot handle a violent movement.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neither the desire nor the qualifications for it.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making a Herculean effort to keep it non-violent.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Macfarlane claims that India has immensely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existing system of Government. In my opinion the sum</w:t>
      </w:r>
    </w:p>
    <w:p>
      <w:pPr>
        <w:autoSpaceDN w:val="0"/>
        <w:autoSpaceDE w:val="0"/>
        <w:widowControl/>
        <w:spacing w:line="240" w:lineRule="exact" w:before="4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26-1-1922, under the sub-title “An English Lady Blesses”.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total of its activity has been moral, material, and political injury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India. The moral standard is lower today than it used to be.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immorality of the present age is refined and therefore illusive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dangerous. Materially, there is deeper pauperism today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before. Politically, India is so emasculated that her people scarcely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their degradation.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asks to know the accomplishments of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brought about a tremendous awakening among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they had given up hand-spinning entirely, today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homes are spinning hundreds of thousands of yards of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hand-spun garments had gone out of use, today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wearing khaddar which has resulted in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hunger from thousands of homes. The people know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their power over the purse, the law, the police, and the military.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there can be no peace till the Punjab wound is healed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Khilafat wrong is redressed.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nations have progressed both by evolution and revolution.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is as necessary as the other. Death, which is an eternal verity,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revolution as birth and after is slow and steady evolution. Death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man’s growth as life itself. God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Revolutionist the world has ever known or will know. He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deluges. He sends storms where a moment ago there was calm.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levels down mountains which He builds with exquisite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patience. I do watch the sky and it fills me with awe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wonder. In the serene blue sky, both of India and England,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clouds gathering and bursting with a fury which has struck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dumb. History is more a record of wonderful revolutions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ordered progress—no history more so than the English.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inform the correspondent that I have seen people trudging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up mountains and have also seen men shooting up the air </w:t>
      </w:r>
      <w:r>
        <w:rPr>
          <w:rFonts w:ascii="Times" w:hAnsi="Times" w:eastAsia="Times"/>
          <w:b w:val="0"/>
          <w:i w:val="0"/>
          <w:color w:val="000000"/>
          <w:sz w:val="22"/>
        </w:rPr>
        <w:t>through great heights.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India’s birthright. The British system has balked 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India is struggling to regain her lost liberty, and in doing so sheis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not to repeat but to make new history. In the process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a woeful desire to repeat it as in Bombay,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Malegaon. Malabar is not to be mixed up with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necessarily means freedom to err. Lastly, I 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and others who think like him that the movement is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but of goodwill towards all. Time alone can prove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agony does not permit us to see the new birth concealed </w:t>
      </w:r>
      <w:r>
        <w:rPr>
          <w:rFonts w:ascii="Times" w:hAnsi="Times" w:eastAsia="Times"/>
          <w:b w:val="0"/>
          <w:i w:val="0"/>
          <w:color w:val="000000"/>
          <w:sz w:val="22"/>
        </w:rPr>
        <w:t>beneath it. Let us watch, wait, and pray.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PRACTISING LAWYERS AND VOLUNTEERING</w:t>
      </w:r>
    </w:p>
    <w:p>
      <w:pPr>
        <w:autoSpaceDN w:val="0"/>
        <w:autoSpaceDE w:val="0"/>
        <w:widowControl/>
        <w:spacing w:line="240" w:lineRule="exact" w:before="126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Editor, </w:t>
      </w:r>
      <w:r>
        <w:rPr>
          <w:rFonts w:ascii="Times" w:hAnsi="Times" w:eastAsia="Times"/>
          <w:b w:val="0"/>
          <w:i/>
          <w:color w:val="000000"/>
          <w:sz w:val="18"/>
        </w:rPr>
        <w:t>Y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OUNG </w:t>
      </w: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4"/>
        </w:rPr>
        <w:t>NDIA</w:t>
      </w:r>
    </w:p>
    <w:p>
      <w:pPr>
        <w:autoSpaceDN w:val="0"/>
        <w:autoSpaceDE w:val="0"/>
        <w:widowControl/>
        <w:spacing w:line="212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Is it permissible for practising lawyers to enrol themselves as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volunteers?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about lawyers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the 12th instant,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observe, “But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purposely opened an honourable door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original draft was perhaps uncertain as to any but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non-co-operators being entitled to sign the volunteers’ pledge. The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for them are easy of fulfilment being mostly matters of belief.”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hand, in a report of your conference with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 at Ahmedabad,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20th January 1922,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passage occurs: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“Questioned as to how a practising lawyer can serve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resolution, Mahatmaji said:</w:t>
      </w:r>
    </w:p>
    <w:p>
      <w:pPr>
        <w:autoSpaceDN w:val="0"/>
        <w:tabs>
          <w:tab w:pos="1028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practising lawyer can certainly wear khadi but he cannot be a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: I fear that work shall stop in some places for want of men.</w:t>
      </w:r>
    </w:p>
    <w:p>
      <w:pPr>
        <w:autoSpaceDN w:val="0"/>
        <w:tabs>
          <w:tab w:pos="1110" w:val="left"/>
          <w:tab w:pos="41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MAHATMAJI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. . . You will certainly get their help in conncetion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work among the untouchables, or for temperance work or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swadeshi, but they cannot be members of the Volunteer Corps.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Corps is being formed in defiance of Government notification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those are fit to go to jail who are pure-minded men.” Is this report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materially incorrect or has there been lately a change in your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subject? To the ordinary practising lawyer the matter is not quite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difficulty. For, whilst the Congress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comprehensive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co-operators and non-co-operators, lawyers and laymen alike, it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inconsistent, almost hypocritical, on the part of a practising lawyer to </w:t>
      </w:r>
      <w:r>
        <w:rPr>
          <w:rFonts w:ascii="Times" w:hAnsi="Times" w:eastAsia="Times"/>
          <w:b w:val="0"/>
          <w:i w:val="0"/>
          <w:color w:val="000000"/>
          <w:sz w:val="18"/>
        </w:rPr>
        <w:t>enrol himself as a volunteer.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one thing, it is entirely against the spirit of all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on non-co-operation and your own interpretations of them,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who has failed to obey the call of the country, should appear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 in any prominent form of public activity.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12-1-1922, under the sub-title “About Lawyers”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Ahmedabad in December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report 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14-l-l922,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with Bengal Delegates’ 29-12-1921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 Ahmedabad-I”, 28-12-1921.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Clause (4) of 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requires every volunteer to wear only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“hand-spun and hand-woven khaddar to the exclusion of every other cloth”.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word khaddar used here in its narrow literal sense, signifying hand-woven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 cloth or is it used in a more comprehensive sense as to embrace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kinds of fabrics, woollen, cotton, silken etc., made out of hand-spun yarn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woven with the hand?</w:t>
      </w:r>
    </w:p>
    <w:p>
      <w:pPr>
        <w:autoSpaceDN w:val="0"/>
        <w:autoSpaceDE w:val="0"/>
        <w:widowControl/>
        <w:spacing w:line="220" w:lineRule="exact" w:before="38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HHOKRA</w:t>
      </w:r>
    </w:p>
    <w:p>
      <w:pPr>
        <w:autoSpaceDN w:val="0"/>
        <w:autoSpaceDE w:val="0"/>
        <w:widowControl/>
        <w:spacing w:line="240" w:lineRule="exact" w:before="40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AR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AT</w:t>
      </w:r>
      <w:r>
        <w:rPr>
          <w:rFonts w:ascii="Times" w:hAnsi="Times" w:eastAsia="Times"/>
          <w:b w:val="0"/>
          <w:i w:val="0"/>
          <w:color w:val="000000"/>
          <w:sz w:val="18"/>
        </w:rPr>
        <w:t>-L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</w:p>
    <w:p>
      <w:pPr>
        <w:autoSpaceDN w:val="0"/>
        <w:autoSpaceDE w:val="0"/>
        <w:widowControl/>
        <w:spacing w:line="266" w:lineRule="exact" w:before="20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YALLPUR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publishing the foregoing I have removed all the critical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read the Congress resolution, it is certainly open to lawyers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Volunteers’ Corps. I know that the wording was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by the Subjects Committee to find room for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I have not read the report of my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 delegates in the Khadi Nagar. But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that lawyers could not become volunteers as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resolution. My notes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same time as the conversation. What I distinctly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is that lawyers cannot become office-bearers.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become members of executive committees. But the Volunteers’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is for the purpose, among others, of nullifying the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disbandment notices of the Government. In my opinion a lawyer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conscientiously signs the pledge is sufficiently pure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jail. And the very fact of his readiness to go to jail, ensures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practice for the period of imprisonment.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the non-co-operation resolution is meant to last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attained, which a lawyer may not be able to brave,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mind, by signing the pledge, the risk of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practiceshould he have to go to jail. In the one case suspension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certainty, in the other a possibility—very remote if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pledge. The gain in lawyers signing the pledge is great.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their open sympathy with the cause, in a limited sense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definitely and in their own persons advance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 would give much to see the lawyers having the courage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their totally unnecessary foreign cloth and foreign cut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the khaddar dress and thus identifying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manifestation of the mass spirit. All the cloth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whether wool, silk or cotton is khaddar.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expected that no one will take to silk or woollen khaddar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 when it is required by climatic or other urgent considerations.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 certainly should be as Dr. Ray says,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weir the coarse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khaddar. Let me repeat what I have said before, that khaddar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coarse to look at is, like tussore silk, soft to the touch, and protects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skin much better than the soft-looking khaddar.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2-2-1922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TO KHOJA BROTHERS AND SISTERS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friend has written a long letter about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swadeshi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from it: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addressed a special appeal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occasion to do so. We cannot ignore even a group of five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national and religious struggle, not to speak of a group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2,50,000. We should accept what people give and then appeal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fact a prominent community.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also ability; some of them are men of wide outlook.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liberal-hearted gentlemen among them. Sometimes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open-hearted men and women belonging to that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them, I know,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regularly.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I would certainly draw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or, if not to that, at least towards swadeshi.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such an all-embracing and simple duty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discharge that no Indian should ever forsake it.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eight-year-old Telugu girl writes: “Having faith that swaraj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through the spinning-wheel, I ply it regularly and spin.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get swaraj if we do this.”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told this girl in reply that my faith in the spinning-wheel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the same as before. I certainly believe that, only if the people start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 daily as a matter of religious duty, give up foreign cloth,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wear khadi and all the time pray to God for help while spinning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 more, we shall win swaraj.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people, therefore, who do not understand all the items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programme, or if they understand them,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act as required, should at any rate start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swadeshi-dharma immediately.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 </w:t>
      </w:r>
      <w:r>
        <w:rPr>
          <w:rFonts w:ascii="Times" w:hAnsi="Times" w:eastAsia="Times"/>
          <w:b w:val="0"/>
          <w:i w:val="0"/>
          <w:color w:val="000000"/>
          <w:sz w:val="22"/>
        </w:rPr>
        <w:t>sisters have told me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preface to the booklet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Charkha </w:t>
      </w:r>
      <w:r>
        <w:rPr>
          <w:rFonts w:ascii="Times" w:hAnsi="Times" w:eastAsia="Times"/>
          <w:b w:val="0"/>
          <w:i w:val="0"/>
          <w:color w:val="000000"/>
          <w:sz w:val="18"/>
        </w:rPr>
        <w:t>by Satis Chandra Das Gupta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among Muslims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asked Gandhiji to address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appeal to the two and a half lakh </w:t>
      </w:r>
      <w:r>
        <w:rPr>
          <w:rFonts w:ascii="Times" w:hAnsi="Times" w:eastAsia="Times"/>
          <w:b w:val="0"/>
          <w:i/>
          <w:color w:val="000000"/>
          <w:sz w:val="18"/>
        </w:rPr>
        <w:t>Khojas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persuade them to adopt Khadi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owing to the custom of wearing silk and fine cloth, the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are not able to attend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gatherings. Some fail,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timidity, to give up foreign cloth and some are so much enamoured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clothes and fine muslin that they turn up their noses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khadi. People who thus despise anything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country practically become foreigners though native born.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people, especially, who give up the use of swadeshi cloth—cloth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women from whatever quality of yarn is available—should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regarded as traitors to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Hindus and Muslims behave in this manner,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poverty be abolished What occupation but stone-breaking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poor women then have? Even a famous chemist like Dr. P. C. 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convinced that famine will vanish from Bengal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researches in chemistry but through the spinning-wheel.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recently got designed a spinning-wheel called the Khulna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and supplies such spinning-wheels to the famine-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people through his numerous factories. He no more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free rice but tells them that they should spin in order to get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he has been introducing the spinning-wheel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poverty-stricken villages of Khulna. He has taken a pledge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villages there with which he is in very close contact do not,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months, spin enough yarn to meet their requirements,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them. This saintly chemist now wears only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takes pride in doing so. He feels ashamed to wear anything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should ponder over such examples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 them. I know that in a small community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whom poverty is practically unknown,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anyoneto adopt simplicity all at once. They make donations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charities and feel that they have done their duty. I shall say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“Why do you believe that you are a small community?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 yourselves among the thirty crores [of Indians]?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your share of their joys and sorrows. As long 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brother out of these thirty crores is only skin-and-bone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sister has to sell her honour for want of employment, you, 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 should feel ashamed.” I hope, therefore,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such other communities which have not yet appreciated the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swadeshi will come to appreciate it immediately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 will be introduced in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Khoja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homes, be </w:t>
      </w:r>
      <w:r>
        <w:rPr>
          <w:rFonts w:ascii="Times" w:hAnsi="Times" w:eastAsia="Times"/>
          <w:b w:val="0"/>
          <w:i w:val="0"/>
          <w:color w:val="000000"/>
          <w:sz w:val="22"/>
        </w:rPr>
        <w:t>they rich or poor. and I hope also that not only will no one feel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wear khadi but actually everyone will look upon it as a </w:t>
      </w:r>
      <w:r>
        <w:rPr>
          <w:rFonts w:ascii="Times" w:hAnsi="Times" w:eastAsia="Times"/>
          <w:b w:val="0"/>
          <w:i w:val="0"/>
          <w:color w:val="000000"/>
          <w:sz w:val="22"/>
        </w:rPr>
        <w:t>real ornament.</w:t>
      </w:r>
    </w:p>
    <w:p>
      <w:pPr>
        <w:autoSpaceDN w:val="0"/>
        <w:autoSpaceDE w:val="0"/>
        <w:widowControl/>
        <w:spacing w:line="240" w:lineRule="exact" w:before="5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2-2-l922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EXTRACT FROM LETTER TO C. RAJAGOPALACHARI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ARDOLI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1922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envy your spinning-wheel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I hope,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wretched translation of Valmiki, but the original of Kamban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read so much in Pope’s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Tamil Hand-book.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Jail diary</w:t>
      </w:r>
    </w:p>
    <w:p>
      <w:pPr>
        <w:autoSpaceDN w:val="0"/>
        <w:autoSpaceDE w:val="0"/>
        <w:widowControl/>
        <w:spacing w:line="292" w:lineRule="exact" w:before="3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V. A. SUNDARAM</w:t>
      </w:r>
    </w:p>
    <w:p>
      <w:pPr>
        <w:autoSpaceDN w:val="0"/>
        <w:autoSpaceDE w:val="0"/>
        <w:widowControl/>
        <w:spacing w:line="246" w:lineRule="exact" w:before="146" w:after="0"/>
        <w:ind w:left="469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notes. Of course you do not expect me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often. I am prayerfully following your development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You will certainly benefit by it. One meal may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semi-fast, often it is no fast at all. But it mat[ters] little what it is called.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going through discipline and that is 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giving regularly three to four hours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 [shou]ld strongly advise you to do so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to perfect oneself is to serve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perfection. And perfect service of the country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it is not inconsistent with the service of whole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of perfection are many. Some attain it by silent meditation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by act[ive] work. The motive in either case must be love of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the Tamil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U. Pope (1820-1908); did missionary work in South India; author of </w:t>
      </w:r>
      <w:r>
        <w:rPr>
          <w:rFonts w:ascii="Times" w:hAnsi="Times" w:eastAsia="Times"/>
          <w:b w:val="0"/>
          <w:i/>
          <w:color w:val="000000"/>
          <w:sz w:val="18"/>
        </w:rPr>
        <w:t>First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Lessons in Tamil, A Handbook of the Ordinary Dialect of the Tamil Language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other works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p. 176 of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Handbook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(7th Edition, 1911) G. U. Pope refers to Kamban </w:t>
      </w:r>
      <w:r>
        <w:rPr>
          <w:rFonts w:ascii="Times" w:hAnsi="Times" w:eastAsia="Times"/>
          <w:b w:val="0"/>
          <w:i w:val="0"/>
          <w:color w:val="000000"/>
          <w:sz w:val="18"/>
        </w:rPr>
        <w:t>as “a great master of Tamil rhythms”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“1921”, but on February 3, 1921, Gandhiji was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Bardoli, nor was the Bardoli problem an issue under discussion; the year 1921,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is evidently a slip for 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not, therefore, worry about Bardoli so long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what you are doing is in the same direction.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3202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reply to your letter. I make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regularly.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difficulty as long as you do everything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the jailor. There can be still less difficulty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break the jail rules deliberately and openly.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written to explain when the rules may be disobeyed.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that a decision has been taken that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 start. I have now, according to our practice, 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to the Viceroy which expires on the 11th. 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got to do something tangible on that day. My letter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Viceroy today. If he concedes the demands put forth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will be suspended for the time being. The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that the Viceroy should withdraw his notification, should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and declare that our peaceful activities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with. If he concedes these demands, we would resume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organizing our movement peacefully. Freedom of the Press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our demands. The Viceroy will not perhaps grant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but he will have to ultimately, if Bardoli shows its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and if the other parts of the country remain peaceful.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now be running self-government there.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the president and other office-bearers and see to it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for every minute of his time.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Krishnadas are with me. Gangabehn too has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days, I shall call some weavers, spinners, etc.,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True, weaving activity here is progressing rather too slowly.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Vithalbhai will most probably stay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 ought to become very good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7866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TELEGRAM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1922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AZARGATE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ACTED      MOST     WISELY.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C. F. ANDREWS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1922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did not expect better results about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nor do I expect more from South Africa at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all the same hold their own somehow. Whilst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you can, I would like you to see with me that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the condition in the colonies can possibly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has considerably improved in India. You can have no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wicked deeds that are happening in India in the name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Order. They are really worse than in the Punjab. Fortunately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knowingly submitting—not out of their weakness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their strength. There is room still for improvement I know.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the decision of Bardoli.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on which we must talk, you will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Bardoli. It is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hours’ journey from Surat. There is a good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Colaba to Surat at 9.20 p.m. reaching Surat at 6 a.m. You reach </w:t>
      </w:r>
      <w:r>
        <w:rPr>
          <w:rFonts w:ascii="Times" w:hAnsi="Times" w:eastAsia="Times"/>
          <w:b w:val="0"/>
          <w:i w:val="0"/>
          <w:color w:val="000000"/>
          <w:sz w:val="22"/>
        </w:rPr>
        <w:t>Bardoli at 10 a.m.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2609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2768" w:space="0"/>
            <w:col w:w="37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47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Viceroy.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2768" w:space="0"/>
            <w:col w:w="374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ANGAD’S MISSION OF PEACE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rule of civilized fighting that a warrior, having mobilized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strength, acts with the utmost modesty. From then onwards,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forsakes courtesy. At the commencement of every battle,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due Warning to the opponent, cautions him and requires him to </w:t>
      </w:r>
      <w:r>
        <w:rPr>
          <w:rFonts w:ascii="Times" w:hAnsi="Times" w:eastAsia="Times"/>
          <w:b w:val="0"/>
          <w:i w:val="0"/>
          <w:color w:val="000000"/>
          <w:sz w:val="22"/>
        </w:rPr>
        <w:t>rectify his mistake and remove the cause of the conflict.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 made such an appeal to Ravana. On arriving at Setubandh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collected together his army of vanaras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as to who should convey the warning to Ravana. To 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this step seemed unnecessary, while some saw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To make an appeal to a proud person like Ravana amounted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his pride. Rama listened to these arguments attentively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his army that Rama’s soldiers should not worry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mission would have any effect on Ravana or not.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only think of what civilized behaviour required of them.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Ravana prouder, he would become all the more over-confident.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Rama lose by that? He was bound to become the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given due warning and done his duty. He chose the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patient, and courteous Angad and sent him on a peace 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Ravana.The latter, of course, got irritated. Was he likely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reason? In the end, however, he lost his kingdom and his life.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this same principle of civilized behaviour,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courteous peace offer to the Viceroy. He is not likely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it. How does that affect us? Actually, his not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 will greatly increase our strength. The world,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more definitely in our favour. Our world of course means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who still think that we are misguided and who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issue is different. Before we secure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Khilafat, the Punjab or swaraj, we have to settle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Government and its supporters in regard to another matter.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1,1922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on the southern tip of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Monkeys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has always maintained its control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distracting the people’s attention. The real disease is ignored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focussed on something else. The Bengalis’ disease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about partition. If they were driven by that disease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bombs, the Government described this bomb-throwing as their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tried to make the people forget the original disease.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bomb-throwing as an excuse, it tried systematically to harass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and to emasculate the people. A like disease was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In the excitement caused by that disease, the Punjab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delirious. The Government perpetrated a massacre in order to 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this disease, and in this way tried to conceal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Now, the country suffers from the triple fever of the Khilafat,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swaraj. It is in agony with suffering. A fire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leads to insanity. Taking this insanity to be the real malady,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adopted a policy of repression. Thus,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rule with it to make the people forget the real malady,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its effects themselves as the disease and to follow a policy </w:t>
      </w:r>
      <w:r>
        <w:rPr>
          <w:rFonts w:ascii="Times" w:hAnsi="Times" w:eastAsia="Times"/>
          <w:b w:val="0"/>
          <w:i w:val="0"/>
          <w:color w:val="000000"/>
          <w:sz w:val="22"/>
        </w:rPr>
        <w:t>of repression to cure them of that.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learnt by experience that we should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 opportunity to deceive the people. We may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it cures the real malady, but we should not let it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 resulting from that disease to be the disease itself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them. The Government has maintained its rule till today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exactly this. If the people are hurt by any mistake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by its arbitrary actions, and even lose their head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then in suppressing them the Government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public forget its high-handedness; this we should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do. If we can wrest from it this weapon for ever, it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autocratic methods. Once repression becomes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autocracy will give way to the reign of public opinion.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the Government itself has focussed attention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by resorting to repression. We should forthwith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challenge. The Government may harass us as much as it likes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demand has been added to the earlier three, and it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priority over them. We should create conditions in which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the Government to resort to repression.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means gagging us, dissolving our associations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our organs of public opinion. How can we bear Lalaji’s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forced to stop publication? Can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Mazharul Huq Saheb’s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suppressed? Jafar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Khan’s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Siyasat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Radhakishan’s </w:t>
      </w:r>
      <w:r>
        <w:rPr>
          <w:rFonts w:ascii="Times" w:hAnsi="Times" w:eastAsia="Times"/>
          <w:b w:val="0"/>
          <w:i/>
          <w:color w:val="000000"/>
          <w:sz w:val="22"/>
        </w:rPr>
        <w:t>Pratap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—all these have been suppressed.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ago, and so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 of </w:t>
      </w:r>
      <w:r>
        <w:rPr>
          <w:rFonts w:ascii="Times" w:hAnsi="Times" w:eastAsia="Times"/>
          <w:b w:val="0"/>
          <w:i w:val="0"/>
          <w:color w:val="000000"/>
          <w:sz w:val="22"/>
        </w:rPr>
        <w:t>Prayag. The remedy for all this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surely be in our hands. Such repression ought not to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>to go 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which does not wish to submit to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try to silence protests by the people. If it fails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attempt, that will be its defeat. In the peace offer, therefore,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dispatched from Bardoli, the demand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repression is given the first place. When we can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views freely, when our organs are allowed to be published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form our associations in freedom, we are as good as free;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of swaraj will have been then established.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public opinion will by itself suffice to bend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It is certainly part of the meaning of swaraj that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action and expression. Only murder will be outlawed then. </w:t>
      </w:r>
      <w:r>
        <w:rPr>
          <w:rFonts w:ascii="Times" w:hAnsi="Times" w:eastAsia="Times"/>
          <w:b w:val="0"/>
          <w:i w:val="0"/>
          <w:color w:val="000000"/>
          <w:sz w:val="22"/>
        </w:rPr>
        <w:t>Even under swaraj, we shall not get the right to murder anyone.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indicated in that peace offer that,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releases all persons imprisoned for peaceful activities and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repression, we shall suspend civil disobedience for the present.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civil disobedience, an individual or a group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disobeys even innocent man-made laws on purpose to defy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disobedience which we are carrying on all over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has been forced on us and, therefore, it is defensive. One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avoid it. This means that we express our view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gags us, hold meetings though these are prohibited,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newspapers when orders are passed for their closure.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 Civil disobedience. We have been offering it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on offering it as long as arbitrary orders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But the other type of civil disobedience, which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but is meant to harass the Government, which is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revolt, we may call off if the Government abandons its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I feel that we should suspend it on this condition. For,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removes the restrictions over our speech, our 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associations, it will have to concede our other demands 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 task before Bardoli today is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our fighters and compel the Government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repression. If Bardoli achieves this, it will have done its job fully.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Viceroy does not concede even this,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do? If he does not concede even the right to express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how can we avoid launching aggressive civil disobedience?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may be on the defensive up to a certain limit, but beyond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even start an offensive. Aggressive civil disobedience may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looked upon as a kind of non-violent offensive.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explained all this to the Viceroy. By making this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offer, we have shown the highest culture. The offer means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grants by the 11th instant the demand made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the civil disobedience to be started by the latter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for the time being. After the fighters are released,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fight as all of us together may decide to do.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if our demand is accepted, there will be little need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mass civil disobedience. The acceptance of our demand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nothing else. I, therefore, think that the demand for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>speech, writing and association is unlikely to be accepted.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should go ahead with all its preparations. Deficiencies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still remain should be removed and every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pray to God for strength to bear loss of life or property.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MY SPEECH AT SURAT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to give summaries of others’ and my own speeches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have the ability to do this, but I rarely get time for that.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that I have the time and the inclination to give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at Surat on the 31st.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day, there was a meeting of the Working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Surat. It was attended by Hakim Ajmal Khan, Mian Chhotani,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[M.A.] Ansari, Dr. Choithram [Gidwani], Shri Kaujalgi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Patel, all members, and me. Taking advantage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they had arranged a meeting for the citizens of Surat.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that I should not attend the meeting and so I was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work. Meanwhile, Shri Dayalji came and’ informed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 demanded my presence. The reason was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 had needlessly dropped a remark at the meeting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possibly be arrested within ten days. On the audience insisting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that case, they would like to see me, Shri Dayalji came to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me and I went.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Generally, I go to a meeting prepared with an outline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say. This time, however, I had not thought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all. But the thought which had been in my mind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past came up vividly before me and I put it before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>Surat in such emphatic language as I had not used before. I think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Surat”, 31-1-1922.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Gujarati should know what I said.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see that same thought in everyone’s mind.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wanted to give my Surat speech for the benefit of all.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 felt how good it would be if I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But now my desire to go to jail has nearly vanished.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is only a rest and a luxury for me. I have no fear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Government imprisons me, it will harass me in jail.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have had to suffer more or less, and so their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and continues to have value to that extent. And so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HOPES HELD OUT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has held out great hopes. May God grant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courage and good sense! Just as a pledge was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masjid in Pretoria in South Africa, just as this was done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Muzaffarpur for Champaran, just as the mill-hands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pledge under a tree on the river-bank, just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took a pledge at Nadiad, so the representatives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took a pledge under a tree and they and others did so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 the Conference </w:t>
      </w:r>
      <w:r>
        <w:rPr>
          <w:rFonts w:ascii="Times" w:hAnsi="Times" w:eastAsia="Times"/>
          <w:b w:val="0"/>
          <w:i/>
          <w:color w:val="000000"/>
          <w:sz w:val="22"/>
        </w:rPr>
        <w:t>pandal.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as the previous pledges were fulfilled somehow,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God help us to fulfil this one too? Some will fall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their place; in the end, however, will not our hopes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fulfilled? Truth always wins, and it is the divine law that,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even one person prepared to lay down his life to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because it is truth, so long is the victory of truth certain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crores may be ranged against it. This law admits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But then, have I made a mistake in trusting Bardoli?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making mistakes and every time God rectifies them.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me a thousand times; even so, how can I distrust them?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see the slightest excuse for trusting people, 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them. It is foolish to continue trusting after one has had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not trusting. But to distrust a person on mere suspicion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 and betrays lack of faith in God. It is faith that keeps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going.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Surat”, 31-1-1922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knew that certain people always deceived me and yet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trusting them, there would be no limit to my foolishness.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Bardoli have been so frank with me that I felt it a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them. I was sceptical when I sat down for discussion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representatives, but they inspired trust in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Bardoli are simple-minded and trustful;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for comforts. They are neither very rich nor very poor;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violent, nor are they cowards. They are not quarrelsome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affectionate. There are no serious disputes among them.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cordial relation with officials. Since they have no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grievances, their request to be allowed to fight is altogether unselfish.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worked hard to make themselves fit and spared no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end. They have not become perfect in the matter of swadeshi,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trying honestly to be so. They have shaken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an extent to which no other part of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I, therefore, believe that, if any taluka is fit [for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disobedience], Bardoli certainly is.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may feel that the people of Bardoli are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rather meek and so they will soon get tired of going to jail,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face death and will lose all courage when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seizing their properties. My experience right to this 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that it is the meek who patiently submit to suffering.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>people cannot bear suffering. They make others suffer.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not this struggle itself meant for the meek? It is planned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turn the meek into aggressive people but to make them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teach the aggressive to be humble, while preserving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If the struggle can be won only by aggressive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imprisonment, we may take it that we are already defeated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in that case, it is they who will rule. If that happens,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God is the support, not of the meek, but of the aggressive.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Europe’s doctrine of might being right will hold good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Is it for this that the Ali Brothers, Das, Lalaji and Motilalji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to jail?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eschew an aggressive spirit, as also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arrogance, violence, untruth, brute force, etc., and to ensure victory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straightforwardness, humility, simplicity,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Therefore, the first quality we should look for is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meekness. When meekness is infused with courage, it shines at its </w:t>
      </w:r>
      <w:r>
        <w:rPr>
          <w:rFonts w:ascii="Times" w:hAnsi="Times" w:eastAsia="Times"/>
          <w:b w:val="0"/>
          <w:i w:val="0"/>
          <w:color w:val="000000"/>
          <w:sz w:val="22"/>
        </w:rPr>
        <w:t>best. I expect this to happen in Bardoli too.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Bardoli has much more to do yet than what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done. It will have to work harder still. I heard these new words </w:t>
      </w:r>
      <w:r>
        <w:rPr>
          <w:rFonts w:ascii="Times" w:hAnsi="Times" w:eastAsia="Times"/>
          <w:b w:val="0"/>
          <w:i w:val="0"/>
          <w:color w:val="000000"/>
          <w:sz w:val="22"/>
        </w:rPr>
        <w:t>in Bardoli—“</w:t>
      </w:r>
      <w:r>
        <w:rPr>
          <w:rFonts w:ascii="Times" w:hAnsi="Times" w:eastAsia="Times"/>
          <w:b w:val="0"/>
          <w:i/>
          <w:color w:val="000000"/>
          <w:sz w:val="22"/>
        </w:rPr>
        <w:t>Ujla</w:t>
      </w:r>
      <w:r>
        <w:rPr>
          <w:rFonts w:ascii="Times" w:hAnsi="Times" w:eastAsia="Times"/>
          <w:b w:val="0"/>
          <w:i/>
          <w:color w:val="000000"/>
          <w:sz w:val="22"/>
        </w:rPr>
        <w:t>lok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Kaliparaj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former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Patidars, Vanias,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others. The latter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Dublas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people who have taken interest in and joined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so-called respectable classes, and especially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It is believed that the people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others and it seems likely that they will do so. But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enough. Even the people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the country’s good. They also should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[national] awakening. That they do not do so means that they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slavery. The very distinction of respectable people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should disappear. That people should think of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or lower in relation to some others is an intolerable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God alone is high and we are all low. If there are any grades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court, they must be according to one’s deeds.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more will be high, those who have served less will be low.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in God’s court a servant will become the leader. If a Sudra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man of knowledge, there will be no Brahmin like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a Brahmin who has no other use for his knowledge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others. If any Sudra can rival a Brahmin in service,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Brahmin only in name. A Brahmin should have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wisdom and the spirit of service in a superlative degree,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possesses knowledge. With the help of his knowledge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these three virtues to best effect. If, however, a Brahmin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timid, lacks practical wisdom and, giving up service, starts playing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leader, then he is no man of knowledge; he is an egotist.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in Bardoli will have to reverse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roles. It will be best if the very word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never used in </w:t>
      </w:r>
      <w:r>
        <w:rPr>
          <w:rFonts w:ascii="Times" w:hAnsi="Times" w:eastAsia="Times"/>
          <w:b w:val="0"/>
          <w:i w:val="0"/>
          <w:color w:val="000000"/>
          <w:sz w:val="22"/>
        </w:rPr>
        <w:t>Bardoli.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therefore, should now try to bring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gradually into the movement. It is not enough, moreover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into our schools or permit them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our wells. We shall have to help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bad habits they may have contracted.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draw their attention to the need for a daily bath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other rules, to persuade them to give up flesh-eating and to hold the</w:t>
      </w:r>
    </w:p>
    <w:p>
      <w:pPr>
        <w:autoSpaceDN w:val="0"/>
        <w:autoSpaceDE w:val="0"/>
        <w:widowControl/>
        <w:spacing w:line="220" w:lineRule="exact" w:before="348" w:after="0"/>
        <w:ind w:left="432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fair-complexioned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dark-complexioned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cow in reverence, as it is to mix with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about swadeshi. One cannot condone the wasting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hour by a resident of Bardoli. Men women and children,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their spare time to carding, spinning and weaving.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spinning-wheel, at any rate, should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into every home.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remove the almost complete dearth of weavers.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number of young men who learn weaving, the better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Bardoli will be an ideal taluka in every way only when we see </w:t>
      </w:r>
      <w:r>
        <w:rPr>
          <w:rFonts w:ascii="Times" w:hAnsi="Times" w:eastAsia="Times"/>
          <w:b w:val="0"/>
          <w:i w:val="0"/>
          <w:color w:val="000000"/>
          <w:sz w:val="22"/>
        </w:rPr>
        <w:t>attractive khadi being woven in every village or town in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 be a single village in Bardoli taluka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flag does not fly. These are not tasks which can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won swaraj. Doing this-work is swaraj. There will be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learn to Keep good relations among themselves, to obey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 and respect laws made by themselves.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evil of drink exists in Bardoli.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think that persuading drink-addicts to give up drinking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task. The difficulty proceeds from our lack of will.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friends who drink and open their eyes to the harm done </w:t>
      </w:r>
      <w:r>
        <w:rPr>
          <w:rFonts w:ascii="Times" w:hAnsi="Times" w:eastAsia="Times"/>
          <w:b w:val="0"/>
          <w:i w:val="0"/>
          <w:color w:val="000000"/>
          <w:sz w:val="22"/>
        </w:rPr>
        <w:t>by liquor, they will certainly listen to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work can be done only if we get a good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these things is a preparation for jail. It is possible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work in this way, we may not have to go to jail at all. Our 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going to jail consists in our purity and hence the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should work unremittingly and remove whatever deficiencies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remain. Only then can the taluka be considered fit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the burden of the whole country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APPEAL TO PEOPLE OF BARDOLI</w:t>
      </w:r>
    </w:p>
    <w:p>
      <w:pPr>
        <w:autoSpaceDN w:val="0"/>
        <w:autoSpaceDE w:val="0"/>
        <w:widowControl/>
        <w:spacing w:line="266" w:lineRule="exact" w:before="20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94" w:lineRule="exact" w:before="1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Maha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EAFLET NO</w:t>
      </w:r>
      <w:r>
        <w:rPr>
          <w:rFonts w:ascii="Times" w:hAnsi="Times" w:eastAsia="Times"/>
          <w:b w:val="0"/>
          <w:i w:val="0"/>
          <w:color w:val="000000"/>
          <w:sz w:val="20"/>
        </w:rPr>
        <w:t>. 1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 OF BARDOLI,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intend to address, as regularly as possible, open letters to you.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light responsibility which you and I have undertaken.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upon your shoulders a burden for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>You aspire to stand first in the test.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make the heaviest sacrifices and, with that end in </w:t>
      </w:r>
      <w:r>
        <w:rPr>
          <w:rFonts w:ascii="Times" w:hAnsi="Times" w:eastAsia="Times"/>
          <w:b w:val="0"/>
          <w:i w:val="0"/>
          <w:color w:val="000000"/>
          <w:sz w:val="22"/>
        </w:rPr>
        <w:t>view, you have been working for complete self-purification.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fulfil your wishes. But, then, God’s grace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descend upon us unless we strive.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learnt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already been enrolled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 national schools. I was indeed very happy to hear this.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a single national school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resolution of the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carried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spinning-wheels must be introduced into every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or woman who has joined non-co-operation may wear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except hand-spun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 intelligent person in the Bardoli taluka will pay </w:t>
      </w:r>
      <w:r>
        <w:rPr>
          <w:rFonts w:ascii="Times" w:hAnsi="Times" w:eastAsia="Times"/>
          <w:b w:val="0"/>
          <w:i w:val="0"/>
          <w:color w:val="000000"/>
          <w:sz w:val="22"/>
        </w:rPr>
        <w:t>land revenues no matter if the Government attaches property, imposes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away cattle or takes away the utensils on. daily use.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minimum suffering we should bear.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to do, someone may ask, if our lands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 and we are rendered homeless? I do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if it wants to rule in a civilized manner, will confiscate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lands. There is no doubt, however, that it has the power to do so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chooses. We must be ready to become homeless. But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 for swaraj must have the faith that he will regain his land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won. Even in an armed fight, the fighters have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get back their land when they win. How, then, can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struggle have any other result? But, while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is going on, we should be ready even to lose our lands.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basis of this struggle is faith in oneself; that is,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God. I pray that all of you should have that faith.</w:t>
      </w:r>
    </w:p>
    <w:p>
      <w:pPr>
        <w:autoSpaceDN w:val="0"/>
        <w:autoSpaceDE w:val="0"/>
        <w:widowControl/>
        <w:spacing w:line="220" w:lineRule="exact" w:before="66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servant and well-wisher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12-2-1922</w:t>
      </w:r>
    </w:p>
    <w:p>
      <w:pPr>
        <w:autoSpaceDN w:val="0"/>
        <w:autoSpaceDE w:val="0"/>
        <w:widowControl/>
        <w:spacing w:line="220" w:lineRule="exact" w:before="7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Bardoli Taluka Conference held on January 29,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fourth of the assessment exacted as fine for failure to pay revenue dues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ESTHER MENON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welcome letter. You were certainly right in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attitude. Let the Government do what they choose. Please keep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informed of what goes on. At this stage I am not publishing the news.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you see I am in Bardoli preparing for mass civil disobedience.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have read my letter to the Viceroy.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</w:t>
      </w:r>
      <w:r>
        <w:rPr>
          <w:rFonts w:ascii="Times" w:hAnsi="Times" w:eastAsia="Times"/>
          <w:b w:val="0"/>
          <w:i w:val="0"/>
          <w:color w:val="000000"/>
          <w:sz w:val="18"/>
        </w:rPr>
        <w:t>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INTERVIEW TO “THE BOMBAY CHRONICLE”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5, 1922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interviewed Mahatmaji on Sunday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morning. He was quite hale and hearty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about to begin in his daily round the item of spinning. His son Ramdas brought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a spinning-wheel and Mahatmaji as he went on turning the wheel replied to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. . . 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What has led the Working Committee to lay emphasis </w:t>
      </w:r>
      <w:r>
        <w:rPr>
          <w:rFonts w:ascii="Times" w:hAnsi="Times" w:eastAsia="Times"/>
          <w:b w:val="0"/>
          <w:i w:val="0"/>
          <w:color w:val="000000"/>
          <w:sz w:val="22"/>
        </w:rPr>
        <w:t>on foreign propaganda now, thus reversing the decision of the Nagpur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Congress?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question is wrongly put. The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did not taboo foreign propaganda by way of dissemination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news and the Working Committee has now called upon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a scheme for dissemination of news in foreign countries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taxing my wits to see what more the country can do beyond </w:t>
      </w:r>
      <w:r>
        <w:rPr>
          <w:rFonts w:ascii="Times" w:hAnsi="Times" w:eastAsia="Times"/>
          <w:b w:val="0"/>
          <w:i w:val="0"/>
          <w:color w:val="000000"/>
          <w:sz w:val="22"/>
        </w:rPr>
        <w:t>its sufferings to disseminate news in foreign countries.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intend to organize the propaganda?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 answered by my reply to the first, that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out whether anything can be done by way of supplementing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through sufferings. My own impression is that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 best and the most eloquent propaganda. However, as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has put the burden on my shoulders, I shall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the Viceroy mentioned in the text is evidently that of February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honestly to try and see whether anything more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the fact that such a radical journal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 </w:t>
      </w:r>
      <w:r>
        <w:rPr>
          <w:rFonts w:ascii="Times" w:hAnsi="Times" w:eastAsia="Times"/>
          <w:b w:val="0"/>
          <w:i w:val="0"/>
          <w:color w:val="000000"/>
          <w:sz w:val="18"/>
        </w:rPr>
        <w:t>of London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misread the situation in India and suggest your deportation show that there is abysmal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ignorance in England regarding the true significance of your movement and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Nagpur Congress decision was to a large extent responsible for this state of things?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so. In my opinion the British public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foreign countries are better informed today than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Nagpur Congress. But ignorance such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will always be there, when newspapers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all the world over. In my opinion such ignorance is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never be able to overtake it except by being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what they say but doing everythingthat we can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to avoid the possibility of ignorances. Let me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illustration. When I am deported or even executed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would be opened to the enormity of the wrong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then. Today English journals are entitled to distrust both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and my motives but when I am no longer on the scene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ignorance by my speech these publicists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inform themselves better—that has been my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interest South Africa or even India in the question relating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status of the British Indians till people began to suffer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learnt that it is no use talking to people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listen. Our sufferings will create a receptive atmosphere.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think of the suggestion made recently in the Chronicle that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alliance of understanding should be come to with the leaders of suffering subject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nations like Egypt and Ireland to fight the imperialism of the Western Nations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propaganda?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love to see such an alliance but that will come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 my humble opinion that we are not getting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the direction to form a useful alliance.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paper alliances. They will come naturally when we are ready.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the defeat of the Bengal Government on the resolution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withdrawal of repression and release of political prisoners will compel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abandon repression or do you expect it to defy the Council? If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Councils are defied, do you not think that the Reforms will be shown once more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farce and will it not be a deliberate blow to the self-respect of the co-operators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a minute more in the Council?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as likely as not that the Government will recede from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untenable policy because of the resolve of the council. Had there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non-co-operation such a resolution would have been treated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indifference, but now if they defy the Council, Government will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but naked brutality to fall backupon and I cannot make such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interpretation of their action. In my opinion the very fact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repression such as is now going on is positive proof of the farcical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nature of the Reforms. But flouting the Council’s opinion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be an ocular demonstration to the Councillors of their 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impotence.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make out of the release and re-arrest of Lala Lajpat Rai?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pity a government which resorts to such shortsighted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folly, of re-arresting Lala Lajpat Rai. It can only stiffen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Punjabis and of Indians in general.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expect to be arrested the moment Bardoli begins mass civil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and are you convinced after your stay in Bardoli for over a week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will not collapse in your absence?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say what government will do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time-limit expires. But I certainly do not expect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to collapse immediately I am arrested. But if they do collapse,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action in arresting me will be certainly justified,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any such weakening. If India is really ready then my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arrests of all other workers must result in non-co-operative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being stimulated and the atmosphere of non-violence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retained. Personally I have no misgiving on the point, but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anybody to say with certainty what will happen after my arrest.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superstition regarding my supposed powers,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superhuman, that sometimes I feel that my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and execution would be quite justified. This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superhuman powers by me is really a bar 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and Government will deserve the thanks of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if they remove me from the people’s midst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become mad themselves, but deal with justice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terrorism. But recent events do not fill me with any such hope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convinced, apart from the resolution at the Bardoli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Bardoli is really fit to undertake such a step? Has Bardoli become self-sufficient so far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production of pure khadi is concerned?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 I certainly think that Bardoli is fit. No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much insured against non-violence as Bardoli and this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undoubtedly counted with me a great deal in making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It has not been self-sufficient as yet, but it will be so presently.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willing but further organization is necessary.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still maintain in face of cases of assaults and flogging that still many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sufferings on an extensive scale in the present movement is the only shortest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cut to swaraj with minimum sufferings?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January 29, 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about it, because painful as the sufferings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still more if there was retaliation on the part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remain sufficiently non-violent, Government efforts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exhausted for want of reaction. It is a scientific truth which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exception. Therefore, whatever sufferings the people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now they would be hundred times greater if they </w:t>
      </w:r>
      <w:r>
        <w:rPr>
          <w:rFonts w:ascii="Times" w:hAnsi="Times" w:eastAsia="Times"/>
          <w:b w:val="0"/>
          <w:i w:val="0"/>
          <w:color w:val="000000"/>
          <w:sz w:val="22"/>
        </w:rPr>
        <w:t>offered violence against Government violence.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know if the sufferings of hundreds of young men in jails weigh upon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decision to take steps regarding mass civil disobedience? Do you not think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be honourably acquitted as early as possible having gained all that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fought for?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and therefore it is that I have made their release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all barbarity the exclusive issue for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at the present moment.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expect Government to baffle your attempts by conniving at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 activities at least for a long time to come? Can they not forgo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 revenue or postpone it till some distant day rather than precipitate an undesirable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situation? What steps do you propose to take in that case?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certainly do that. If they do, I will respect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and restraint by refraining from taking any irritating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really means that, Bardoli having attained its freedom,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would be infectious and, unless Government want to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opinion, they will make it a point of prestige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>revenue at the point of the bayonet.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believe the Muslims of India will stick to the irreducible minimum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demands with the same zeal even after the Khilafat question is settled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satisfaction?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shadow of doubt in my mind about it,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what is gained in the matter of the Khilafat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by a self-governing India untrammelled by any dictation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Downing Street.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notice any special characteristics of the peasantry of Bardoli?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notice nothing special except the beautiful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>innocence of the Bardoli farmers.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 letter recently addressed to the Viceroy due to any sort of Inspiration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any of the members of the Malaviya Conference?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entirely my own creation. As a matter of fact the members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Working Committee were for a moment surprised at what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was change of front, though I thought that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prepared the ground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change of front in the manifesto, but it is simple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adaptability to the exigencies of the situation. Supposing you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for a point and an impassable barrier has been placed in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by the enemy. Your point of attack is naturally shifted and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concentrate all your forces upon the barrier before you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 progress. That is precisely what I have done with the full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approval of the Working Committee.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expect those of the Moderates who took part in the Malaviya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to do in the event of the failure of the Viceroy to satisfy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expect them to rally round the standard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free association and a free Press and I expect them to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non-co-operators at least to that extent,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another and more expeditious method of forcing justice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raised by me. So far as I understand there is no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in the country.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 Viceroy will give effect to those conditions?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ought to.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know, if you do not mind, what is going to be your first move in respect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mass civil disobedience?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move naturally would be to consolidate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non-payment and then I shall have to see in what other directions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offer civil disobedience without any danger of violence.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 have the whole of the statutebook to break through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resolutions which are also a part of the moral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7-2-1922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SILENCE DAY NOTES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6,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South Africa Indians are ready for sacrifice nor is </w:t>
      </w:r>
      <w:r>
        <w:rPr>
          <w:rFonts w:ascii="Times" w:hAnsi="Times" w:eastAsia="Times"/>
          <w:b w:val="0"/>
          <w:i w:val="0"/>
          <w:color w:val="000000"/>
          <w:sz w:val="22"/>
        </w:rPr>
        <w:t>the pinch so great there—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Indians if they have any grit whatsoever should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>every form of passive resistance they can—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Churchill could not have made that speech without having India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16, 1922, carried an article by C. F. Andrews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Churchill’s speech mentioned in these notes. On February 4, Gandhiji invited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Andrews to Bardoli for a talk; vide letter to Andrews of that date. On February 8,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Andrews wrote to Gandhiji (S.N. 7896) saying that he had been unable to discuss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wished to “on-Monday’ Gandhiji’s “quiet day.” These notes must therefore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made on Monday, February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squared. The Viceroy—nothing could be better than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Montagu should resign on this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Indian members too should do likewise, if they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self-respect—But I am sorry to say I have little hope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question is settled here. The “untouchables” can fetch </w:t>
      </w:r>
      <w:r>
        <w:rPr>
          <w:rFonts w:ascii="Times" w:hAnsi="Times" w:eastAsia="Times"/>
          <w:b w:val="0"/>
          <w:i w:val="0"/>
          <w:color w:val="000000"/>
          <w:sz w:val="22"/>
        </w:rPr>
        <w:t>water at the same wells—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my note on spinning if you strongly </w:t>
      </w:r>
      <w:r>
        <w:rPr>
          <w:rFonts w:ascii="Times" w:hAnsi="Times" w:eastAsia="Times"/>
          <w:b w:val="0"/>
          <w:i w:val="0"/>
          <w:color w:val="000000"/>
          <w:sz w:val="22"/>
        </w:rPr>
        <w:t>disaprove of it. We shall discuss it.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M. R. JAYAKAR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and your telegram also. I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action in writing to the Viceroy has not pleased the Committee.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sorry. I thought that I was careful enough if I did not start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for nearly a fortnight. I died not understand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even to write to the Viceroy. I purposely-waited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days before publishing the letter as was your desire.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most careful too regarding what should,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be done by those who sympathize with the prisoners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 of the movement. Please convey this to the Secretaries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556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of barring Indians from holding land in the Highlands and </w:t>
      </w:r>
      <w:r>
        <w:rPr>
          <w:rFonts w:ascii="Times" w:hAnsi="Times" w:eastAsia="Times"/>
          <w:b w:val="0"/>
          <w:i w:val="0"/>
          <w:color w:val="000000"/>
          <w:sz w:val="18"/>
        </w:rPr>
        <w:t>reserving it for Europeans only.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MATHURADAS TRIKUMJI</w:t>
      </w:r>
    </w:p>
    <w:p>
      <w:pPr>
        <w:autoSpaceDN w:val="0"/>
        <w:autoSpaceDE w:val="0"/>
        <w:widowControl/>
        <w:spacing w:line="260" w:lineRule="exact" w:before="11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February 6,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again, failed to come. I take this to be due to laziness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part. Whatever dicisions you make you must carry out.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PARASRAM MEHROTRA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6,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PARASRAM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Is any work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being done in Allahabad?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3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5994. Courtesy: Parasram Mehrotra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REJOINDER TO GOVERNMENT OF INDIA</w:t>
      </w:r>
    </w:p>
    <w:p>
      <w:pPr>
        <w:autoSpaceDN w:val="0"/>
        <w:autoSpaceDE w:val="0"/>
        <w:widowControl/>
        <w:spacing w:line="266" w:lineRule="exact" w:before="106" w:after="0"/>
        <w:ind w:left="471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7,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read the Government’s reply to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Excellency. I confess that I was totally unprepared for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evasion of the realities of the case as the reply betrays. I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first repudiation. The reply says: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(the Government) emphatically repudiate the statement that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agreed to Gandhiji’s suggestion to spend the weekends at </w:t>
      </w:r>
      <w:r>
        <w:rPr>
          <w:rFonts w:ascii="Times" w:hAnsi="Times" w:eastAsia="Times"/>
          <w:b w:val="0"/>
          <w:i w:val="0"/>
          <w:color w:val="000000"/>
          <w:sz w:val="18"/>
        </w:rPr>
        <w:t>Bardoli.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Parasram Mehrotra was at this time working in the office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Independent, </w:t>
      </w:r>
      <w:r>
        <w:rPr>
          <w:rFonts w:ascii="Times" w:hAnsi="Times" w:eastAsia="Times"/>
          <w:b w:val="0"/>
          <w:i w:val="0"/>
          <w:color w:val="000000"/>
          <w:sz w:val="18"/>
        </w:rPr>
        <w:t>later he became a member of Gandhiji’s Secretariat and Hindi teacher in the Ashram.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rejoinder was dictated by Gandhiji immediately on his seeing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>dated February 6, 1922,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“Communique” on Gandhiji’s Letter to Viceroy”) in the newspapers at Bardoli </w:t>
      </w:r>
      <w:r>
        <w:rPr>
          <w:rFonts w:ascii="Times" w:hAnsi="Times" w:eastAsia="Times"/>
          <w:b w:val="0"/>
          <w:i w:val="0"/>
          <w:color w:val="000000"/>
          <w:sz w:val="18"/>
        </w:rPr>
        <w:t>on February 7, 1922, and was telegraphed to Associated Press at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embarked on a policy of lawless repression and also the suggestion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campaign of civil disobedience has been forced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party in order to secure the elementary rights of free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association, free speech and a free Press.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cursory glance at my letter would show that, whilst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was authorized by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held on the 4th November at Delhi, it had not commenced.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clear in my letter that the contemplated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civildisobedience was indefinitely postponed on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regrettableevents of the 17th November in Bombay. That decision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published, and it is within the knowledge of the Government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public that Herculean efforts were being made to combat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lingering violent tendency amongst the people. It is also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 Government and the public that a special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pledge was devised to be signed by volunteers with the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keeping out all but men of proved character.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these volunteer associations was to inculcate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the lessons of non-violence and to keep the peace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functions. Unfortunately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its head completely over the Bombay events and perhaps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over the very complete hartal on the same date at Calcutta.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deny that there might have been some intimidation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Calcutta, but it was not, I venture to submit,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 but the irritation caused by the completeness of the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maddened the Government of India as also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Repression there was even before that time, but 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or done in connection with it but the repression that came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of the notifications proclaiming the Criminal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for the purpose of dealing with volunteer associations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 Meetings Acts for the purpose of dealing with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held by non-co-operators came upon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a bombshell. I repeat then that these notifications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arrests of Deshbandhu Chitta Ranjan Das and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in Bengal, the arrests of Pandit Motilal Nehru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in the U.P. and of Lala Lajpat Rai and his party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made it absolutely necessary to take up—not yet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disobedience—but only defensive civil disobedience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passive resistance. Even Sir Hormusjee Wadya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declare that if the Bombay Government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>precedents set by the Governor of Bengal, U.P. and Punjab, he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bound to resist such notifications, that is, to enrol himself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or to attend public meetings in defiance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the contrary. It is thus clear that a case has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for civil disobedience unless the Government revises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which has resulted in the stopping of public meetings, public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 and the non-co-operation Press in many parts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statement that the Government “have embarked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 of lawless repression”. Instead of an ample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and apology for the barbarous deeds that have been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officials in the name of law and order I regret to find in </w:t>
      </w:r>
      <w:r>
        <w:rPr>
          <w:rFonts w:ascii="Times" w:hAnsi="Times" w:eastAsia="Times"/>
          <w:b w:val="0"/>
          <w:i w:val="0"/>
          <w:color w:val="000000"/>
          <w:sz w:val="22"/>
        </w:rPr>
        <w:t>theGovernment reply a categorical denial of any “lawless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ssion”. In this connection, I urge the public and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to consider the following facts whose substance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official shooting at Entally in Calcutta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callous treatment even of a corpse;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admitted brutality of the Civil Guard;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forcible dispersal of a meeting at Dacca,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dragging of innocent men by their legs although they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>no offence or cause whatsoever;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Similar treatment of volunteers in Aligarh;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conclusive (in my opinion) findings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presided over by Dr. Gokul Chand Narang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 and uncalled for assaults upon volunteers and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in Lahore;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Wicked and inhuman treatment of volunteers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at Jullundur;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shooting of a boy at Dehra Dun and the cruelly </w:t>
      </w:r>
      <w:r>
        <w:rPr>
          <w:rFonts w:ascii="Times" w:hAnsi="Times" w:eastAsia="Times"/>
          <w:b w:val="0"/>
          <w:i w:val="0"/>
          <w:color w:val="000000"/>
          <w:sz w:val="22"/>
        </w:rPr>
        <w:t>forcible dispersal of a public meeting-at that place;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looting admitted by the Bihar Government of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officer and his company without any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from anyone, but as stated by  non-co- operators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of a planter and the assaults upon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khaddar and papers belonging to the Congress at </w:t>
      </w:r>
      <w:r>
        <w:rPr>
          <w:rFonts w:ascii="Times" w:hAnsi="Times" w:eastAsia="Times"/>
          <w:b w:val="0"/>
          <w:i w:val="0"/>
          <w:color w:val="000000"/>
          <w:sz w:val="22"/>
        </w:rPr>
        <w:t>Sonepur;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Midnight searches and arrests in Congress and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offices.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merely given a sample of many“infallible proofs”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170" w:val="left"/>
          <w:tab w:pos="5430" w:val="left"/>
          <w:tab w:pos="6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lawlessness and barbarism. I have mentioned not even a tithe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is happening all over the country, and I wish to state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successful contradiction that the scale on which this lawlessness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on in so many provinces of India puts into shade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inhumanities that were practised in the Punjab if we except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crawling order and the massacre at Jallianwala Bagh. It is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the massacre at Jallianwala Bagh was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 compared to the unclean transactions described above,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pity of it is that because people are not shot or butchered,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tortures through which hundreds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gone-through do not produce a shock sufficient to turn everybody’s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against this Government, but as if this warfare against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enough, the reins are being tightened in the jails.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what is happening today in the Karachi Jail, to a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in the Sabarmati Jail and to a batch inBanaras Jail,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are as innocent as I claim to be myself. Their crime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constituting themselves trustees of national honour and dignity.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that these proud and defiant spirits will not be bent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insolence masquerading in the official garb. I deny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the authorities to insist on high-souled men appearing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almost naked or pay any obsequious respect to them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salaaming with open palms brought together or rising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intonation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“Sarkar ek hai”.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godfearing man will do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has to be kept standing in stocks for days and nights as a </w:t>
      </w:r>
      <w:r>
        <w:rPr>
          <w:rFonts w:ascii="Times" w:hAnsi="Times" w:eastAsia="Times"/>
          <w:b w:val="0"/>
          <w:i w:val="0"/>
          <w:color w:val="000000"/>
          <w:sz w:val="22"/>
        </w:rPr>
        <w:t>Bengal schoolmaster is reported to have been.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dignity of human nature I trust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his draughtsmen do not know the facts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adduced or, being carried away by their belief in the infallibility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employees, refuse to believe in the statements which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God’s truth. If there is the slightest exaggeration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that I have made I shall as publicly withdraw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for them as I am making them now, but as it is I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the substance of everyone of these charges if not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and much more of them before any impartial tribunal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women unconnected with the Government. I invite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those who are performing the thankless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 round table conference to form an impartial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to investigate these charges by which I stand or fall.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 physical and brutal ill treatment of humanity which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many of my co-workers and myself impatient of life itself,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these things I do not wish to take public time by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detail with what I mean by abuse of the common law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help correcting the misimpression which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in connection with the Bombay disorders. Disgraceful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deplorable as they were, let it be remembered that of the 53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lost their lives over 45 were non-co-operators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sympathizers, the hooligans, and of the 400 wounded, to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safe side, over 350 were also derived from the same class.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complain. The non-co-operators and the friendly hooligans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deserved. They began the violence—they reaped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Let it also not be forgotten that with all deference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 it was non-co-operators, ably assisted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Independents and Co-operators, who brought peace out of that chaos </w:t>
      </w:r>
      <w:r>
        <w:rPr>
          <w:rFonts w:ascii="Times" w:hAnsi="Times" w:eastAsia="Times"/>
          <w:b w:val="0"/>
          <w:i w:val="0"/>
          <w:color w:val="000000"/>
          <w:sz w:val="22"/>
        </w:rPr>
        <w:t>of the two days following the fateful 17th.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totally deny the imputation that “the application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Law Amendment Act was confined to associations,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themajority of the members of which had habitually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intimidation.” The prisons of India today hold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inoffensive men and hardly any who have either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intimidation and who are convicted under that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proof can be produced in support of this statement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statement of the fact that almost wherever meetings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broken up there was absolutely no risk of violence.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deny that the Viceroy had laid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apology of the Ali Brothers, the civilized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non-interference with the non-violent activities of non-co-operators.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extremely sorry for this repudiation. The very part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the reply is in my opinion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that the Government did not intend to interfere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 The Government did not wish it to be inferred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“speeches promoting disaffection of less violent character were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against the law” I have never stated that breach of any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be an offence against it, but I have stated, as I repeat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the intention of the Government then to prosecute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activities although they might amount to technical breach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conditions of the Conference the Government reply </w:t>
      </w:r>
      <w:r>
        <w:rPr>
          <w:rFonts w:ascii="Times" w:hAnsi="Times" w:eastAsia="Times"/>
          <w:b w:val="0"/>
          <w:i w:val="0"/>
          <w:color w:val="000000"/>
          <w:sz w:val="22"/>
        </w:rPr>
        <w:t>evidently omits to mention the two words “and otherwise, after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“Calcutta speech” in my letter. I repeat that the terms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gather from “the Calcutta speech and otherwise” were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that were mentioned in the resolutions of the Malaviya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What are called unlawful activities of the N.C.O.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reply to the notifications of the Government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automatically with the withdrawal of those notifications,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formation of Volunteer Corps and public meetings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unlawful activities after the withdrawal of the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notifications. Even while the negotiations were going on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discharge  of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was asked for, and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repeatwhat I have said elsewhere that if it is disloyal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or any service under the existing system of Government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against God and humanity, I fear that such disloyalty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The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me a cruel wrong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imputing to me a desire that the proposed Round Table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called “merely to register” my “decrees”. I did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any misunderstanding the Congress demands as I felt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duty bound, in as clear terms as possible. No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approach any conference without making his position clear,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andI expected the ordinary courtesy of not considering me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be impervious to reason and argument.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convince me that the demands of the Congress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Khilafat, the Punjab and swaraj are wrong or unreasonable,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retrace my steps and so far as I am concerned rectify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wrong. The Government of India know that such has been always </w:t>
      </w:r>
      <w:r>
        <w:rPr>
          <w:rFonts w:ascii="Times" w:hAnsi="Times" w:eastAsia="Times"/>
          <w:b w:val="0"/>
          <w:i w:val="0"/>
          <w:color w:val="000000"/>
          <w:sz w:val="22"/>
        </w:rPr>
        <w:t>my attitude.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strangely enough says that the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setforth in my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even larger than those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Committee; I claim that they fall far below the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for what I now ask against total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of an aggressive character is merely the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ruthless repression, the release of prisoners convicted under it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declaration of policy. The demands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a round table conference. In my Manifesto I have not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round table conference at all. It is true that this waiving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does not proceed from any expedience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a confession of present weakness.  I  freely  recognize  that unless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1-2-1922.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becomes saturated with the spirit of non-violence and generates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strength that can only come from non-violence,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her demands and it is for that reason that I now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for the people to do is to secure a reversal of this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and then to concentrate upon more complete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construction, and here again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by merely stating that civil disobedience of an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will be postponed until the opportunity is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leaders of reviewing the whole situation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discharge, and by convenniently omitting to mention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concluding sentences of my letter: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Government make the requested declaration I shall regard it as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honest desire on its part to give effect to public opinion and shall, therefore,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 hesitation in advising the country to be engaged in further moulding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opinion without violent restraint from either side and trust to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to secure the fulfilment of its unalterable demands. Aggressive 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in that case will be taken up only when the Government departs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its policy of strictest neutrality or refuses to yield to the clearly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expressed opinion of the vast majority of the people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claim extreme reasonableness and moderation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 presentation of the case.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 before the people therefore is not,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concludes, “between lawlessness with all its disastrous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on the one hand and on the other the maintenance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principles which lie at the root of all civilized Governments.”.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“Mass civil disobedience” it adds, “is fraught with such danger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it must be met with sternness and severity.”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is between mass civil disobedience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 dangers and lawless repression of lawful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hold that it is impossible for any body of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for fear of unknown dangers, to sit still and do nothing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looting of property and assaulting of innocent men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all over the country in the name of law and order.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7885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LETTER TO MEMBERS OF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Confidential (Not for publication)</w:t>
      </w:r>
    </w:p>
    <w:p>
      <w:pPr>
        <w:autoSpaceDN w:val="0"/>
        <w:autoSpaceDE w:val="0"/>
        <w:widowControl/>
        <w:spacing w:line="266" w:lineRule="exact" w:before="5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third time that I have received a rude shock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on the eve of embarking upon mass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was in April 1919 the second in November last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am violently agitated by the events in the Gorakhpur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in Bareilly and Saharanpur where volunteers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attempting to take possession of Town Halls has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to the shaking. The civil disobedience of Bardoli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impression upon the country when disobedience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character goes on in other parts of the country, both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end. The whole conception of civil disobedience is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assumption   that   it   works  in and through its completely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character. I may be a bad student of human nature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an atmosphere can ever be brought about in a vast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India, but that would be an argument for condemning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sound judgment, not for continuing a movement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bound to be unsuccessful. I personally can never be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to-a movement half violent and half non-violent,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the attainment of so-called swaraj, for it will not be real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conceived it. A meeting of the Working Committee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being called to consider the question on the 11th instant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first whether mass civil disobedience should not be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being; and secondly, whether if it is suspended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discontinued for a definite and sufficiently long period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country to do organizing constructive work and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indisputably non-violent atmosphere. I want to have the guidance </w:t>
      </w:r>
      <w:r>
        <w:rPr>
          <w:rFonts w:ascii="Times" w:hAnsi="Times" w:eastAsia="Times"/>
          <w:b w:val="0"/>
          <w:i w:val="0"/>
          <w:color w:val="000000"/>
          <w:sz w:val="22"/>
        </w:rPr>
        <w:t>of all the friends I can. I would like you to send me your opinion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are excerpts from the introductory note in the source: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at Bardoli, . . . was to have been started On the 12th February,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1922, on the expiry of the time-limit granted to the Viceroy . . . . But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suddenly changed his whole plan of action on the 8th, and . . . circulated a private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the members of the Working Committee indicating this change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Deep Stain”, 18-11-1921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you may not be able to attend, either by letter, if it </w:t>
      </w:r>
      <w:r>
        <w:rPr>
          <w:rFonts w:ascii="Times" w:hAnsi="Times" w:eastAsia="Times"/>
          <w:b w:val="0"/>
          <w:i w:val="0"/>
          <w:color w:val="000000"/>
          <w:sz w:val="22"/>
        </w:rPr>
        <w:t>reaches in time, or by wire.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letter only to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but I would like you to consult all the friends you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 if any of them wishes to come to take part in the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>please bring or send him or them.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Seven Months with Mahatma Gandhi, pp. 223-4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DR. M. S. KELKAR</w:t>
      </w:r>
    </w:p>
    <w:p>
      <w:pPr>
        <w:autoSpaceDN w:val="0"/>
        <w:autoSpaceDE w:val="0"/>
        <w:widowControl/>
        <w:spacing w:line="27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February 8, 1922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KELKAR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money was paid to the Committee for swadeshi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will get the expert appointed and set about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Please show this to Mr. Dastane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note what you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preacher. I am on my way to Bombay for a day.</w:t>
      </w:r>
    </w:p>
    <w:p>
      <w:pPr>
        <w:autoSpaceDN w:val="0"/>
        <w:autoSpaceDE w:val="0"/>
        <w:widowControl/>
        <w:spacing w:line="220" w:lineRule="exact" w:before="6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ALGAON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K</w:t>
      </w:r>
      <w:r>
        <w:rPr>
          <w:rFonts w:ascii="Times" w:hAnsi="Times" w:eastAsia="Times"/>
          <w:b w:val="0"/>
          <w:i w:val="0"/>
          <w:color w:val="000000"/>
          <w:sz w:val="16"/>
        </w:rPr>
        <w:t>HANDESH</w:t>
      </w:r>
    </w:p>
    <w:p>
      <w:pPr>
        <w:sectPr>
          <w:type w:val="continuous"/>
          <w:pgSz w:w="9360" w:h="12960"/>
          <w:pgMar w:top="524" w:right="1408" w:bottom="468" w:left="1440" w:header="720" w:footer="720" w:gutter="0"/>
          <w:cols w:num="2" w:equalWidth="0">
            <w:col w:w="3366" w:space="0"/>
            <w:col w:w="314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8" w:bottom="468" w:left="1440" w:header="720" w:footer="720" w:gutter="0"/>
          <w:cols w:num="2" w:equalWidth="0">
            <w:col w:w="3366" w:space="0"/>
            <w:col w:w="31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469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me, I know, for writing to you so rarely. But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pardon you for not writing? You cannot plead want of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S. Kelkar; claimed to cure all diseases by the use of ice; known </w:t>
      </w:r>
      <w:r>
        <w:rPr>
          <w:rFonts w:ascii="Times" w:hAnsi="Times" w:eastAsia="Times"/>
          <w:b w:val="0"/>
          <w:i w:val="0"/>
          <w:color w:val="000000"/>
          <w:sz w:val="18"/>
        </w:rPr>
        <w:t>popularly as “Ice Doctor”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of Khandesh in Maharashtra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type w:val="continuous"/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use of the enforced leisure I have got just now. I </w:t>
      </w:r>
      <w:r>
        <w:rPr>
          <w:rFonts w:ascii="Times" w:hAnsi="Times" w:eastAsia="Times"/>
          <w:b w:val="0"/>
          <w:i w:val="0"/>
          <w:color w:val="000000"/>
          <w:sz w:val="22"/>
        </w:rPr>
        <w:t>am waiting for the Bombay train which is late.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you know. Ramdas is not my companion and nurse.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attending to important work in another province.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shaped wonderfully. Harilal is in prison. I am expecting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deported. Even execution has been suggested. It sounds all funny.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not a blade of grass moves without His will.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what happens so far as we know it will be by His will. </w:t>
      </w:r>
      <w:r>
        <w:rPr>
          <w:rFonts w:ascii="Times" w:hAnsi="Times" w:eastAsia="Times"/>
          <w:b w:val="0"/>
          <w:i w:val="0"/>
          <w:color w:val="000000"/>
          <w:sz w:val="22"/>
        </w:rPr>
        <w:t>Ours is but to do.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 when you can come and work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 yore. Life is here changed. It is extraordinarily simple.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>its charms.</w:t>
      </w:r>
    </w:p>
    <w:p>
      <w:pPr>
        <w:autoSpaceDN w:val="0"/>
        <w:tabs>
          <w:tab w:pos="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write occasionally. I would like you not merely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study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meet Andrews. If I had leisure I would describe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But here is the train. Mahadev Desai whom I had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commissioned to write to you is in jail and so are several thousands.</w:t>
      </w:r>
    </w:p>
    <w:p>
      <w:pPr>
        <w:autoSpaceDN w:val="0"/>
        <w:autoSpaceDE w:val="0"/>
        <w:widowControl/>
        <w:spacing w:line="294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here whilst I am writing this. Permanent address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40" w:lineRule="exact" w:before="4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OLITARY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ELL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titbit from C. Rajagopalachari from Vellore Jail: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am allowed to write one letter a month and to receive similarly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letter a month, and am completely shut out from all politics, news and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asthma persists, though by keeping my stomach light I hold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upper hand over the enemy. I have gone down from 104 to 98 lbs. but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 matter.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eyes would flow with delight if you saw me here in my solitary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cell spinning.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curious Government. The same law is supposed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reign in the country and yet what is a crime in Bengal is not a crime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And the treatment in a Madras Jail is not the same as in a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George Joseph in the Agra Jail has all the comforts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privileges including newspapers. Rajagopalachari in Vellore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live in solitude and have no newspapers.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mind the deprivation of newspapers. I know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 it a privilege to be without any, but difference in 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Rajagopalachari’s loss of flesh is a more serious matter.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may not be due to want of nourishing food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cell is anything like I know, it must be almost death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asthamatic patient. When you are locked up in a cell you are in a box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few holes for just enough ventilation to keep you alive.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light and no cross ventilation. The air in a short time becomes </w:t>
      </w:r>
      <w:r>
        <w:rPr>
          <w:rFonts w:ascii="Times" w:hAnsi="Times" w:eastAsia="Times"/>
          <w:b w:val="0"/>
          <w:i w:val="0"/>
          <w:color w:val="000000"/>
          <w:sz w:val="22"/>
        </w:rPr>
        <w:t>thick and foul with your own exhalations. And you are doomed to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 your own emissions. The least that humanity demands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 should have, if he has not, all the fresh air he can </w:t>
      </w:r>
      <w:r>
        <w:rPr>
          <w:rFonts w:ascii="Times" w:hAnsi="Times" w:eastAsia="Times"/>
          <w:b w:val="0"/>
          <w:i w:val="0"/>
          <w:color w:val="000000"/>
          <w:sz w:val="22"/>
        </w:rPr>
        <w:t>get day and night.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Asaf Ali writes a descriptive letter from the Delhi Jail.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from it extracts of public interest: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it is a matter of no little surprise to me that my health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appreciably improved since my incarceration....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discomforts of prison life Will be throughout our lives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cherished of our memories like the scars of warriors....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remember me to Pandit Motilalji and Jawahar if you write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as I cannot and please give my love to my Akka, I mean Mrs. Sarojini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Naidu.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that civil disobedience in Delhi was </w:t>
      </w:r>
      <w:r>
        <w:rPr>
          <w:rFonts w:ascii="Times" w:hAnsi="Times" w:eastAsia="Times"/>
          <w:b w:val="0"/>
          <w:i w:val="0"/>
          <w:color w:val="000000"/>
          <w:sz w:val="22"/>
        </w:rPr>
        <w:t>started by Mr. Asaf Ali and fifty-two other volunteers.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HERWANI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ISBARRED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Allahabad High Court has not enhanced its prestige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disbarring Mr. Sherwani who had disbarred himself long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took action. It is clear that some one must have instigated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to take action. Whoever did so has ill-served the High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Allahabad. The proceedings against Mr. Sherwani cannot frighten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lawyer. They must have made some ashamed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practitioners in a court which punishes a man for his political creed.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 in my opinion was bound to take public notice of the fact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and therefore of the fact that Mr. Sherwani was </w:t>
      </w:r>
      <w:r>
        <w:rPr>
          <w:rFonts w:ascii="Times" w:hAnsi="Times" w:eastAsia="Times"/>
          <w:b w:val="0"/>
          <w:i w:val="0"/>
          <w:color w:val="000000"/>
          <w:sz w:val="22"/>
        </w:rPr>
        <w:t>precluded by his creed from offering any defence in the lower court.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ALAJI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EARREST</w:t>
      </w:r>
    </w:p>
    <w:p>
      <w:pPr>
        <w:autoSpaceDN w:val="0"/>
        <w:tabs>
          <w:tab w:pos="550" w:val="left"/>
          <w:tab w:pos="58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Government could not do even a simple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penitence gracefully. They were advised that the judge who convicted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and his companions did not know the law. They had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release them. Instead of all being released together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separately and some at midnight. But that was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graceless part of the performance. Lalaji was rearrested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his discharge. By this action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shown themselves more vindictive than penitent.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they could not help, nor could they help their pettiness.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want Lalaji to be free for a single moment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rearrested him. Although an under-trail prisoner, his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his son are not allowed to see him. They knew that Lalaji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escape “justice” if they served on him a summons.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natural and courteous step was too simple for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congratulate Lalaji on his rearrest and sympathize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Santanam, Malik Lalkhan and Dr, Gopichand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premature discharge.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ENSION 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EFERRED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procured paragraph 351 of Section 1, Chapter 15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Rules regarding ordinary pensions, under which Mr. Joshi of </w:t>
      </w:r>
      <w:r>
        <w:rPr>
          <w:rFonts w:ascii="Times" w:hAnsi="Times" w:eastAsia="Times"/>
          <w:b w:val="0"/>
          <w:i w:val="0"/>
          <w:color w:val="000000"/>
          <w:sz w:val="22"/>
        </w:rPr>
        <w:t>Dharwar has been deprived of his pension. The rule reads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 good conduct is an implied condition of every grant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pension. The local Government, the Government of India, and the Secretary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in Council reserve to themselves the right of withholding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withdrawing a pension or any part of it, if the pensioner be convicted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crime or be guilty of grave misconduct.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decision of the Secretary of State in Council on any question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withholding or withdrawing the whole or any part of a pension under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 shall be final and conclusive.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layman, it is one and the same thing whether you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 or deferred pay or anything else. It cannot be given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who has proved faithless in the discharge of his duty or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termination of active service, by his future conduct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undeserving. A servant on pension has, perhaps, need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about his conduct than a servant in active service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reason, that whilst on duty he is under watch, off duty he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Judged by this standard and considered as a public servant,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has not only done nothing reprehensible but has done what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man will do, that is to say, in the evening of his life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talents as he has unreservedly at the disposal of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in law he is entitled to pass his time in rest and retirement.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responsive to public opinion cannot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public. The interest of the latter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consideration of the former; therefore, if Mr. Joshi is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existing facts, throwing in his lot with the public he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serving the Government as the country. If Sir Michael belonged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public service and was bound by the same code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Joshi or Maulana Shaukat Ali, it is Sir Michael O’Dwyer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condemned out of his own mouth and who,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I have quoted, ought to be deprived of the 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by constant and venomous vilification of his paymasters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himself totally unworthy. That Sir Michael may really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and may honestly hold the opinion that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idiots or traitors to their country and that the uneducated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treated no better than the cattle, is beside the point.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a man’s motive. But man can only Judge another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acts. And just as non-co-operators are very properly and rigidly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not by their motive as it is set forth in their pledge or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thousand platforms, but by their acts and those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associates, so also must public servants on pension or otherwise be </w:t>
      </w:r>
      <w:r>
        <w:rPr>
          <w:rFonts w:ascii="Times" w:hAnsi="Times" w:eastAsia="Times"/>
          <w:b w:val="0"/>
          <w:i w:val="0"/>
          <w:color w:val="000000"/>
          <w:sz w:val="22"/>
        </w:rPr>
        <w:t>judged by what they do and not by what they think or say they think.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ALI BROTHERS 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the following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Karachi by </w:t>
      </w:r>
      <w:r>
        <w:rPr>
          <w:rFonts w:ascii="Times" w:hAnsi="Times" w:eastAsia="Times"/>
          <w:b w:val="0"/>
          <w:i w:val="0"/>
          <w:color w:val="000000"/>
          <w:sz w:val="22"/>
        </w:rPr>
        <w:t>post because it would not be sent by the authorities: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Mahomed Ali reduced 25 Ibs. in jail. . . .</w:t>
      </w:r>
    </w:p>
    <w:p>
      <w:pPr>
        <w:autoSpaceDN w:val="0"/>
        <w:autoSpaceDE w:val="0"/>
        <w:widowControl/>
        <w:spacing w:line="22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Officer recommended groundnuts or extract of cheese by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for Maulana Mahomed Ali on account of diabetes. Superintendent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disposed but after all provided groundnuts worth one anna per day and on </w:t>
      </w:r>
      <w:r>
        <w:rPr>
          <w:rFonts w:ascii="Times" w:hAnsi="Times" w:eastAsia="Times"/>
          <w:b w:val="0"/>
          <w:i w:val="0"/>
          <w:color w:val="000000"/>
          <w:sz w:val="18"/>
        </w:rPr>
        <w:t>Maulana’s insistence raised it to two annas. This serves as his morning meal.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Maulana Shaukat Ali, Doctor Kitchlew, Maulvi Nisar Ahmed, Pir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Gulam Majid were asked on Saturday the 28th to submit to search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a practice commonly followed in jail in case of convicts. This </w:t>
      </w:r>
      <w:r>
        <w:rPr>
          <w:rFonts w:ascii="Times" w:hAnsi="Times" w:eastAsia="Times"/>
          <w:b w:val="0"/>
          <w:i w:val="0"/>
          <w:color w:val="000000"/>
          <w:sz w:val="18"/>
        </w:rPr>
        <w:t>consists in making the-prisoners absolutely naked with the exception of a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Iangoti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loose. The prisoners in this condition are asked to raise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open their mouths as though to show if there was anything hidden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anywhere. This humiliation Maulana Shaukat Ali and his companions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saved so far. On Saturday the 28th on being asked to submit to this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refused. On Monday the 30th their person was forcibly searched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for refusing voluntarily to submit to this indignity, humiliation, </w:t>
      </w:r>
      <w:r>
        <w:rPr>
          <w:rFonts w:ascii="Times" w:hAnsi="Times" w:eastAsia="Times"/>
          <w:b w:val="0"/>
          <w:i w:val="0"/>
          <w:color w:val="000000"/>
          <w:sz w:val="18"/>
        </w:rPr>
        <w:t>the forenamed leaders have been confined to solitary cells for one month . . 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 Mahomed Ali protests and demands like treatment.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leaders in jail ready to obey all jail rules except those that offend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their religion or against their sense of honour and dignity as Indians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human beings.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jail authorities were up to the last moment asked by the leaders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the matter to Government but they refused to wait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that instructions have gone forth that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discretion is to give place to the policy of cast iron rigidity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prison rules. Imagine Maulana Shaukat Ali or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high-spirited prisoners standing almost naked before the jailor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one another and submitting to what to them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most humiliating examination. I can understand the necessity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of such examination of confirmed criminals for whom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prison regulations are framed but it is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lunacy to enforce obedience to such regulations on the part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apart from their political agitation have been regarded as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and in some cases even as distinguished public men.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some of the present regulations in respect of such prisoners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hopelessly to ignore the reality and to court trouble.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must be exacted from the best of men when they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prison, more so when they court imprisonment. Discomfort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life they must expect and cannot grumble at. Respect for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must be exacted from them if they will not give it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gracefully. But discipline must not take the form of humiliation.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 must not be torture, and respect must not take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crawling on one’s belly. And therefore, on pain of being put in irons,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solitary confinement or of being shot, non-co-operating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decline even in the name of discipline to stand naked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jailer, must decline in the name of discomfort to wear stinking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eat food that is unclean or indigestible and must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>decline even in the name of respect to open out their palms or to sit in</w:t>
      </w:r>
    </w:p>
    <w:p>
      <w:pPr>
        <w:autoSpaceDN w:val="0"/>
        <w:autoSpaceDE w:val="0"/>
        <w:widowControl/>
        <w:spacing w:line="220" w:lineRule="exact" w:before="36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Loin-cloth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crouching position or to shout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Sarkar if hai </w:t>
      </w:r>
      <w:r>
        <w:rPr>
          <w:rFonts w:ascii="Times" w:hAnsi="Times" w:eastAsia="Times"/>
          <w:b w:val="0"/>
          <w:i w:val="0"/>
          <w:color w:val="000000"/>
          <w:sz w:val="22"/>
        </w:rPr>
        <w:t>or “Sarkar Salam”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jail official is passing. And if the Government is now intent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putting us through the fire in the jails and subjects us to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in order to bend us, we must respectfully decline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and must fall back upon God to give us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withstand  studied humiliation and to suffer physical tortures instead.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proud Brothers and their comrades purify the Karachi Jail.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proud Sindhi Professor Kripalani sanctify the Banaras prison,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Professor Kripalani and his pupils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imprisonment in Banaras have found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the unutterable humiliations that those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brought to the Banaras Jail have been subjected to.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comprehension that in the United Provinces,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political prisoners is supposed to be ideal, whilst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all that could be desired in Agra and Lucknow,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 and elsewhere it should be otherwise. Does it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officials are out of control and disregard orders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and have become a law unto themselves? Let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from these incidents what untold sufferings the criminals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undergoing in the jails of India. I am not inclined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political prisoners are alone specially singled out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On the contrary, I believe that the real criminals are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treated for they are easily cowed down in jails, and jailors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warders being almost irresponsible become despotic and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to heartless treatment. We who have in our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hitherto supported a system of government under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microscopic minority has brought under subjection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will have to answer before our Maker for many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humanity committed nominally in the name of law and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really in the interest of this minority—crimes that have never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day and of which we could not have even heard but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immolation of non-co-operators.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 humiliation sought to be imposed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it seems petty to have to criticize the meanness of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Karachi in withholding from Maulana Mahomed Ali even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the Jail doctor and necessitated by the disease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is suffering from. I am really hoping that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refusal to supply the Maulana with cheese or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groundnuts is not correct and that there is a reasonable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 the treatment what it may, the course before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 prison is clear. We must not be irritated into taking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hasty step. We are dealing with a system that is rotten to the 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has debased humanity whether English or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really dealing with a disease. I refuse to think that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or Indians are fiends by deliberation.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confident that they do not know what they are doing.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they do not think that they are doing anythingwrong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highly probable that many of them even consider that terrorism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humane treatment in given circumstances, even as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our impatience do things in ordinary relations which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justify except under the plausible plea of necessity.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foregoing I have received the further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have refused to be voluntarily searched, that search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made, that they were “punished in cells” (meaning,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presume, solitary confinement) and that the men in charge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in an ungentlemanly manner. I should be extremely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all this to be true. There was reason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attitude towards known public men in the prisons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perfectly gentlemanly and that they would not be subjected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indignities. If the reported ill treatment of the Ali Brothers proves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true, the Government will have themselves to thank if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 reaches white heat.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that God wants non-co-operators to be tried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through. 1 know that the Brothers are brave enough to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fiery ordeal and come out scatheless. All the Karachi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men, well able to take care of themselves. The public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feel keenly the indignities that are being heaped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Dr. Kichlew, Pir Gulam Majid and their companions.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all this senseless irritation and provocation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self-restrained. Our final salvation lies in the strictest adherence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pledge. If we feel keenly let us be still more non-violent,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so; let us further concentrate on civil disobedience, let us lose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fulfilling the conditions necessary for civil disobedience.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Mussulmans and other races come still closer, let us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remnants of foreign cloth still in our possession,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bestir ourselves to manufacture more hand-spun khadi. Our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calmly fulfilling the programme mapped out by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and not wasting a single minute in idle fretting and fuming.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worry about the ill treatment of those who are in jail.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made no terms with us as to treatment.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surrendered our bodies to them even to be hacked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without a quiver if God will give us the strength.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lose temper on any account.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HARGES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feverish anxiety to support the policy of repression,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charge of the defence of that policy have not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statements that cannot be supported. Maulana Abdul 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writes to me saying that he has never contemplated,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 incited to violence after he entered into the national compact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strictest non-violence in connection with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He says that he has both preached and practised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and conscientiously. The unregistered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Abdul Bari I writing in the daily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Hamdam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made by Sir William Vincent in the course of the Censure Debate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(the Maulana) was a votary of violence. He denies having made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during the last four months. In his latest written address read before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Muslims, he strongly advocated non-violent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only means open to the Indian Muslims for the redress of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wrong. He has not lost hope, he says, in the non-violent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programme in the end forcing the hands of the British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the Khilafat and Punjab wrongs and enabling India to remain as a free </w:t>
      </w:r>
      <w:r>
        <w:rPr>
          <w:rFonts w:ascii="Times" w:hAnsi="Times" w:eastAsia="Times"/>
          <w:b w:val="0"/>
          <w:i w:val="0"/>
          <w:color w:val="000000"/>
          <w:sz w:val="18"/>
        </w:rPr>
        <w:t>partner of the British commonwealth of self-governing nations.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writes as follows about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against him:</w:t>
      </w:r>
    </w:p>
    <w:p>
      <w:pPr>
        <w:autoSpaceDN w:val="0"/>
        <w:tabs>
          <w:tab w:pos="1110" w:val="left"/>
        </w:tabs>
        <w:autoSpaceDE w:val="0"/>
        <w:widowControl/>
        <w:spacing w:line="250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Ludovic Porter, Finance Member of the Government of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is reported to have made the following remarks in his speech </w:t>
      </w:r>
      <w:r>
        <w:rPr>
          <w:rFonts w:ascii="Times" w:hAnsi="Times" w:eastAsia="Times"/>
          <w:b w:val="0"/>
          <w:i w:val="0"/>
          <w:color w:val="000000"/>
          <w:sz w:val="18"/>
        </w:rPr>
        <w:t>delivered in the U.P. Council On the 23rd January: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allude to Mr. Jawaharlal Nehru. His final effort was a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somewhere in the west of the Provinces in which he quoted word by word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sedition section, i.e., the promotion of disaffection against the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law established, and the section which deals with promoting hatred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classes of His Majesty’s subjects, and he said that the object of his </w:t>
      </w:r>
      <w:r>
        <w:rPr>
          <w:rFonts w:ascii="Times" w:hAnsi="Times" w:eastAsia="Times"/>
          <w:b w:val="0"/>
          <w:i w:val="0"/>
          <w:color w:val="000000"/>
          <w:sz w:val="18"/>
        </w:rPr>
        <w:t>life was to carry out this promotion of sedition and disaffection.”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incorrect. On no occasion and in no speech have I quoted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sedition section or any other section of the Penal Code word by word or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manner. I do not carry about a copy of the Indian Penal Code with me and </w:t>
      </w:r>
      <w:r>
        <w:rPr>
          <w:rFonts w:ascii="Times" w:hAnsi="Times" w:eastAsia="Times"/>
          <w:b w:val="0"/>
          <w:i w:val="0"/>
          <w:color w:val="000000"/>
          <w:sz w:val="18"/>
        </w:rPr>
        <w:t>I have not thought it worthwhile to learn any of its sections by heart. What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stated, however, on more than one occasion is that I considered it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business, as it was the business of every Indian, to promote disaffection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present system of government in India. And I was thus continually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sinning against Section 124 A of the Indian Penal Code. I have never, I trust,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said anything which might lead people to think that I desire to promote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“hatred between different classes of His Majesty’s subjects”. I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endeavoured to the best of my ability, whenever an occasion offered itself,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 very reverse of this. And indeed if it were otherwise I would be a 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 and utterly unworthy of being a humble follower of the 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whose mission it is to demonstrate anew to the world the invincible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of love and truth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never occurred to these officials who have libelled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two honourable public men that if they have preached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violence, the charges should be fully proved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incontestable evidence. Will Sir William Vincent apologize to </w:t>
      </w:r>
      <w:r>
        <w:rPr>
          <w:rFonts w:ascii="Times" w:hAnsi="Times" w:eastAsia="Times"/>
          <w:b w:val="0"/>
          <w:i w:val="0"/>
          <w:color w:val="000000"/>
          <w:sz w:val="22"/>
        </w:rPr>
        <w:t>Maulana Bari and Sir Ludovic Porter to Pandit Jawaharlal 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OMEDY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RRORS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knowing any other Lala Shyam Lal but of Rohtak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bad blunder and have paid premature compliments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Shyam Lal of Rohtak instead of his namesake who is also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Hissar. I apologize to Lala Shyam Lal of Hissar and accept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what Lala Shyam Lal says in his letter, that all the flattering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I have made about him apply to the Hissar friend “with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force”. Lala Shyam Lal of Rohtak adds: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example is inspiring. Soon after his arrest, his noble wife has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 into the work and this has given great impetus to the Congress activity </w:t>
      </w:r>
      <w:r>
        <w:rPr>
          <w:rFonts w:ascii="Times" w:hAnsi="Times" w:eastAsia="Times"/>
          <w:b w:val="0"/>
          <w:i w:val="0"/>
          <w:color w:val="000000"/>
          <w:sz w:val="18"/>
        </w:rPr>
        <w:t>in the Hissar District.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of his own District Lala Shyam Lal says: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Magistrate here does not believe in making arrests unless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 of a breach of the peace. The result is that our volunteers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their own way. No foreign cloth is being imported. No liquor contract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sold.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Shyam Lal then inquires whether in the districts where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are made people should go out of their way to court arrest.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had made the position absolutely clear in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issues. Whilst we may do nothing to avoid arrest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our duty, we must not go outside our beat in order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arrest. That would be either aggressive civil disobedience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disobedience. The latter is out of question. The former,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civil disobedience is a right to be exercised when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we are thoroughly ready, and is also a duty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if we are ready and circumstances require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But aggressive civil disobedience whether mass or individual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dangerous weapon though also most effective among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weapons at our disposal. I am myself satisfied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a whole is not ready for this form of self-assertion.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through much greater and stricter discipline.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exact, I was almost going to say, the spiritual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laws and discipline which may be irksome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us. Assertive civil disobedience is a right that accrues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only after severe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we have not yet gone.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resort to assertive civil disobedience therefore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a crisis we neither anticipate nor want, and which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by every means we can think of. The least therefore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is to await the result of the experiment I personally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It is a new thing and surely simple prudence requires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that experiment. Indeed, if aggressive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mass or individual, is attempted in other parts of India,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embarrass me and damage country’s cause. I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all non-co-operators to the resolution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now makes it incumbent upon all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 refrain from aggressive civil disobedience except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express consent and so far as I can see the only exception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make will be in favour of a group of 100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Andhradesha. But even there I have informed Sjt. Konda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 that if it is at all possible for him to avoid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I would appreciate it and that he would resort to it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retracing would be demoralizing and if humanly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 of non-violence being observed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Andhradesha and also certain that the other conditions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strictly fulfilled. I have a suspicion that in many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condition about the hand-spun khadi is not being strictly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are not yet everywhere cured of the disease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In my opinion the ability to go to jail is of far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than ability and the readiness to observe in their fullness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about Hindu-Muslim-Sikh-Parsi-Christian unity, about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hand-spun khadi. Without a due fulfilment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conditions, we shall find that all our going to jail is bravado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wasted effort. Self-purification is the main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the prison. Embarrassment of the Government is a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It is my unalterable conviction that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not feel embarrassed in any way whatsoever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 or even execution of an innocent, unknown but a </w:t>
      </w:r>
      <w:r>
        <w:rPr>
          <w:rFonts w:ascii="Times" w:hAnsi="Times" w:eastAsia="Times"/>
          <w:b w:val="0"/>
          <w:i w:val="0"/>
          <w:color w:val="000000"/>
          <w:sz w:val="22"/>
        </w:rPr>
        <w:t>purified person, such incarceration will be the end of that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ment. Even a single lamp dispels the deepest darkness. Non-co--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not allopathic treatment, it is homoeopathic.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taste the drops given to him. He is sometimes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incredulous, but if the homoeopathy are to be trusted, the tasteless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or the tiny pills of homoeopathy are far more potent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doses or choking pills of allopathy. I assure the reader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purifying non-co-operation is more certain than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homoeopathic medicine. I do wish, therefore, that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will insist upon due fulfilment of all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disobedience. One may be a lawyer, title-holder,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 and yet properly eligible for civil disobedience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non-violent in thought, word and deed, wears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a sacred duty, shuns untouchability as an intolerable evil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unity of all races and classes of India, as for all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the well-being and the attainment, as also retention,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GGRESSIVE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EFENSIVE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necessary to understand the exact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civil disobedience and defensive. Aggressive, assertive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civil disobedience is non-violent, wilful disobedience of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 whose breach does not involve moral turpitude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undertaken as a symbol of revolt against the State. Thus,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laws relating to revenue or regulation of personal conduct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the State, although such laws in themselves inflict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and do not require to be altered, would be assertive, </w:t>
      </w:r>
      <w:r>
        <w:rPr>
          <w:rFonts w:ascii="Times" w:hAnsi="Times" w:eastAsia="Times"/>
          <w:b w:val="0"/>
          <w:i w:val="0"/>
          <w:color w:val="000000"/>
          <w:sz w:val="22"/>
        </w:rPr>
        <w:t>aggressive or offensive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 civil disobedience, on the other hand, is involuntary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reluctant non-violent disobedience of such laws as are 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and obedience to which would be inconsistent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or human dignity. Thus formation of Volunteer Corps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purposes, holding of public meetings for like purposes,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of articles not contemplating or inciting to violence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prohibitory orders, is defensive civil disobedience.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of peaceful picketing undertaken with a view to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things or institutions picketed in spite of orders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The fulfilment of the conditions mentioned above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defensive civil disobedience as for offensive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>ELL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DESERVED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NUB</w:t>
      </w:r>
    </w:p>
    <w:p>
      <w:pPr>
        <w:autoSpaceDN w:val="0"/>
        <w:autoSpaceDE w:val="0"/>
        <w:widowControl/>
        <w:spacing w:line="260" w:lineRule="exact" w:before="8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P. V. Hanmantrao of Tanjore is reported to have apologized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the Madras Government for discharge.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asked for security on the ground that a non-co-operator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the trust reposed in him. The Madras Government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Subramania Siva, a prisoner who was ailing and who applied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discharge, undertook not to take part in politics for some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turned round and denies having apologized. Mr. Subramania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Siva is a well-known public worker. I hope he will clear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full statement and if he apologized in a weak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he will have, like Mr. Yakoob Hassan, the courage of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manly confession. Everybody knows that he is suffering from a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and the public will certainly overlook his weakness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in the circumstance. He must also keep his promise,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it, of not taking part in politics for one year.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weak, they cannot hide their weakness. Above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scrupulously honest and must rigidly perform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even though they might have been made in a weak moment,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their performance involves any immorality.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IRCLES</w:t>
      </w:r>
    </w:p>
    <w:p>
      <w:pPr>
        <w:autoSpaceDN w:val="0"/>
        <w:autoSpaceDE w:val="0"/>
        <w:widowControl/>
        <w:spacing w:line="240" w:lineRule="exact" w:before="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talk, I hear, is going the round among Christian circles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in private conversation that, had India been equipped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arms, I would certainly have resorted to and advised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arms. I had fondly hoped that such a thing could never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believed of me in India. I assure my Christian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that I have never made any such statement to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On the contrary, it has been my belief and practice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forty years deliberately to practise the doctrine of non-resistance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evil, not to retaliate. There are more instances than 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when with the ability to retaliate, I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and advised friends to do likewise. My life is dedicated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that doctrine. I read it in the teaching of all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the world, Zoroaster, Mahavir, Daniel, Jesus, Mahomed, </w:t>
      </w:r>
      <w:r>
        <w:rPr>
          <w:rFonts w:ascii="Times" w:hAnsi="Times" w:eastAsia="Times"/>
          <w:b w:val="0"/>
          <w:i w:val="0"/>
          <w:color w:val="000000"/>
          <w:sz w:val="22"/>
        </w:rPr>
        <w:t>Nanak and a host of others. Indeed, I am not sure that we do justice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Moses when we impute to him the doctrine of retaliation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made it obligatory on his followers to exact tooth for a tooth.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my wish that is father to the thought. But I do think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age when people were unrestrained in their appetite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enemy’s blood, Moses restricted retaliation to equal measure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I must not lead the reader into religious discussion. Whilst,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non-violence is now, has ever been, and I pray to God,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my final creed for all occasions, it is true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in the ranks of non-co-operation with whom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expedient or a policy to which they are not committed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all circumstances. They believe that for India, as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constituted, there is no method but that of non-violence for regaining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freedom. And this they believe not merely because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or training in them but also because with her diverse creeds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there is nothing for her but constant internecine strife,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began the habit or invoking the god of war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The best of us are beginning to see more in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than when we first approached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my attention has also been drawn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Dnyanodaya. </w:t>
      </w:r>
      <w:r>
        <w:rPr>
          <w:rFonts w:ascii="Times" w:hAnsi="Times" w:eastAsia="Times"/>
          <w:b w:val="0"/>
          <w:i w:val="0"/>
          <w:color w:val="000000"/>
          <w:sz w:val="22"/>
        </w:rPr>
        <w:t>Sadhu Sundar Singh, it is there stated,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“made quite plain his profound disapproval of Mr. Gandhi’s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him in so many words that they can lead India to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and useless suffering”. I am sorry that the Sadhu’s name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thus dragged into the controversy. But now that it has been,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Sadhu and the cause, I must say that so far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recollection goes, not only did he not disapprove of my methods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“so many words” but he entirely approved of them and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had no other choice. We had the closest communion. The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purposely to understand some things about which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first-hand knowledge. He did not know, for instance,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Hindu-Muslim friendship were and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stood and whether the movement could remain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end. We had long discussions over all these and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certainly left on me the impression that for a religious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course left open. The greatest difficulty undoubtedly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masses keeping non-violent to the end. With men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possible, for God nothing is impossible. I would fain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any reference whatsoever to our conversation. But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brought the matter to my notice tell me that Sadhu Sunder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is on the waters and that the paragraph in question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exploited to wean Indian Christians from the movement. It has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or fall on its own merits. No certificate can save it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betray their trust; no condemnation can injure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if the professors remain true to it to the end. But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not withhold from the public what I knew about Sadhu </w:t>
      </w:r>
      <w:r>
        <w:rPr>
          <w:rFonts w:ascii="Times" w:hAnsi="Times" w:eastAsia="Times"/>
          <w:b w:val="0"/>
          <w:i w:val="0"/>
          <w:color w:val="000000"/>
          <w:sz w:val="22"/>
        </w:rPr>
        <w:t>Sunder Singh’s views.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AWNING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Pearson has answered the question in the affirmative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the first part of which I am publishing in this issue. Some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article to be too hopeful. It is, however better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than despondent. The best proof perhaps of the dawning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age is to be found in the wonderful reception that Europe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accorded to the Poet of Asia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represents thenew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new hope. He was not honoured for his birth or even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learning. He was honoured for the new message for which he stands.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seems almost too much to hope that the dawn will come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sordid spirit of imperialism, for which Britain seems to stand,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broken up. Britain must cease to be an Empire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truly a Commonwealth or die before the new age is ushered.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today the greatest menace to the peace of the world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of her best men sincerely believe that she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is keeping the peace today. They refuse to see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or imposed peace is no peace. Unless therefore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Britain changes her policy and therefore her heart, a world war </w:t>
      </w:r>
      <w:r>
        <w:rPr>
          <w:rFonts w:ascii="Times" w:hAnsi="Times" w:eastAsia="Times"/>
          <w:b w:val="0"/>
          <w:i w:val="0"/>
          <w:color w:val="000000"/>
          <w:sz w:val="22"/>
        </w:rPr>
        <w:t>more serious even than the Anglo-German must precede the dawn.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pray and work for the necessary change of Britain’s heart.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ACRED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UBLICATION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things one does not like to see published,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secret about them but because they are too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publication. Sometimes the published version gives an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different from the spoken word even though the reporting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ever so accurate. When I call a little child a fiend in perfect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or with a frown, it would not do to report me as having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one a fiend without giving long explanations as to the why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how. Some such disservice has been done by the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reporter of a conversation and a discourse 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reported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2nd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conversation, as also reported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2-2-1922, </w:t>
      </w:r>
      <w:r>
        <w:rPr>
          <w:rFonts w:ascii="Times" w:hAnsi="Times" w:eastAsia="Times"/>
          <w:b w:val="0"/>
          <w:i w:val="0"/>
          <w:color w:val="000000"/>
          <w:sz w:val="18"/>
        </w:rPr>
        <w:t>read: “The night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6"/>
      </w:tblGrid>
      <w:tr>
        <w:trPr>
          <w:trHeight w:hRule="exact" w:val="7322"/>
        </w:trPr>
        <w:tc>
          <w:tcPr>
            <w:tcW w:type="dxa" w:w="65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  <w:tab w:pos="431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dislike such things being reported. In a swift conversation there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many things understood. An accurate report of such a conversation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impossible without copious footnotes. I am for instance reported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having said that Shantiniketan is for material progress and Satyagraha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Ashram exists solely for spiritual progress. When the Poet sees this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will either laugh at it if he remembers that I could not possibly say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mean any such thing about Shantiniketan, or he will be angry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despondent that even I should be so hopelessly ignorant and inartistic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not to see the spirituality of Shantiniketan. The Poet, I feel sure,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likely to do me the injustice of thinking me capable of holding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belief imputed to me. I could say to the Poet, as indeed I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done, that Shantiniketan lacks discipline. He had laughed over it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even endorsed my criticism and justified it saying he was a Poet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Shantiniketan was for his amusement. He could only sing and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others sing. I was free to introduce all the discipline I liked but he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only a Poet. The reader must know that I have lived at Shantiniketan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more than once. I am permitted to regard it as a home of retreat.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 boys have had shelter there and at the Gurukula when I was away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England.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My conversation with the Hindi teacher was on the basis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both he and I were lovers of Shantiniketan. How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Shantiniketan be otherwise than spiritual when the author of pure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spiritual poetry is the dominating spirit there? I am not so dull as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think that a place where Devendranath Tagore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lived could be devoid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spirituality. The readers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Young 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are aware that I receive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spiritual draughts from Shantiniketan from time to time sent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Badadada who is incessantly watching over me and praying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success of my mission. I hasten to inform the reader that I regard</w:t>
            </w:r>
          </w:p>
        </w:tc>
      </w:tr>
    </w:tbl>
    <w:p>
      <w:pPr>
        <w:autoSpaceDN w:val="0"/>
        <w:autoSpaceDE w:val="0"/>
        <w:widowControl/>
        <w:spacing w:line="220" w:lineRule="exact" w:before="8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Mahatmaji called the old occupants to his side and asked their opinion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Ashram. Different opinions were expressed. Some found the rules of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strict, others wanted them still more strict. Then the teacher of Hindi at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Mahavidyalaya, who was formerly at the Shantiniketan, said, ‘We from U.P.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food for the evening meal and to get up in the morning at four. Well,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impossible for me.’ Bapuji smiled and said, ‘You see your Shantiniketan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material progress, while Satyagraha Ashram exists solely for spiritual progress.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at Shantiniketan there is more individual liberty, but I do not call that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call it licence. It is nice to get up early. It is after prarthana every morning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concentrate ever so well in the morning </w:t>
      </w:r>
      <w:r>
        <w:rPr>
          <w:rFonts w:ascii="Times" w:hAnsi="Times" w:eastAsia="Times"/>
          <w:b w:val="0"/>
          <w:i w:val="0"/>
          <w:color w:val="000000"/>
          <w:sz w:val="18"/>
        </w:rPr>
        <w:t>than at any other time. You see it is not difficult to get up early if you go to bed early.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me, you know that ten o’clock is my bed time’.”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Mahatma Munshiram”, 8-2-1915.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Rabindranath Tagore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professors and teachers of Shantiniketan as highly spiritual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men whose association I have valued as a privilege.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inform the reader that I consider Bengal to be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among our provinces. The whole of my conversation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reported was carried on in a humorous strain.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claimed among lovers of Shantiniketan greater spirituality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than Shantiniketan. But such competition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must not be interpreted into an assumption of superiority.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desirous to keep Satyagraha Ashram veiled from the public.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 band of humble unlettered workers knowing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failings, trying to understand them still further and undoubtedly intent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finding the truth and wanting to live and die for it. Comparisons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kindred but not identical institutions must never be made.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comparison must be made, in spite of the early rising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of Satyagraha Ashram, I would vote really and sincerely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as an elder brother. It is older by far in age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 also in wisdom. But there is that “but”.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must beware of the race that the little place in Gujarat is </w:t>
      </w:r>
      <w:r>
        <w:rPr>
          <w:rFonts w:ascii="Times" w:hAnsi="Times" w:eastAsia="Times"/>
          <w:b w:val="0"/>
          <w:i w:val="0"/>
          <w:color w:val="000000"/>
          <w:sz w:val="22"/>
        </w:rPr>
        <w:t>running.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so much of Shantiniketan by way of reparation,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or space left for giving my version of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must I attempt it. It came from the very depth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I could not report it myself with the same force. I heard a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in one sentence. It was so true. I wish the unknown friend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thought of reporting it. The report does not convey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truth of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 in Banaras is graphically described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telegram: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8" w:after="0"/>
        <w:ind w:left="550" w:right="3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volunteers sentenced twentieth six weeks rigorous for distributing </w:t>
      </w:r>
      <w:r>
        <w:rPr>
          <w:rFonts w:ascii="Times" w:hAnsi="Times" w:eastAsia="Times"/>
          <w:b w:val="0"/>
          <w:i w:val="0"/>
          <w:color w:val="000000"/>
          <w:sz w:val="18"/>
        </w:rPr>
        <w:t>notices inviting volunteers, enlistment. Till now treated simple imprison-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ment. Second instant imposed labour. Refused. Confined solitary cells, </w:t>
      </w:r>
      <w:r>
        <w:rPr>
          <w:rFonts w:ascii="Times" w:hAnsi="Times" w:eastAsia="Times"/>
          <w:b w:val="0"/>
          <w:i w:val="0"/>
          <w:color w:val="000000"/>
          <w:sz w:val="18"/>
        </w:rPr>
        <w:t>besides insanitation. Starving waterless. . . . Kripalaniji, others, even ordina-</w:t>
      </w:r>
      <w:r>
        <w:rPr>
          <w:rFonts w:ascii="Times" w:hAnsi="Times" w:eastAsia="Times"/>
          <w:b w:val="0"/>
          <w:i w:val="0"/>
          <w:color w:val="000000"/>
          <w:sz w:val="18"/>
        </w:rPr>
        <w:t>ry criminals protest hunger strike since third today . . . position anxious.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peruse with profit a note prepared by Mr. </w:t>
      </w:r>
      <w:r>
        <w:rPr>
          <w:rFonts w:ascii="Times" w:hAnsi="Times" w:eastAsia="Times"/>
          <w:b w:val="0"/>
          <w:i w:val="0"/>
          <w:color w:val="000000"/>
          <w:sz w:val="22"/>
        </w:rPr>
        <w:t>Narsinha Rao regarding the preparation in Andhra for civil</w:t>
      </w:r>
    </w:p>
    <w:p>
      <w:pPr>
        <w:autoSpaceDN w:val="0"/>
        <w:autoSpaceDE w:val="0"/>
        <w:widowControl/>
        <w:spacing w:line="220" w:lineRule="exact" w:before="2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Satyagraha Ashram, Ahmedabad”, 26-1-1922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supplement it with the following from Deshabhakta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 written on the 2nd instant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N. C. Kelkar and his courageous band are making headway.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not imprison them. They have now imposed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of Rs. 50/- on Mr. Kelkar for picketing. This of course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pay. If Mr. Kelkar and the others continue to picket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fines, they must suffer material ruin. I hope they will all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test. To put up with loss of property is as necessary as loss of life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national uplift.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 THE SABARMATI JAIL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there was design in the move, an echo of the Karachi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now from Sabarmati Jail. Jairamdas [Daulatram]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in the degrading manner prescribed, he will not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search. He is, therefore, confined to a solitary cell, he is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and sandals. It is said that he will have still further penalties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him, if he does not yield. He may be put in irons and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for three days. Such penalty has been paid before now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forefathers, it has been paid in all times and in many lands.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give strength to the prisoners who have challenged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that they will not surrender though they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die.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9-2-l922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THE ONLY ISSUE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deep thought and prayer that I wrote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Excellency the Viceroy. It is not a threat because every word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meant. It is a heartfelt prayer to the tyrant to desist from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is not the tyrant. The system of which he is himself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and helpless victim is the tyrant. But every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embodied in a person. Today it is personified in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no matter how unconscious he is of it. I have invited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 seriously to consider the position and ask himself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official lawlessness can in any case be justified. Let him turn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described non-co-operators’ activities at </w:t>
      </w:r>
      <w:r>
        <w:rPr>
          <w:rFonts w:ascii="Times" w:hAnsi="Times" w:eastAsia="Times"/>
          <w:b w:val="0"/>
          <w:i w:val="0"/>
          <w:color w:val="000000"/>
          <w:sz w:val="18"/>
        </w:rPr>
        <w:t>Guntur and Nellore.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the old heading “In Cold Blood”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It is all true if the witnesses are not all liars. Should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 be?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of defiance of authority? Must defiance (non-violent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least) indeed of authority be met by barbarous and wicked abuse of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Viceroy cannot or will not see such an incredibly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must India sit still? Defensive civil disobedience must continue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cost. If the whole of India were to say that even peaceful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may not be hold without permission, that peaceful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may not be formed without permission,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cannot be published without permission, that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accepted. For a man may not be expected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leave to breathe or eat or drink. The three things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are the breath, the food and the drink of public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IN A TANGLE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Wheeler has given us an accurate expression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position of the Bengal Government and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Government of India. He considered the debate in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on the resolution calling upon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 all the repressive notices and to discharge all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under them “a hopeless unreality”. For him who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what is going on in Bengal except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 choose to tell him, the debate may be “a hopeless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unreality”. The fifty Councillors who have first hand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they are, refused to be misled by Sir Henry’s oratory.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position taken up by the Bengal Government was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unreality”. The lawlessness in the country described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Wheeler existed only in his imagination. What was real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estimation need the drastic measures that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taken. The Councillors knew that such lawlessness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in Bengal was disciplined, civil, non-violent and necessitated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thoughtless action of the authorities. Sir Henry Wheeler failed </w:t>
      </w:r>
      <w:r>
        <w:rPr>
          <w:rFonts w:ascii="Times" w:hAnsi="Times" w:eastAsia="Times"/>
          <w:b w:val="0"/>
          <w:i w:val="0"/>
          <w:color w:val="000000"/>
          <w:sz w:val="22"/>
        </w:rPr>
        <w:t>to drive home to his audience his conviction that Chitta Ranjan Das,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accounts of atrocities committed by the police published in 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9-2-1922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Azad, Shyam Sundar Chakravarti and now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Hardayal Nag, the aged President of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had any mischievous intention. With the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trusted leaders of the people and many other innocent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minds, the terrifying description given by Sir Henry Wheeler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the members as unreal as it possibly could be and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fright on them into rejecting the resolution. The 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congratulations for the courageous stand they took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opinion, because the lawlessness that Sir Henry Wheeler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 amounts to no more than insistence in defiance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prohibitory orders upon the exercise of the right of free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>free association.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dispersal of peaceful meetings, search and seizure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Khilafat papers and assaults upon the public were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grim reality with the Councillors that they had no choice left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support the resolution. It is worthy of note that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Wheeler’s amendment was by no means of an uncompromising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He offered a non-official committee to go into the matter,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Councillors very properly rejected the compromise.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have the evidence of the own sensesdisputed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Bengal Government must now find itself in a tangle.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releases the innocent prisoners and recalls its precious notices,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Khilafat organizations must go on with redoubled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If it refuses to carry out the resolution, it must forfeit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Moderates to a large extent. Of course, it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that support, as it has done all these long years. But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new era has dawned upon India. The people are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amenable to repression. They are becoming increasingly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strength. They are becoming increasingly inured to sufferings.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in the world can possibly repress into submission a </w:t>
      </w:r>
      <w:r>
        <w:rPr>
          <w:rFonts w:ascii="Times" w:hAnsi="Times" w:eastAsia="Times"/>
          <w:b w:val="0"/>
          <w:i w:val="0"/>
          <w:color w:val="000000"/>
          <w:sz w:val="22"/>
        </w:rPr>
        <w:t>people strong and willing enough to suffer.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Bengal is true of Bihar. The Bihar Council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spoken in no uncertain terms. The Council of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has accepted a compromise, but even there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really no case. It has become difficult for me in spite of doubling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size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quote all the reports of terrible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almost every part of India. It is not now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It is shameful disregard and equally shameful </w:t>
      </w:r>
      <w:r>
        <w:rPr>
          <w:rFonts w:ascii="Times" w:hAnsi="Times" w:eastAsia="Times"/>
          <w:b w:val="0"/>
          <w:i w:val="0"/>
          <w:color w:val="000000"/>
          <w:sz w:val="22"/>
        </w:rPr>
        <w:t>distortion even of repressive news.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Henry Wheeler has given us also another good expression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“tyranny of words and phrases”. He would not be tyrannized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“repression”. He says every law is repressive and that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frightened by the word but that they should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Let us then face the reality and go behind the tyranny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“Law and Order”. Sir Hormusji Wadia eloquently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Malaviya Conference that many a dark deed was done in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Bourbons in France and elsewhere in the sacred name of “Law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Order”. If we would get rid of the magic spell of those two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find that lives and property of the people of India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unsafe by the acts of the administrators of “Law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Order”. It is a sign of the times that the people, even Councillors,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live under the “tyranny of words and phrases”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by the hopeless unreality of the Government’s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strong solvent and we shall soon find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people will have to come to-grips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realities and get out of the maze of hopeless unrealities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both have hitherto lived.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9-2-1922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VIOLENCE IN THE CAMP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Rajan and Shastry, two of the best workers of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arrested together with two others evidently in the cause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say, intemperance. The Madras Government have discovered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breaking up Congress and Khilafat organizations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the Criminal Law Amendment Act and the Seditious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Act. They will do better than Bengal and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They will avoid the reproach of having enforced the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become the object of criticism in the country. And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Madras, at any rate, it is the redoubtable Sir Thyagaraj Chetty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Lord Willingdon who is bent upon breaking up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For non-co-operators, who are against measures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men, it is one and the same thing whether the actor is an Indian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Englishman. It is my certain conviction that Englishmen who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 Government will be as good as Indians.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sorrowful witnesses of the fact that some of our countrymen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existing system, become just as efficient administrators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system as Englishmen. We have, therefore, to fight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men. We, who have been victims for four generations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dual law, one for Englishmen and another for ourselves,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guilty of it ourselves. Let Madras, therefore, be tried and purified </w:t>
      </w:r>
      <w:r>
        <w:rPr>
          <w:rFonts w:ascii="Times" w:hAnsi="Times" w:eastAsia="Times"/>
          <w:b w:val="0"/>
          <w:i w:val="0"/>
          <w:color w:val="000000"/>
          <w:sz w:val="22"/>
        </w:rPr>
        <w:t>even under Sir Thyagaraj Chetty’s rule.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true to ourselves, we shall be able effectively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our opponents, whether they be our own countrymen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But a letter received from Dr. Rajan four days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emphasizes the warning given to us by recent happenings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beware more of ourselves than of our opponents.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evidently not written for publication nor for privilege. it is </w:t>
      </w:r>
      <w:r>
        <w:rPr>
          <w:rFonts w:ascii="Times" w:hAnsi="Times" w:eastAsia="Times"/>
          <w:b w:val="0"/>
          <w:i w:val="0"/>
          <w:color w:val="000000"/>
          <w:sz w:val="22"/>
        </w:rPr>
        <w:t>both a confession and a criticism. Writes Dr. Rajan: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your young friends, G. V. Kripanidhi by name, wrote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 in the </w:t>
      </w: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15th instant entitled “To Our Shame”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hartal troubles in Madras. Mr. Prakasam was absent, away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The day prior to the hartal I was able to prevail on the organizers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volunteers should be made to do police duty and protect those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their shops and that went to the Prince’s visit. But later, Mr Prakasam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insisted that they must remain indoors. There was bitter comment against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and I felt it my duty to support the leading article, a copy of which I </w:t>
      </w:r>
      <w:r>
        <w:rPr>
          <w:rFonts w:ascii="Times" w:hAnsi="Times" w:eastAsia="Times"/>
          <w:b w:val="0"/>
          <w:i w:val="0"/>
          <w:color w:val="000000"/>
          <w:sz w:val="18"/>
        </w:rPr>
        <w:t>send for your perusal.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two days ago, Mr. Singaravelu Chettiar, President Madras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Council, held a public meeting on the Madras beach.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congratulated the citizens of Madras on their successful hartal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resolution condemned the excesses committed that day.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Prakasam did not agree with your criticism of my letter to you and said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that my letter did not give you sufficient data to draw the conclusions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drawn. I wired to Mr. Singaravelu not to have this ugly meeting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evidently no notice seems to have been taken of it. It is indeed a great pity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am not strong enough to induce our non-co-operators to see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mistakes, while they are gloating over their success that the public of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redeemed the pledge given to you regarding the hartal. Yet the grim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remains that violence and undue coercion have made the hartal a failure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non-co-operation. Whilst this struggle for non-violence exists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violence of our own men, one may well hesitate to take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forward in civil resistance. I have often written in the local press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weakness of our party in the fact that some of our non-co-operators do not </w:t>
      </w:r>
      <w:r>
        <w:rPr>
          <w:rFonts w:ascii="Times" w:hAnsi="Times" w:eastAsia="Times"/>
          <w:b w:val="0"/>
          <w:i w:val="0"/>
          <w:color w:val="000000"/>
          <w:sz w:val="18"/>
        </w:rPr>
        <w:t>have the same faith in non-violence as they should have.</w:t>
      </w:r>
    </w:p>
    <w:p>
      <w:pPr>
        <w:autoSpaceDN w:val="0"/>
        <w:autoSpaceDE w:val="0"/>
        <w:widowControl/>
        <w:spacing w:line="260" w:lineRule="exact" w:before="8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Salem has been the target of attack by the local Government this week.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all the workers, speakers, volunteers, including myself and </w:t>
      </w:r>
      <w:r>
        <w:rPr>
          <w:rFonts w:ascii="Times" w:hAnsi="Times" w:eastAsia="Times"/>
          <w:b w:val="0"/>
          <w:i w:val="0"/>
          <w:color w:val="000000"/>
          <w:sz w:val="18"/>
        </w:rPr>
        <w:t>Ramaswamy Naiker, have been served with 144 asking us not to hold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or advocate abstention from drink.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(individual) has been started, and already three non-co-operating </w:t>
      </w:r>
      <w:r>
        <w:rPr>
          <w:rFonts w:ascii="Times" w:hAnsi="Times" w:eastAsia="Times"/>
          <w:b w:val="0"/>
          <w:i/>
          <w:color w:val="000000"/>
          <w:sz w:val="18"/>
        </w:rPr>
        <w:t>vakils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fifteen others have disobeyed and are in Jail. Yesterday three more disobeyed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order and twelve have been arrested. The Chairman of the Municipality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practising </w:t>
      </w:r>
      <w:r>
        <w:rPr>
          <w:rFonts w:ascii="Times" w:hAnsi="Times" w:eastAsia="Times"/>
          <w:b w:val="0"/>
          <w:i/>
          <w:color w:val="000000"/>
          <w:sz w:val="18"/>
        </w:rPr>
        <w:t>vakils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served with notices under 144 preventing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from addressing any meeting. Today at Madura 17 volunteers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for picketing. So far there has been no violence anywhere.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offered disobedience but I intend doing  during the course of the week or </w:t>
      </w:r>
      <w:r>
        <w:rPr>
          <w:rFonts w:ascii="Times" w:hAnsi="Times" w:eastAsia="Times"/>
          <w:b w:val="0"/>
          <w:i w:val="0"/>
          <w:color w:val="000000"/>
          <w:sz w:val="18"/>
        </w:rPr>
        <w:t>after 1st February.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rather taken aback at my own change—from a revolutionary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House of 1908 to the non-violent non-co operator of l922. It is indeed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but this change of heart, the peace of suffering, the perfect unconcern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mind with which it is faced, seem well nigh impossible but for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examples. Years ago I would have fumed and fretted against any restraining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orders. I would have vowed vengeance against the policeman that served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notice, against the official that issued the illegal and mad order, but today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got any ill will against them, but would be thanking the official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given one more proof, feeble as it is, to the many glaring instances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utter disregard of truth and righteousness of the present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which has made monsters of mild and good men, ant I have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pity for the erring official. Even for his sake suffering seems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>only remedy open to us at this juncture.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 papers make capital out of your writing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are at sea” with regard to swaraj. It has given room to misconceptions.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that the Associated Press has advantageously extracted only portions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it. It strikes me as if you are unduly pessimistic. I do not know whether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exactly on the verge of hopelessness about non-violence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Progress in our present condition is possible only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limitations and till the restricting limitations are shattered no robust growth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possible. Swaraj will break our limitations and give us sufficient light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air. Any scheme of swaraj must aim at breaking these barriers of progress,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question which should come first. There is no use letting more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getting Europeanized and ridicule the charkha as the wonderful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ministry has done. The national deterioration must stop. I think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better if you could reproduce the whole of your article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in Young 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any comment you think necessary thereon. I </w:t>
      </w:r>
      <w:r>
        <w:rPr>
          <w:rFonts w:ascii="Times" w:hAnsi="Times" w:eastAsia="Times"/>
          <w:b w:val="0"/>
          <w:i w:val="0"/>
          <w:color w:val="000000"/>
          <w:sz w:val="18"/>
        </w:rPr>
        <w:t>have unnecessarily made this letter lengthy. Kindly excuse trouble.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remark now upon the fact that nowadays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singled out for imprisonment for the sake of their non-violence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also influential. I reproduce the letter for the warning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contains. There is little doubt that there are some among us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implicitly believe in non-violence even while they are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i.e., they do not mind the assistance of those who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seem to believe that violence can run parallel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the two together accelerate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towards its goal.’ Such an attitude besides being hypocritical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positively against the country’s interest.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parallel but they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cannot both go in the same direction!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was a camouflage or a preparation for violence,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accidental or intended outbreak of it might be by way of trial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even during the pendency of so-called non-violence.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India’s religious battle. God is witness above and He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chastise every double dealing. Our present belief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gain anything by violence and must gain her three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non-violence alone unsupported by violence. If therefore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win, there must be on the part of non-co-operators an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emphatic mental and vocal condemnation of every act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out of sympathy for their cause. Let those who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or believe in both running together form a party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fight out the issue. That would make a non-co-operator’s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difficult but not so difficult as when he has to fight an enemy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camp. His system must be kept pure. Any impurity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will be an organic disease and may prove fatal. No attack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can ever prove fatal. The first and indeed the only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success therefore is that we must be true to ourselves.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confession, therefore, that Dr. Rajan has made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invigorating process. It strengthens him and the cause for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stands. Non-co-operation is a vicious and corrupt doctrine, truly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“ugly” word, if it does not mean down-right self-purification.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Stubborn and implacable resistance against internal corruption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resistance against the Government. As soon as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is complete, we shall miss the system we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made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Dr. Rajan. I observe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published a fair translation of the whole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written after careful thought. It explains 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NOTE ON TERMS OF AGREEMENT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WITH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28" w:after="28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regards Mass Civil Disobedience,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280" w:space="0"/>
            <w:col w:w="6230" w:space="0"/>
          </w:cols>
          <w:docGrid w:linePitch="360"/>
        </w:sectPr>
      </w:pPr>
    </w:p>
    <w:p>
      <w:pPr>
        <w:autoSpaceDN w:val="0"/>
        <w:tabs>
          <w:tab w:pos="450" w:val="left"/>
          <w:tab w:pos="3330" w:val="left"/>
        </w:tabs>
        <w:autoSpaceDE w:val="0"/>
        <w:widowControl/>
        <w:spacing w:line="250" w:lineRule="exact" w:before="0" w:after="0"/>
        <w:ind w:left="9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intends advising the W.C.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stop it till 31st December 1922. </w:t>
      </w:r>
      <w:r>
        <w:rPr>
          <w:rFonts w:ascii="Times" w:hAnsi="Times" w:eastAsia="Times"/>
          <w:b w:val="0"/>
          <w:i w:val="0"/>
          <w:color w:val="000000"/>
          <w:sz w:val="18"/>
        </w:rPr>
        <w:t>As regards other items,</w:t>
      </w:r>
    </w:p>
    <w:p>
      <w:pPr>
        <w:autoSpaceDN w:val="0"/>
        <w:autoSpaceDE w:val="0"/>
        <w:widowControl/>
        <w:spacing w:line="260" w:lineRule="exact" w:before="80" w:after="0"/>
        <w:ind w:left="4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to advise the W.C. to restrict picketing of liquor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cloth-shops to such means as are devoid of provocation or defiance of law, </w:t>
      </w:r>
      <w:r>
        <w:rPr>
          <w:rFonts w:ascii="Times" w:hAnsi="Times" w:eastAsia="Times"/>
          <w:b w:val="0"/>
          <w:i w:val="0"/>
          <w:color w:val="000000"/>
          <w:sz w:val="18"/>
        </w:rPr>
        <w:t>and in particular</w:t>
      </w:r>
    </w:p>
    <w:p>
      <w:pPr>
        <w:autoSpaceDN w:val="0"/>
        <w:tabs>
          <w:tab w:pos="810" w:val="left"/>
        </w:tabs>
        <w:autoSpaceDE w:val="0"/>
        <w:widowControl/>
        <w:spacing w:line="260" w:lineRule="exact" w:before="8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to confine it to places where atmosphere of perfect non-violence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maintained;</w:t>
      </w:r>
    </w:p>
    <w:p>
      <w:pPr>
        <w:autoSpaceDN w:val="0"/>
        <w:tabs>
          <w:tab w:pos="810" w:val="left"/>
        </w:tabs>
        <w:autoSpaceDE w:val="0"/>
        <w:widowControl/>
        <w:spacing w:line="260" w:lineRule="exact" w:before="8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to employ as agents only men of responsibility and beyond a 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mature age;</w:t>
      </w:r>
    </w:p>
    <w:p>
      <w:pPr>
        <w:autoSpaceDN w:val="0"/>
        <w:tabs>
          <w:tab w:pos="810" w:val="left"/>
        </w:tabs>
        <w:autoSpaceDE w:val="0"/>
        <w:widowControl/>
        <w:spacing w:line="260" w:lineRule="exact" w:before="80" w:after="18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motive of picketing to be not provocation or defiance of law,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promotion of the merit of the question itself.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280" w:space="0"/>
            <w:col w:w="6230" w:space="0"/>
          </w:cols>
          <w:docGrid w:linePitch="360"/>
        </w:sectPr>
      </w:pPr>
    </w:p>
    <w:p>
      <w:pPr>
        <w:autoSpaceDN w:val="0"/>
        <w:tabs>
          <w:tab w:pos="550" w:val="left"/>
          <w:tab w:pos="39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necessarily to be under the same time limit,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implied in the resolution on M.C.D.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Volunteers,</w:t>
      </w:r>
    </w:p>
    <w:p>
      <w:pPr>
        <w:autoSpaceDN w:val="0"/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be listed for Mass Civil Disobedience, nor for defying the law, but for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on the activities of social, moral and economic reform.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Preparatory activities of an offensive, hostile or provocative character to be </w:t>
      </w:r>
      <w:r>
        <w:rPr>
          <w:rFonts w:ascii="Times" w:hAnsi="Times" w:eastAsia="Times"/>
          <w:b w:val="0"/>
          <w:i w:val="0"/>
          <w:color w:val="000000"/>
          <w:sz w:val="18"/>
        </w:rPr>
        <w:t>suspended pending R.T.C.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 offered at the Representative Conference in Bombay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>open.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says cls. 4 &amp; 5 are not necessary, as they are implied in l-3,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necessary at any time for a R.T.C. to give these as assurances, the same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given.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7909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appointed by the Leaders’ Conference of January 14 and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Jayakar writes in his entry for February 9, 1922: “.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noted down certain terms on which he [Gandhiji] and the Committee had agreed and I </w:t>
      </w:r>
      <w:r>
        <w:rPr>
          <w:rFonts w:ascii="Times" w:hAnsi="Times" w:eastAsia="Times"/>
          <w:b w:val="0"/>
          <w:i w:val="0"/>
          <w:color w:val="000000"/>
          <w:sz w:val="18"/>
        </w:rPr>
        <w:t>gave those terms to him. He is as honest as usual and-admitted them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Working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MY NOTE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ALIA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below the vivid description of the oppression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Balia which Chi. Devdas Gandhi has given.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Balia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poorer districts of the United Provinces. The people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energetic, simple-minded and trusting. They are patriotic.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to go there, but I have not been able to do so.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is on the Bihar border, its people are more like the Biharis.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picture to myself the oppression they suffer. My heart bleeds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it. I feel unhappy that I could not go there.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the anguish which I feel now, I hope to go on a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Balia. May this hope of mine comfort the people of Balia.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of towns like Balia will surely liberate this country.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grant the people there still greater strength to bear suffering, and </w:t>
      </w:r>
      <w:r>
        <w:rPr>
          <w:rFonts w:ascii="Times" w:hAnsi="Times" w:eastAsia="Times"/>
          <w:b w:val="0"/>
          <w:i w:val="0"/>
          <w:color w:val="000000"/>
          <w:sz w:val="22"/>
        </w:rPr>
        <w:t>may the example of Balia serve to make Gujarat more eager to suffer!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9-2-1922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TELEGRAM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hRule="exact" w:val="28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1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ACCURATE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REPORTS2.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PEOPLE</w:t>
            </w:r>
          </w:p>
        </w:tc>
      </w:tr>
      <w:tr>
        <w:trPr>
          <w:trHeight w:hRule="exact" w:val="2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VIOLENT.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 </w:t>
            </w:r>
          </w:p>
        </w:tc>
        <w:tc>
          <w:tcPr>
            <w:tcW w:type="dxa" w:w="5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50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WORKERS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GRIEVED.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CALM.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RETURN-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ING      BARDOLI       TONIGHT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7898</w:t>
      </w:r>
    </w:p>
    <w:p>
      <w:pPr>
        <w:autoSpaceDN w:val="0"/>
        <w:autoSpaceDE w:val="0"/>
        <w:widowControl/>
        <w:spacing w:line="220" w:lineRule="exact" w:before="9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to Gandhiji, which is not translated 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Chauri Chaura incidents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NOTE ON CIVIL DISOBEDIENCE IN GUNTUR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10,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Andhra stops civil disobedience, I shall be glad.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stop, I shall not mind it provided of course that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is attained over forces of violence and all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Andhra Government Records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SPEECH TO CONGRESS WORKERS, BARDOLI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those who have assembled here as some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country. In fact, I can see the condition of India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 truly reflected by this small assembly. What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confirms me in the belief that most of those who are present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understand the message of non-violence. This convinces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country at large has not at all accepted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must, therefore, immediately stop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Seven Months with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226-7</w:t>
      </w:r>
    </w:p>
    <w:p>
      <w:pPr>
        <w:autoSpaceDN w:val="0"/>
        <w:autoSpaceDE w:val="0"/>
        <w:widowControl/>
        <w:spacing w:line="220" w:lineRule="exact" w:before="11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 in the source under the following description: “The note in pencil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Mahatma Gandhi to the President of the Guntur District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Sri B. Pattabhi Sitaramayyah regarding the no-tax campaign in the Guntur </w:t>
      </w:r>
      <w:r>
        <w:rPr>
          <w:rFonts w:ascii="Times" w:hAnsi="Times" w:eastAsia="Times"/>
          <w:b w:val="0"/>
          <w:i w:val="0"/>
          <w:color w:val="000000"/>
          <w:sz w:val="18"/>
        </w:rPr>
        <w:t>District”. The report is dated February 10, 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says: “ . . . Mahatmaji summoned . . . the whole body of workers,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those who were present at Bardoli today, to discuss with him the propriety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of starting civil disobedience in the face of the terrible happening at Chauri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Chaura. He asked for the opinion of everyone present , . . almost everyone,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old, declared . . . that if Mahatmaji retreated after throwing out a challenge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in the manner he had done by his rejoinder to the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country would be disgraced before the world. Only three persons dissented </w:t>
      </w:r>
      <w:r>
        <w:rPr>
          <w:rFonts w:ascii="Times" w:hAnsi="Times" w:eastAsia="Times"/>
          <w:b w:val="0"/>
          <w:i w:val="0"/>
          <w:color w:val="000000"/>
          <w:sz w:val="18"/>
        </w:rPr>
        <w:t>from this view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WORKING COMMITTEE’S RESOLUTIONS AT BARDOLI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of the Congress met at Bardoli on the 11th and 12th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instant and passed the following resolutions: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Working Committee deplores the inhuman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mob at Chauri Chaura in having brutally murdered constables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wantonly burnt the Police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tenders its sympathy to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families of the bereaved.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view of Nature’s repeated warnings, every time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has been imminent some popular violent outburst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indicating that the atmosphere in the country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enough for mass disobedience, the latest instance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tragic and terrible events at Chauri Chaura near Gorakhpur,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of the Congress resolves that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contemplated at Bardoli and elsewhere be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instructs the local Congress Committees forthwith to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to pay the laud revenue and other taxes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whose payment might have been suspended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mass civil disobedience, and instructs them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>every other preparatory activity of an offensive nature.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suspension of mass civil disobedience shall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atmosphere is so non-violent as to ensure the non-repetition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atrocities such as at Gorakhpur or hooliganism such 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Madras respectively on 17th November 1921 and 13th </w:t>
      </w:r>
      <w:r>
        <w:rPr>
          <w:rFonts w:ascii="Times" w:hAnsi="Times" w:eastAsia="Times"/>
          <w:b w:val="0"/>
          <w:i w:val="0"/>
          <w:color w:val="000000"/>
          <w:sz w:val="22"/>
        </w:rPr>
        <w:t>January last.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order to promote a peaceful atmosphere,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advises, till further instructions, all Congress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activities specially designed to court arrest and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normal Congress activities including voluntary hartals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absolutely peaceful atmosphere can be assured and for that 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shall be stopped save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warning the visitors to liquor shops against the evils of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Gandhiji. These resolutions were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Committee; which met at Bardoli on February 11 and 12,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adopted by the A.I.C.C. on February 25;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‘‘Resolution at A.I.C.C.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Delhi”, 25-2-1922, and 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2-3-1922.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such picketing to be controlled by persons of known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specially selected by the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Working Committee advises, till further instructions,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all volunteer processions and public meetings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defiance of the notifications regarding such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shall not interfere with the private meetings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other Committees or public meetings which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conduct of the normal activities of the Congress.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Complaints having been brought to the notice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ryots are not paying rents to the zemindars,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advises Congress workers and organizations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ryots that such withholding of rents is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of the Congress and that it is injurious to the best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Working Committee assures the zemindars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movement is in no way intended to attack their legal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even where the ryots have grievances, the Committee’s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redress should be sought by mutual consultations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>usual recourse to arbitrations.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Complaints having been brought to the notice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in the formation of Volunteer Corps great laxity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the selection and that insistence is not laid on the full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khaddar, and on the full observance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the rule as to the removal of untouchability, nor is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to ascertain that the candidates believe fully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non-violence in intent, word and deed,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resolution, the Working Committee calls upon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 revise their lists and remove from them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volunteers as do not strictly conform to the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pledge.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Working Committee is of opinion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carry out to the full the Congress constitution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from time to time issued by the Working Committee,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possible to achieve its objects expeditiously or at all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foregoing resolutions will have effect only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be specially convened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thereafter subject to confirmation by it,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to call such meeting as early as possible after consultation with Hakim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Ajmal Khan.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ROGRAMME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Gorakhpur tragedy is a powerful proof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mass mind has not yet fully realized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an integral, active, and chief part of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and whereas the reported indiscriminate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 volunteers in contravention of the Congress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want of appreciation of the vital part of satyagraha,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 the opinion of the Working Committee, the delay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the national aim is solely due to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execution, in practice, of the constitution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a view to perfecting the internal organization,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advises all Congress organizations to be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activities: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1. To enlist at least one crore of members of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): Since peace (non-violence) and legitimateness (truth)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essence of the Congress creed, no person should be enlisted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believe in non-violence and truth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swaraj. The creed of the Congress must,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explained to each person who is appealed to,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Note (ii):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should note that no 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pay the annual subscription can be regarded as a qualified Congre-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ssman. All the old members are, therefore, to be advised to re-register </w:t>
      </w:r>
      <w:r>
        <w:rPr>
          <w:rFonts w:ascii="Times" w:hAnsi="Times" w:eastAsia="Times"/>
          <w:b w:val="0"/>
          <w:i w:val="0"/>
          <w:color w:val="000000"/>
          <w:sz w:val="22"/>
        </w:rPr>
        <w:t>their names.</w:t>
      </w:r>
    </w:p>
    <w:p>
      <w:pPr>
        <w:autoSpaceDN w:val="0"/>
        <w:tabs>
          <w:tab w:pos="550" w:val="left"/>
          <w:tab w:pos="3010" w:val="left"/>
          <w:tab w:pos="49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To popularize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organize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manufacture-of hand-spun and hand-woven khaddar.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Note: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end all workers and office-bearers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khaddar, and it is recommended that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others they should themselves learn hand-spinning.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To organize national schools.</w:t>
      </w:r>
    </w:p>
    <w:p>
      <w:pPr>
        <w:autoSpaceDN w:val="0"/>
        <w:autoSpaceDE w:val="0"/>
        <w:widowControl/>
        <w:spacing w:line="220" w:lineRule="exact" w:before="2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modified version passed by the A.l.C.C., these paragraphs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I and those that follow appear as Resolution III and have been assigned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2-3-1922.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A.I.C.C. resolution has: “Since peaceful and legitimate means”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A.I.C.C. resolution has “believe in such means”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A.I.C.C. resolution adds: “and popularize its use by house-to-house </w:t>
      </w:r>
      <w:r>
        <w:rPr>
          <w:rFonts w:ascii="Times" w:hAnsi="Times" w:eastAsia="Times"/>
          <w:b w:val="0"/>
          <w:i w:val="0"/>
          <w:color w:val="000000"/>
          <w:sz w:val="18"/>
        </w:rPr>
        <w:t>visits”.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Note: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picketing of Government schools should be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to; but reliance should be placed upon the superiority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in all vital matters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command attendance.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To organize the depressed classes for a better life,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social, mental and moral condition, to induce them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national schools, and to provide for them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which other citizens enjoy.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Whilst, therefore, where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still strong separate schools and separate wells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out of Congress funds, every effort should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such children to national schools and to persuade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allow the untouchables to use the common wells.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To organize the temperance campaign amongst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addicted to the drink habit by house-to-house visits and to rely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appeal to the drinker in his home than upon picketing.6.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village and town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private settlement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disputes, reliance being placed solely upon the force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the truthfulness of panchayat decision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to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In order to avoid even the appearance of coercion,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boycott should be resorted to against those who will not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panchayat’s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In order to promote and emphasize unity among all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races and mutual goodwill, the establishment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the movement of non-co-operation, to organize asocial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department that will render help to all, irrespective of political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differences, in times of illness or accident.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A non-co-operator, whilst firmly adhering to his creed,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deem it a privilege to render personal service, in case of ill-ness or </w:t>
      </w:r>
      <w:r>
        <w:rPr>
          <w:rFonts w:ascii="Times" w:hAnsi="Times" w:eastAsia="Times"/>
          <w:b w:val="0"/>
          <w:i w:val="0"/>
          <w:color w:val="000000"/>
          <w:sz w:val="22"/>
        </w:rPr>
        <w:t>accident, to every person whether English or Indian.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 To continue the Tilak Memorial Swaraj Fund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every Congressman or Congress sympathiser to pay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hundredth part of his annual income for the year 1921. Every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to send every month 25 per cent of its income from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A.I.C.C. resolution has: “to draw students from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>aided schools”.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dropped in the A.I.C.C.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Tilak Memorial Swaraj Fund”, 31-12-1920.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Tilak Memorial Fund to the All-India Congress Committee.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 The above resolutions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session of the All-India Congress Committee for revision,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In the opinion of the Working Committee a project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purpose of finding employment for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Government service and to that end the Committee appoints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Mian Mahomed Haji Jan Mahomed Chhotani, Jamnalal Bajaj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V.J. Patel to draw up a scheme for consideration by the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meeting of the All-India Congress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CONDITIONS FOR SWARAJ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discussed the conditions for swaraj several 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But, as long as we have not learnt to observe them,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think about them and tell ourselves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till then. If we do this, we shall escape many dangers.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get angry only with ourselves and will refrain from doing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pointed out these conditions many times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ways and has at last made them obligatory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themselves as volunteers. The result is that we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in sufficient numbers now, and even those who come </w:t>
      </w:r>
      <w:r>
        <w:rPr>
          <w:rFonts w:ascii="Times" w:hAnsi="Times" w:eastAsia="Times"/>
          <w:b w:val="0"/>
          <w:i w:val="0"/>
          <w:color w:val="000000"/>
          <w:sz w:val="22"/>
        </w:rPr>
        <w:t>forward do not observe the conditions fully.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patient does not take the medicine in the way prescribed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fault is his,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we do not observe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conditions for swaraj, we ourselves are to blame.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moment, however, we need not go into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blame. We are concerned only with how we may win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patient will not recover without taking the right medicine,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swaraj cannot be won without observing the necessary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won merely by people becoming volunteers.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won only by volunteers observing the conditions laid down for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A.I.C.C. resolution has “next”.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forms Resolution II in the modified version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A.I.C.C. and, along with Resolution I, has been assigned to February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Physician practising the Ayurvedic system of medicine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recruits are required to have a minimum height of five feet,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pigmies of four feet who manage to get in will certainly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the battle but will become a burden, and may possibly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their side being defeated. Similarly, if some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violence join those who observe the condition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they can only do harm. When enlistment as volunteers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only to those who wear nothing but hand-spun khadi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outside and on all occasions, how can persons who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mill-made warp,or who wear pure khadi only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enrolment and while on duty as volunteers, help to win swaraj?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resort to deception right from the start. The condition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which should seem easy, is felt to be difficult. What involves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of expense is looked upon, it seems, as very expensive.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people do not believe that swaraj can be won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If that is so, they should not have voted in favour of khadi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at the meeting of the All-India Congress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serious even about what we do, we shall not advance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worth speaking of. The work we have done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wasted.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demanding swaraj for the sake of the poorest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the lowest of the low, for the sake of victims of famines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those who live by begging, if we wish to banish hunger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then we shall find that we cannot do without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for by no other means can we provide the homes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with the necessaries of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about untouchability. Anyone who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part of Hinduism has no right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non-co-operator. This Government has made a science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Go where we will, we are treated as untouchables,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fit only to receive kicks and abuses, as fit to be kept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Our right place is in jail. All these are signs of 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untouchables. We mark all of them in our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right, then, do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as conceived by the Congress, and how can we get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as Congress volunteers? A Hindu who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part of his dharma should see in a moment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 at all to remain a non-co-operator. And, if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themselves as Hindus are not sincerely ready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untouchability, I at any rate will declare, though I may be in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of one, that there can be no swaraj, that Hinduism will perish,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this sinful practice is abolished. To cling to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part of dharma and at the same time to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Hinduism, protect the cow, practise non-violence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regard for all, —I believe all this to be impossible. Just as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ripen without sunshine, so we shall certainly not reap the </w:t>
      </w:r>
      <w:r>
        <w:rPr>
          <w:rFonts w:ascii="Times" w:hAnsi="Times" w:eastAsia="Times"/>
          <w:b w:val="0"/>
          <w:i w:val="0"/>
          <w:color w:val="000000"/>
          <w:sz w:val="22"/>
        </w:rPr>
        <w:t>harvest of swaraj till the darkness of untouchability has vanished.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 without fearlessness. And yet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Muslims and the latter fear the former. The Parsis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fear them both. How, then, can we get swaraj?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not shed all fear, that is to say, does not look upon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his brothers and sisters, be considered as a lover of swaraj? </w:t>
      </w:r>
      <w:r>
        <w:rPr>
          <w:rFonts w:ascii="Times" w:hAnsi="Times" w:eastAsia="Times"/>
          <w:b w:val="0"/>
          <w:i w:val="0"/>
          <w:color w:val="000000"/>
          <w:sz w:val="22"/>
        </w:rPr>
        <w:t>How is he fit to join the Volunteer Corps?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would certainly tell the Gujaratis at any rate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swaraj at an early date, they ought to fulfil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explained above. No matter if they are practising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title-holders or members of any council, if they observe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they can join the Volunteer Corps. On the other hand,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given up practice, relinquished a title, left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or resigned from a council but he does not observe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conditions, then he is not a swarajist. He cannot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and he is not fit to go to jail. His going to jail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his life will not bring swaraj. It may happen that his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may help to end this Government; in that case, however,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replaced by a government worse than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conceive of such a government. I, therefore,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get swaraj by going to jail if we do not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explained above. It is true that by going to jail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beatings, we get certain kind of fearlessness, but swaraj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won by fearlessness only. Just as one gains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along with knowledge and discrimination, so also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won only if, in addition to being fearless, we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conditions for swaraj. Those who killed Lachhman 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associates were men who feared nothing. But no one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swarajists. We shall not win swaraj by collecting together such </w:t>
      </w:r>
      <w:r>
        <w:rPr>
          <w:rFonts w:ascii="Times" w:hAnsi="Times" w:eastAsia="Times"/>
          <w:b w:val="0"/>
          <w:i w:val="0"/>
          <w:color w:val="000000"/>
          <w:sz w:val="22"/>
        </w:rPr>
        <w:t>desperadoes. And even if we can imagine for a moment that it can</w:t>
      </w:r>
    </w:p>
    <w:p>
      <w:pPr>
        <w:autoSpaceDN w:val="0"/>
        <w:autoSpaceDE w:val="0"/>
        <w:widowControl/>
        <w:spacing w:line="22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“Sikh Awakening”, 13-3-1921.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bewon, then it will be a government by desperadoes, from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true non-co-operator will run miles 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l2-2-1922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GOVERNMENT’S REPLY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our offer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peace will pain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Nowhere is there any sign of repentance or an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From the beginning to the end, the Government claims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innocent and attempts to prove the non-co-operators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guilty party.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two explanations after reading that reply.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deliberately told lies in it or those who drafted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much faith in the officials that they are not at all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latter can do any wrong. I have rejected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out of regard for human nature at any rate, and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attitudes are terrible. One must guard against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mistake—telling lies and doing wrong deliberately, or being blind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errors and continuing to be under the delusion that one is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innocent.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 Government’s error is of the latter type,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man errs unintentionally more often than otherwise.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do not readily see their errors,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same to be true about the Government? Our duty is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microscope to see our faults and employ a telescope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others, the error barely visible even so. The man or woman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that adopts this principle will always be happy.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his own defects as mountain-huge will have very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point out the faults of others. A person will then feel miserable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mistake and, since he does not, by his very nature,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>unhappy, we will soon remove his mountain-like defects.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follow this same rule and to use a telescope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mistakes. The reader should keep in mind 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“Government of India “Communique” on Gandhiji’s Letter tio </w:t>
      </w:r>
      <w:r>
        <w:rPr>
          <w:rFonts w:ascii="Times" w:hAnsi="Times" w:eastAsia="Times"/>
          <w:b w:val="0"/>
          <w:i w:val="0"/>
          <w:color w:val="000000"/>
          <w:sz w:val="18"/>
        </w:rPr>
        <w:t>Viceroy”, 6-2-1922.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1-2-1922.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 of the telescope. It shows us only distant objects,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too as dim and small images; objects close at hand,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to be seen at all. I know that I have always overlooked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minor mistakes. But now the Government has crossed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limit. In its reply, it has sought to make out some of its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as prompted by its virtues and has ignored those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possibly be so represented. For example, about the notices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banning meetings and speeches, it says that the ban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only because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The truth, however, is that the Government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offer no evidence which would justify this ban. Even so,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advance an argument in support of it and,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action was represented as good. But how can seizure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beating up of people, burning of khadi and raids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offices at night be defended? No matter what crimes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commit, how can the Government’s officials unlawfully seize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beat up people? The Government, therefore, has altogether ignored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charge. A similar policy of exaggeration or silence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the letter in regard to other serious matters too.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take the readers’ time by analysing the reply from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A reply was of course expected, and I even knew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nothing important. But I was certainly not 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shamelessness that I find in the actual reply. I had thought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contain something to conciliate the Moderates. But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ignored and, for the non-co-operators, the position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before. For thinking people can there be any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convincing than this reply of the Government’s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us as untouchables?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12-2-l922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GORAKHPUR’S CRIME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 is most probably the biggest district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inhabitants are a spirited people. From the news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papers, it seems that they have showed their spirit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way. They set fire to a police station,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killed 21 innocent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4,  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and burned their bodies; a young son of a sub-inspector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among the killed. According to newspaper reports,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disperse a Friday market which was being held there. At first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men went to the spot, but they were turned back. Thereupon a big </w:t>
      </w:r>
      <w:r>
        <w:rPr>
          <w:rFonts w:ascii="Times" w:hAnsi="Times" w:eastAsia="Times"/>
          <w:b w:val="0"/>
          <w:i w:val="0"/>
          <w:color w:val="000000"/>
          <w:sz w:val="22"/>
        </w:rPr>
        <w:t>crowd went there! This included some volunteers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and other thoughtful non-co-operators will have to hang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in shame for this incident. There is other news also which raises </w:t>
      </w:r>
      <w:r>
        <w:rPr>
          <w:rFonts w:ascii="Times" w:hAnsi="Times" w:eastAsia="Times"/>
          <w:b w:val="0"/>
          <w:i w:val="0"/>
          <w:color w:val="000000"/>
          <w:sz w:val="22"/>
        </w:rPr>
        <w:t>doubts in our minds about peace being preserved.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augurs ill for the beginning which Bardoli was to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methods—of peace and violence—cannot be employed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If the people want to employ violence, those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methods will have to chalk out another path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votaries of peace will have to non-co-operate both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worships violence and those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 do the same.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of Gorakhpur district had no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we shall have to admit that the non-co-operators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effect than we thought they had. On every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some such obstacles block our path. When our people die,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does not beat fast or, if it does, I can control it.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one co-operator is killed, I am humiliated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apprehensive about our progress. Everyone who believes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method of peace ought to feel as I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my way to Bombay.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proceeding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invitation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Bharatbhushan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 convened in Bardoli will take place on Saturday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have this article in his hands on Sunday. As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take upon myself the responsibility for suspending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disobedience, I want to consult the Working Committee.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stand firm in my dharma. It can be tested only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As long as I see the spirit of non-violence spreading,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run many risks; when, however, I see that my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exploited by others, I simply cannot take even one step further.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more news from Gorakhpur. I place my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readers because I want every one of them to help me.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new kind of struggle. Those who have faith in methods of peace must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8, 1922;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Dr. M. S. Kelkar”, 8-2-1922.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11, 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their hearts. They will have to devote themselves exclusively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non-violence. This struggle is intended not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but to end it. It is not intended to create barriers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but to bring them together. It is not one in which we may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means, but is one in which we have to use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 and distinguish between right and wrong.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the one most responsible for the crime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Gorakhpur district, but every genuine non-co-operator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responsible for it. All of us should be in mourning for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can be further discussed only when we have more details.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save the honour of India and of non-co-operators.</w:t>
      </w:r>
    </w:p>
    <w:p>
      <w:pPr>
        <w:autoSpaceDN w:val="0"/>
        <w:autoSpaceDE w:val="0"/>
        <w:widowControl/>
        <w:spacing w:line="280" w:lineRule="exact" w:before="1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12-2-1922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“F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AITHFUL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ERVANT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32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writes to say: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signed your letter to His Excellency the Viceroy as “Your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faithful servant and friend”. I hope the word “servant,’ crept in through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oversight and that you yourself did not write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gentleman will not be displeased to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used the word “servant”. I look upon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as a nobleman holding a high office and do not wish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language of civilized usage in addressing him. Non-co-oper-</w:t>
      </w:r>
      <w:r>
        <w:rPr>
          <w:rFonts w:ascii="Times" w:hAnsi="Times" w:eastAsia="Times"/>
          <w:b w:val="0"/>
          <w:i w:val="0"/>
          <w:color w:val="000000"/>
          <w:sz w:val="22"/>
        </w:rPr>
        <w:t>ation does not imply uncivilized behaviour.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means civilized non-co-operation. An uncivilized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 to resort to non-co-operation. Moreover, we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our way to be courteous to those against whom we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lest they take offence and feel that we bear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grudge against them. This is what the weapon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means. As a non-co-operator, therefore,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use civilized language in my letter to the Viceroy.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deliberately used the word “friend” along with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“servant”. By using this word, I have indicated that, although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I am not a slave. One can be an enemy though one may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“servant”. By using the word “friend”, I have indicated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religious principle with me not to look upon anyone as an </w:t>
      </w:r>
      <w:r>
        <w:rPr>
          <w:rFonts w:ascii="Times" w:hAnsi="Times" w:eastAsia="Times"/>
          <w:b w:val="0"/>
          <w:i w:val="0"/>
          <w:color w:val="000000"/>
          <w:sz w:val="22"/>
        </w:rPr>
        <w:t>enemy. I have also, by using it, refused to hold myself inferior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and conveyed my intention of corresponding with them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terms of equality. I indicated my faith in non-violence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“faithful” and assured him that there was no danger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hostile to him or to his people. In this way,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used with my signature are part of civilized usage,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used intentionally and serve some purpose.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OW TO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with reference to the boycott of a reception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of Wales at some place: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is very apt. This is no way of preserving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are now responsible for hindering our progress.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overeats cannot help suffering from indigestion,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a biting tongue cannot prevent violence from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A glutton does not welcome indigestion; similarly, the man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tongue may not approve of violence. Nevertheless, if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do not know where to stop or do not keep with limits,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will be other than what they want. The reason why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still lurks in some places is that we have not yet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to overcome it. Thought is reflected in words and words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turn inevitably lead to action. If we do not control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speech, it is useless to attempt to prevent their inevitable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this reason that it had to be stated clearly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this time that violence should be eschewed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thought; Maulana Bari Saheb, for instance, says in a letter of 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permit violence to affect him even in his thoughts.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to say that such are the orders of the Congress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said so. We shall readily find arguments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only if we, too, think in the same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when people wanting to honour the Prince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“donkeys” or “monkeys”, those who used such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clearly guilty of violence in speech; they abused others,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anger and violated the pledge which they had taken.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forsook civilized manners. We should never use such terms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rivals or opponents. Our language should always breathe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peace. To hope that anyone who joins the procession may be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is not translated here. The correspondent had complained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speakers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pleaded with people to preserve peace were undoubtedly sincere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desire but did not know the right language to persuade them to do 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divorced by his wife is to wish that he should be punished.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country’s plight if, following this advice, the wives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attended the function in the Prince’s honour left them?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be nothing but coercion.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desert our partner because he or she does not change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views the moment ours change, or does not understand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an utterly barbarous practice. If it came to prevail,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could not endure for a single moment. We ought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people even when our views differ. Otherwise,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Hindu-Muslim unity? What a great difference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views of a Hindu and those of a Muslim! While one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his dharma to face the east when praying, the other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west; while the one grows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head, the other grows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beard ! Despite this, Hindus and Muslims respect each other,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neither seeks to use force against the other. If,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have sincerely pledged themselves to act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how can the non-co-operators of the present day use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co-operate? If, however, the former do use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latter, non-co-operating Hindus are bound to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Muslims. Hence, I believe genuine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unity to be impossible till non-co-operators decide to win over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operators only by friendliness.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PPOSITION TO 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1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from Veraval: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understand the opposition to Navajivan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caps in Kathiawar. However, anyone who recalls what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put up with in Veraval will not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incident described above. I think that the circulation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Navajivan in Kathiawar means the spread of good thoughts.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 and the khadi dress signify prosperity for Kathiawar.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save sixty-five lakhs of rupees if its population of twenty-six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used annually, on an average, cloth worth two and a half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produced khadi of that value. Everyone can figure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how much the economic condition of Kathiawar would </w:t>
      </w:r>
      <w:r>
        <w:rPr>
          <w:rFonts w:ascii="Times" w:hAnsi="Times" w:eastAsia="Times"/>
          <w:b w:val="0"/>
          <w:i w:val="0"/>
          <w:color w:val="000000"/>
          <w:sz w:val="22"/>
        </w:rPr>
        <w:t>improve if this amount continues to accumulate year after year 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1869-1951; a member of the Servants of India Society and a leading worker </w:t>
      </w:r>
      <w:r>
        <w:rPr>
          <w:rFonts w:ascii="Times" w:hAnsi="Times" w:eastAsia="Times"/>
          <w:b w:val="0"/>
          <w:i w:val="0"/>
          <w:color w:val="000000"/>
          <w:sz w:val="18"/>
        </w:rPr>
        <w:t>in the cause of the depressed classes and aboriginal tribes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the people in Kathiawar. From this calculation, other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figures can also be deduced. If we take each family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five members, its annual income will increase by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rupees. When we calculate the average, we know that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does not save the exact amount but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benefits to that extent. This would mean that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Kathiawar which need money and are obliged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straitened circumstances would get the benefit of this saving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sixty-five lakhs; or, it could also be taken to mean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have a pile of sixty-five lakhs of rupees lying unguarded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and everyone may help himself to as much of it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This, of course, would be civilized looting. Moreover,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would be distributed through the spinning-wheel,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reach only the homes of the poor who needed it.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 opposition to khadi which produces such happy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propagates khadi, non-violence and truth,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on our times. In Kathiawar, there can be only one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opposition, viz., that all Kathiawaris should start wearing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exclusively. If this is done, the Port Commissioner will find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ban khadi. Again, as the income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purposes, I can even state disinterestedly that, if every 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starts subscribing to Navajivan the ban imposed in Veraval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to be lifted. When large numbers start doing a thing,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almost, if not quite, impossible to stop them even by threatening to </w:t>
      </w:r>
      <w:r>
        <w:rPr>
          <w:rFonts w:ascii="Times" w:hAnsi="Times" w:eastAsia="Times"/>
          <w:b w:val="0"/>
          <w:i w:val="0"/>
          <w:color w:val="000000"/>
          <w:sz w:val="22"/>
        </w:rPr>
        <w:t>shoot them.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warn us in regard to national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no attention is being paid to primary schools. If, he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further is done after converting these schools into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children go without education, parents will feel disgusted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withdraw their children; they may even leave them again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of the Government. Of course, there is much truth in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difference between grown-up students who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and children under ten years. Immediate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for the education of children of tender age. In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civil disobedience is not in progress, people have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 not attending to these matters. In such places, work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preparation for civil disobedience, for we shall become fit </w:t>
      </w:r>
      <w:r>
        <w:rPr>
          <w:rFonts w:ascii="Times" w:hAnsi="Times" w:eastAsia="Times"/>
          <w:b w:val="0"/>
          <w:i w:val="0"/>
          <w:color w:val="000000"/>
          <w:sz w:val="22"/>
        </w:rPr>
        <w:t>for it not by public demonstrations but through work. Preparation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means intensifying constructive and productive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such as popularizing khadi and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 quality of yarn and increasing its output, increasing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weavers, improving the quality of slivers, banishing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national education on a sound foundation, mixing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so on. It is from these that the strength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derived. Such work should indeed proceed vigorously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places where no civil disobedience is going on. Similarly,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bodies of the Congress should be strengthened.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enrolling members and collecting four annas from each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carried on energetically. Congress offices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every town and village and in each of them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should be immediately appointed. We shall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civil disobedience throughout the country if all this work is </w:t>
      </w:r>
      <w:r>
        <w:rPr>
          <w:rFonts w:ascii="Times" w:hAnsi="Times" w:eastAsia="Times"/>
          <w:b w:val="0"/>
          <w:i w:val="0"/>
          <w:color w:val="000000"/>
          <w:sz w:val="22"/>
        </w:rPr>
        <w:t>not attended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the provincial committees will issue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directions to the volunteers about the work to be done by them.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IFT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EALTH</w:t>
      </w:r>
    </w:p>
    <w:p>
      <w:pPr>
        <w:autoSpaceDN w:val="0"/>
        <w:autoSpaceDE w:val="0"/>
        <w:widowControl/>
        <w:spacing w:line="26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who has drawn our attention to primary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something to say about preserving health. According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enough about the physical benefits of </w:t>
      </w:r>
      <w:r>
        <w:rPr>
          <w:rFonts w:ascii="Times" w:hAnsi="Times" w:eastAsia="Times"/>
          <w:b w:val="0"/>
          <w:i/>
          <w:color w:val="000000"/>
          <w:sz w:val="22"/>
        </w:rPr>
        <w:t>brahmac-</w:t>
      </w:r>
    </w:p>
    <w:p>
      <w:pPr>
        <w:autoSpaceDN w:val="0"/>
        <w:autoSpaceDE w:val="0"/>
        <w:widowControl/>
        <w:spacing w:line="266" w:lineRule="exact" w:before="4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about exercise. The correspondent belongs to Surat.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people of Surat are keen enough but, being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they cannot come forward to endure imprisonment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hardships which satyagrahis have to suffer. How can we expect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submit to beatings?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is right in drawing our attention to this.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write repeatedly on a subject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moreover, that it should not be practised merely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health. To do so is to pay a rupee for an article worth a pie.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it for granted that anyone who engages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the other activities in the swaraj-programme will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necessity of practising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importance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overemphasized. Not only does a person who does not practise it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be a human being, he is not even on a level with the animals.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“living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Absolute”; in common usage, </w:t>
      </w:r>
      <w:r>
        <w:rPr>
          <w:rFonts w:ascii="Times" w:hAnsi="Times" w:eastAsia="Times"/>
          <w:b w:val="0"/>
          <w:i w:val="0"/>
          <w:color w:val="000000"/>
          <w:sz w:val="18"/>
        </w:rPr>
        <w:t>celibacy, as an essential condition for attaining this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instinctively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animal has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sensation of taste nor does it enjoy sensual pleasures.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the limits of its nature. Hence, in often comparing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does not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animal, we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The man who violates the laws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ends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impotent. It is for this reason that we come across,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 of our shame, newspaper advertisements in big letters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in Gujarati of medicines supposed to increase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virility. The fact that they can afford advertisements which take up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space is itself an indication of our miserable plight.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property of man’s nature, as it is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anyone who does not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is,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in a state of darkness. One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put his body to an extremely unclean use and one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painful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thoughts, by themselves, make the practice of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easy. If the reader thinks quietly for a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 and calls up before his eyes the full picture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involved in violating the law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disgusted? However, when a man yields to base thoughts,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himself, gets intoxicated without taking liquor and,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state, takes pleasure in a base activity, forgets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which follows the momentary pleasure and is his old self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be weak. His mind,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soul are at his command. He has no need for brute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seem to think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such strength.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indeed unlimited capacity for enduring physical suffering.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of his body that it knows no fatigue.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>rare.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is part of his daily routine.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plenty of fresh air. There is hardly any other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which is as much responsible for our remaining weak as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A young man whose occupation does not require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 must have a daily walk of at least two hours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He should walk in a clean and quiet place, at a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pace, holding his body straight looking towards the ground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at peace. If, while walking,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cleanses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mind with pure thoughts as his lungs with fresh air, </w:t>
      </w:r>
      <w:r>
        <w:rPr>
          <w:rFonts w:ascii="Times" w:hAnsi="Times" w:eastAsia="Times"/>
          <w:b w:val="0"/>
          <w:i w:val="0"/>
          <w:color w:val="000000"/>
          <w:sz w:val="22"/>
        </w:rPr>
        <w:t>he is sure to become stronger both physically and mentally.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merely a moderate eater but a spare eater.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he is active, he gets less exhausted than others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requires the minimum quantity of food.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eschew spices and sweets altogether. What we describe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food should also be avoided. Pulses are poison to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work. They hardly need eat anything besides wheat, milk, some </w:t>
      </w:r>
      <w:r>
        <w:rPr>
          <w:rFonts w:ascii="Times" w:hAnsi="Times" w:eastAsia="Times"/>
          <w:b w:val="0"/>
          <w:i w:val="0"/>
          <w:color w:val="000000"/>
          <w:sz w:val="22"/>
        </w:rPr>
        <w:t>green vegetables and, if they can afford, a little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feel, however, that I have gone beyond the limits I had set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There are many points connected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and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cannot be dealt with in a single note. Even so, I have set down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foregoing views in commenting on the suggestion made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 from Surat, with the idea that they may be of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value to those brothers and sisters who look upon this movement as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holy one.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6"/>
        </w:rPr>
        <w:t>ESERVED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has classified its volunteers into two categories —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Active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means “working regularly”,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Reserved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means “in excess of immediate needs”. There seems to be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misunderstanding about the meaning of these two terms. Some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 to believe that active workers are those who make speeches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organize demonstrations, go touring villages and towns, while reserved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workers are those who spin.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surely a complete misunderstanding of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terms. “Active” workers are those volunteers who can give,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give, all their time to Congress work. “Reserved”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specially enlisted themselves as volunteers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treats it as a crime to do so, but who do not really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active work and will come forward to get arrested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that they might be in jail. In other words, “Reserved”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earn their living but court imprisonment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necessary, while “Active” workers devote themselves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Congress work whether or not they are required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Such workers either have their own means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may employ them as paid workers if it considers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They may also go out and make speeches and so 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demands it. However, so long as these workers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with some special duty, they should occupy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in spinning, carding and weaving khadi. They must at any rate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terms.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spin,whether or not they take up the other twoactivities.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compulsory in the Delhi 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others spin are the two principle constructive activities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Congress. Hence, it will be to the benefit of the people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volunteers and leaders acquire proficiency in this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has to suffer much through volunteers who avoid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in these two matters. Thousands lose their earnings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them. If we have a large number of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proficient in this work, we can improve the strength, the fineness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evenness of the yarn which is produced. But we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persons who are wholly devoted to swadeshi, who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are proficient in it. According to me, therefore,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“Active” volunteer is to acquire complete proficiency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and, after doing so, devote all his spare time to this work.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develop strength to endure any amount of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gates of swaraj will never open to us if we do not know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economic freedom and use it. We should learn to suffer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intelligent purpose. We should know why we should go to jail.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therefore, as we have not become honest about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realized its importance, we should entertain no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swaraj, we have no right to get it nor the capacity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most important item on our programme, I am convinced, is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and making others spin.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about khadi is also true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get swaraj if untouchability is not abolished? How can we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it? We have no right  to complain about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us as long as we hope to lord it over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rewards or punishes us according to our deeds. As man is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weak, he does justice by for-giving others. As God is omnipotent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omniscient, He does justice by meting out the punishment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deserves. If we deceive ourselves in this matter, God will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remain without swaraj. A young man gives us a warning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which I give in his own words.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OET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OET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poet Nanalal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resigned his job. He has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All India Congress Committee”, 10-11-1921.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is not translated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(1877-1946) an eminent Gujarati poet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the following letter to the great poet, Rabindranath Tagore.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that Shri Nanalal has addressed this letter to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has resigned his job. Let him remain neutral.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will certainly ask him whether, after having addressed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he is not bound to see that neither he nor others rest in peace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desired result is achieved. His first task is to get together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 who are neutral.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who describes himself as “a well-wisher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Taluka” has put to me in all frankness some fifteen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reproduce the questions for want of space. However,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answer them in such a way that the reader will easily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guess the 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came to Bardoli earlier, I had asked the people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preparations. This time, going there after two months,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preparations as adequate, for I saw that more work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than what I had seen two months ago. I found there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in regard to untouchability than anywhere else,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afraid of violence breaking out in this taluka than in any other.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I am all admiration for the workers of this taluka.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this taluka observes better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which have been laid down. Moreover,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discuss a taluka which has simply not offered itself?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Relatively, a larger number of persons wear hand-spun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is daily increasing.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spinning-wheels in operation is enough to meet </w:t>
      </w:r>
      <w:r>
        <w:rPr>
          <w:rFonts w:ascii="Times" w:hAnsi="Times" w:eastAsia="Times"/>
          <w:b w:val="0"/>
          <w:i w:val="0"/>
          <w:color w:val="000000"/>
          <w:sz w:val="22"/>
        </w:rPr>
        <w:t>the taluka’s requirements of yarn regularly.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foreign cloth is sold in the taluka now.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rid of their stock of such cloth but, I regret to say, have stored </w:t>
      </w:r>
      <w:r>
        <w:rPr>
          <w:rFonts w:ascii="Times" w:hAnsi="Times" w:eastAsia="Times"/>
          <w:b w:val="0"/>
          <w:i w:val="0"/>
          <w:color w:val="000000"/>
          <w:sz w:val="22"/>
        </w:rPr>
        <w:t>it away.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hardly any persons in this taluka who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sin for anyone to let oneself be touched by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Bhangi.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carrying out the various items of the non-co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programme fairly satisfactorily.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Nanalal had said that a fight between the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non-co-operators seemed inevitable and that it was the duty of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>neutral in the struggle to see that both sides respected the rules of civilized fighting.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in this taluka there is relatively less of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deceit, falsehood, etc. This is my reason for-selecting it to start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sin to force anyone to join even in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very few persons will pay revenue dues.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sin if a non-co-operator speaks rudely even about the few who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is a small taluka; the virtue of its people lies 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unsophisticated, know nothing about political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as meek as sheep. They have discrimination and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wrong. They understand the difference between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the higher good. Those who think see nothing to fear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goat does not go to the  butcher of its own free will;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 men and women of  Bardoli—whether in their credulity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free will and faith—go to jail without being forced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let their property be attached and meet death without anger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hearts, the world will worship them. They will win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win undying fame for themselves in history.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fact that I have selected a taluka like Bardoli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Ahmedabad happens to be my permanent headquarters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much more of wealth, shrewdness, intelligence, business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spirit of venture, reveals the especial beauty of this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be won only if a humble and meek taluka like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proof of quiet courage. This is a struggle of the poor,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In it, we should see people meek as sheep shedding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one as strong as a tiger. This can happen only if Bardoli fights.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fight with confidence through Ahmedabad or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their wealth. I would constantly be afraid of being deceived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breaking out in these places. In Bardoli, I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God alone knows what would happen to me if I am deceived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>Bardoli.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Vithalbhai’s speech about civil disobedience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not his lack of faith but his support. In that speech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a note of warning and expressed doubts whether peace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preserved till the end; now that civil disobedience is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>started, what objection can he have?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non-co-operation is a dangerous type of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simple but peaceful villagers can do better in it than </w:t>
      </w:r>
      <w:r>
        <w:rPr>
          <w:rFonts w:ascii="Times" w:hAnsi="Times" w:eastAsia="Times"/>
          <w:b w:val="0"/>
          <w:i w:val="0"/>
          <w:color w:val="000000"/>
          <w:sz w:val="22"/>
        </w:rPr>
        <w:t>people living in big cities. There will certainly be reason for fear,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ridicule too, if people take to their heels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starts; however, people who, though they do not fight shy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imprisonment, resort to violence are more dangerous  and,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that, will bring greater disgrace. We shall not lose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people who run away, but the atmosphere in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that, out of fear of those who resort to violence, people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give up in the end all talk of swaraj.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12-2-1922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constantly think of you, but do not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wire; I hope you received mine sent from Bombay.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a fast today. It will end on Friday. Surely,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done less, could I? To start civil disobedience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incivility is like putting one’s hand in a snake-pit.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be nervous on account of my fast. In any case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that as an example. It is the woman giving birth to a child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the pains, others only help. I too, wish to give birth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of non-violence and truth, so that I alone need bear the pains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etc. You and others may carry out self-purification to help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task and go on doing your appointed tasks. You personally are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doing this. You have no share in these sins.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sending me all the news from there regularly.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know that Harilal’s sentence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reduced. I had not liked the news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happy there. Malaviyaji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Bombay yesterday. He was present at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you the following telegram: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wire. Working Committee has indefinitely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>Mass Civil Disobedience, other minor activities offensive character.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five-day fast undertaken as a penance for the Chauri Chaura disaster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on the evening of Sunday, February 12, 1922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news had been received that his sentence was reduced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fasting till Friday evening by way of penance and warning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with my name on lips have brutally hacked constablesto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advise wrong doers confess guilt and deliver them-selves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 Do not fast yourself, do not worry, but work and pray.”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telegrams and write letters to me regularly.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reach there within a couple of days.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84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4" w:after="0"/>
              <w:ind w:left="29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Navajivan,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7-10-1923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PRABHUDAS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embarked on a fast from today for Gorakhpur’s sin.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 on Friday. This was the least I ought to have done.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has been suspended for the present. I have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did was well enough. I will not enter into further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matter just now.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3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RABHUDAS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HUSHAL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IDDLE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UBURB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33053</w:t>
      </w:r>
    </w:p>
    <w:p>
      <w:pPr>
        <w:autoSpaceDN w:val="0"/>
        <w:autoSpaceDE w:val="0"/>
        <w:widowControl/>
        <w:spacing w:line="292" w:lineRule="exact" w:before="32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CHHAGANLAL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2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CHHAGANLAL,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12, 1922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are my lot. I consider myself fortunate for that and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as good omen. Crimes will certainly take place in this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doubt responsible for them but they are an indirect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However, there are certain crimes for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responsible. We have but to atone for those. One such crime is </w:t>
      </w:r>
      <w:r>
        <w:rPr>
          <w:rFonts w:ascii="Times" w:hAnsi="Times" w:eastAsia="Times"/>
          <w:b w:val="0"/>
          <w:i w:val="0"/>
          <w:color w:val="000000"/>
          <w:sz w:val="22"/>
        </w:rPr>
        <w:t>that of Chauri Chaura. So, I have decided to fast till Saturday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fast; he started the five-day fast on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vide “Letter to Devdas Gandhi”, 12-2-1922.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None of you should feel nervous. If you feel that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do something in the provinces.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feel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observing partial fast may do so. Everyone should do his duty there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nothing has happened.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let us wait and see when collective non-violent disobe-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dience is resumed. It will not be this year—that is what I feel.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Ba need not go there this week. Look after Nirmala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 . .  . it seems that the woman inmate of the Ashram has good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relations with Nirmala, but you can have a better idea of that.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Jamnadas will go there. Let him come here if he wants to.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his stay there, he should learn to translate my articles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about. 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arrangements have you made for Saraladevi? Doctor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other articles. How do you intend to use them?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useful portion of this letter.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TELEGRAM TO ZAHUR AHMED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12,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1050" w:val="left"/>
          <w:tab w:pos="1910" w:val="left"/>
          <w:tab w:pos="3990" w:val="left"/>
          <w:tab w:pos="5410" w:val="left"/>
          <w:tab w:pos="613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MISREPRESENTATION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GOD</w:t>
      </w:r>
    </w:p>
    <w:p>
      <w:pPr>
        <w:autoSpaceDN w:val="0"/>
        <w:tabs>
          <w:tab w:pos="670" w:val="left"/>
          <w:tab w:pos="1130" w:val="left"/>
          <w:tab w:pos="1650" w:val="left"/>
          <w:tab w:pos="2070" w:val="left"/>
          <w:tab w:pos="2890" w:val="left"/>
          <w:tab w:pos="3950" w:val="left"/>
          <w:tab w:pos="4610" w:val="left"/>
          <w:tab w:pos="51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DERIVE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THAN</w:t>
      </w:r>
    </w:p>
    <w:p>
      <w:pPr>
        <w:autoSpaceDN w:val="0"/>
        <w:autoSpaceDE w:val="0"/>
        <w:widowControl/>
        <w:spacing w:line="212" w:lineRule="exact" w:before="48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     PUBLIC      SUPPORT.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Seven months with mahatma gandhi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p. 235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five-day fast was started by Gandhiji on February 12, 1922 as penance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Chauri Chaura violence.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at these places are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supplied in the source. Gandhiji, who was arrested on March 10, was tried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sentenced to 6 years’ imprisonment on March 18,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Central Khilafat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mentions that this telegram was sent in reply to Zahur Ahmed’s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informing Gandhiji of the “current agitation” in Bombay against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 to suspend civil disobedience. This decision was ratified by the Working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at its meeting at Bardoli on February 11 and 12, 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Monday, February 13, 1922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help [fasting]. The fast will end on Friday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less than this seemed impossible. This is the least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do. This will be no suffering for me at all. Do not worry.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care of your health. Do not start a fast yourself. It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woman in childbirth who has to bear the pains. Others can but help.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have sent a telegraphic message to the Associated 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SHANKERLAL BANKER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SHANKERLAL,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a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Naradev to last till Friday evening.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perturbed. In no case start a fast. Absorb yourself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Yesterday I wanted to talk to you but I could not see you.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cheque. Whatever anyone may say, we have to shoulder our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autoSpaceDE w:val="0"/>
        <w:widowControl/>
        <w:spacing w:line="220" w:lineRule="exact" w:before="6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HELABHAI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IRZAPUR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sectPr>
          <w:type w:val="continuous"/>
          <w:pgSz w:w="9360" w:h="12960"/>
          <w:pgMar w:top="516" w:right="1414" w:bottom="468" w:left="1440" w:header="720" w:footer="720" w:gutter="0"/>
          <w:cols w:num="2" w:equalWidth="0">
            <w:col w:w="4116" w:space="0"/>
            <w:col w:w="23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4"/>
        <w:ind w:left="0" w:right="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16" w:right="1414" w:bottom="468" w:left="1440" w:header="720" w:footer="720" w:gutter="0"/>
          <w:cols w:num="2" w:equalWidth="0">
            <w:col w:w="4116" w:space="0"/>
            <w:col w:w="23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G.N. 11541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fast, which Gandhiji had begun on Sunday evening,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February 12, 1922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undertaken as a penance for the violent incidents at Chauri Chaura;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Crime of Chauri Chaura”, 16-2-1922.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CHIMANDAS I. JAGTIANI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CHIMANDAS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in the remarks you have made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India. You will see that the Working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right conclusion. I am only hoping that all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will heartily co-operate. If they do we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whatsoever.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here, and I shall talk to him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for you in Sind. He told me he had already written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a demonstrator. A demonstrator is one from whom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people can learn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A teacher is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demonstrator. He must have the gift of imparting knowledge.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many such in the Ashram, but a demonstrator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competent can be easily spared. You and some others can </w:t>
      </w:r>
      <w:r>
        <w:rPr>
          <w:rFonts w:ascii="Times" w:hAnsi="Times" w:eastAsia="Times"/>
          <w:b w:val="0"/>
          <w:i w:val="0"/>
          <w:color w:val="000000"/>
          <w:sz w:val="22"/>
        </w:rPr>
        <w:t>pick up the art from him.</w:t>
      </w:r>
    </w:p>
    <w:p>
      <w:pPr>
        <w:autoSpaceDN w:val="0"/>
        <w:autoSpaceDE w:val="0"/>
        <w:widowControl/>
        <w:spacing w:line="220" w:lineRule="exact" w:before="6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8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HIMANDAS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EAVING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886" w:right="1404" w:bottom="468" w:left="1440" w:header="720" w:footer="720" w:gutter="0"/>
          <w:cols w:num="2" w:equalWidth="0">
            <w:col w:w="3864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886" w:right="1404" w:bottom="468" w:left="1440" w:header="720" w:footer="720" w:gutter="0"/>
          <w:cols w:num="2" w:equalWidth="0">
            <w:col w:w="3864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5736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Chimandas Isardas Jagtiani, a Congress leader from Sind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(1883-1928); son of Khushalchand Gandhi,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cousin; sometime manager of the Phoenix Settlement and later of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Ashram at Sabarmati demonstrator. He must  have the gift of imparting knowledge.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TELEGRAM TO SYED MAHMUD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7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14,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>
        <w:trPr>
          <w:trHeight w:hRule="exact" w:val="288"/>
        </w:trPr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PASSED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MERIT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TRUCE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WHATSOEVER.</w:t>
            </w:r>
          </w:p>
        </w:tc>
      </w:tr>
      <w:tr>
        <w:trPr>
          <w:trHeight w:hRule="exact" w:val="29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BENGAL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FULLY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W.C.’S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TIONS     AND     ADVISE    PAYMENT    CHOWKIDAR    OTHER     TAXES.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7913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TELEGRAM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1922</w:t>
      </w:r>
    </w:p>
    <w:p>
      <w:pPr>
        <w:autoSpaceDN w:val="0"/>
        <w:autoSpaceDE w:val="0"/>
        <w:widowControl/>
        <w:spacing w:line="260" w:lineRule="exact" w:before="16" w:after="38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1"/>
        <w:gridCol w:w="1301"/>
        <w:gridCol w:w="1301"/>
        <w:gridCol w:w="1301"/>
        <w:gridCol w:w="1301"/>
      </w:tblGrid>
      <w:tr>
        <w:trPr>
          <w:trHeight w:hRule="exact" w:val="2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MIND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REPRESENTATIONS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CORRECT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FORGET        SEND             ME            FULL         LETTER         AM          QUITE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BRIGHT.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7918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SIR DANIEL HAMILTON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to say that you would like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hour’s chat with me, and he has suggested that I should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which I gladly do. I will not take up your time by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interest you in any other activity of mine except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Syed Mahmud (b. 1889); Congress leader from Bihar; jailed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movement; Secretary, Central Khilafat Committee; member of Parliament.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sent in reply to Syed Mahmud’s telegram of February 14, 1922,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“Working Committee’s decision published today greatly surprising.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Bengal and Bihar are disappointed. Great anxiety prevails. Bengal may not </w:t>
      </w:r>
      <w:r>
        <w:rPr>
          <w:rFonts w:ascii="Times" w:hAnsi="Times" w:eastAsia="Times"/>
          <w:b w:val="0"/>
          <w:i w:val="0"/>
          <w:color w:val="000000"/>
          <w:sz w:val="18"/>
        </w:rPr>
        <w:t>perhaps obey. Pray wire if any truce is made.”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of Gandhiji and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Of all my outward activities, I do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most permanent and the most beneficial.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proof now to support my statement that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solve the problem of the economic distress in millions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homes, and it constitutes an effective insurance against famines.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great scientist, Dr. P. C. Ray, but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he has also become an enthusiast on behalf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 does not need to be industrialized in the modern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term. It has 7,50,000 villages scattered over a vast area 1,900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long, 1,500 broad. The people are rooted to the soil, and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are living a hand-to-mouth life. Whatever may be said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having travelled throughout the length and breadth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with eyes open and having mixed with millions,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pauperism is growing. There is no doubt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are living in enforced idleness for at least 4 months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Agriculture does not need revolutionary changes.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requires a supplementary industry. The most natural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spinning-wheel, not the handloom.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introduced in every home, whereas the former can,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so even a century ago. It was driven out not by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pressure, but by force deliberately used as can be proved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records. The restoration, therefore,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solves the economic problem of India at a stroke. I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India, that you are deeply interested in the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uplift of my country. I know too that you have great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enlist it on behalf of the spinning-wheel.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force for introducing successful co-operative societies.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honest co-operation of the millions, the enterprise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successful, and as it is already proving a means of weaning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women from a life of shame, it is as moral an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>as it is economic.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allow yourself to be prejudiced by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heard about my strange views about machinery.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say against the development of any other industry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means of machinery, but I do say that to supply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manufactured either outside or inside through gigantic mills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economic blunder of the first magnitude, just  as it would be to 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“Dr. Ray on Charkha”, 2-2-1922.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cheap bread through huge bakeriesestablished in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in India and to destroy the family stove.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6-4-1922</w:t>
      </w:r>
    </w:p>
    <w:p>
      <w:pPr>
        <w:autoSpaceDN w:val="0"/>
        <w:autoSpaceDE w:val="0"/>
        <w:widowControl/>
        <w:spacing w:line="292" w:lineRule="exact" w:before="35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78. LETTERS TO S. A. BRELVI</w:t>
      </w:r>
    </w:p>
    <w:p>
      <w:pPr>
        <w:autoSpaceDN w:val="0"/>
        <w:tabs>
          <w:tab w:pos="550" w:val="left"/>
          <w:tab w:pos="3270" w:val="left"/>
          <w:tab w:pos="4730" w:val="left"/>
          <w:tab w:pos="5290" w:val="left"/>
          <w:tab w:pos="5690" w:val="left"/>
        </w:tabs>
        <w:autoSpaceDE w:val="0"/>
        <w:widowControl/>
        <w:spacing w:line="250" w:lineRule="exact" w:before="122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15,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affection underlying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fast in the middle of it, a fast that was so solemnly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undertaken, but I assure you that I am not feeling it at all.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going on just as usual, and by providing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shorthand assistance Mr. Bomanji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at the proper moment </w:t>
      </w:r>
      <w:r>
        <w:rPr>
          <w:rFonts w:ascii="Times" w:hAnsi="Times" w:eastAsia="Times"/>
          <w:b w:val="0"/>
          <w:i w:val="0"/>
          <w:color w:val="000000"/>
          <w:sz w:val="22"/>
        </w:rPr>
        <w:t>made my way so easy.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17-2-1922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MAHADEV DESAI</w:t>
      </w:r>
    </w:p>
    <w:p>
      <w:pPr>
        <w:autoSpaceDN w:val="0"/>
        <w:autoSpaceDE w:val="0"/>
        <w:widowControl/>
        <w:spacing w:line="224" w:lineRule="exact" w:before="108" w:after="0"/>
        <w:ind w:left="473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15, 1922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MAHADEV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for a long time, nor of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in your jail. Please let me know if you are permitted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>Do not stop writing because you cannot do so in Gujarati. As I do not</w:t>
      </w:r>
    </w:p>
    <w:p>
      <w:pPr>
        <w:autoSpaceDN w:val="0"/>
        <w:autoSpaceDE w:val="0"/>
        <w:widowControl/>
        <w:spacing w:line="220" w:lineRule="exact" w:before="2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are excerpts from Sir Daniel Hamilton’s reply: “. . 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your remarks regarding the charkha I may say from my own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Indian rural life, that given a fair chance, with the help of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finance, not only the spinning-wheel but the handloom can compete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steam power, the reason being that the four months' labour which is now Iargely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wasted in the agricultural off season costs nothing. No yarn or cloth can be cheaper </w:t>
      </w:r>
      <w:r>
        <w:rPr>
          <w:rFonts w:ascii="Times" w:hAnsi="Times" w:eastAsia="Times"/>
          <w:b w:val="0"/>
          <w:i w:val="0"/>
          <w:color w:val="000000"/>
          <w:sz w:val="18"/>
        </w:rPr>
        <w:t>than that which costs only the price of the raw material.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quite agree with your opinion regarding the evils of the huge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system. .  . What I want to see grow up in India, and I think it is what you want also,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swaraj; whose power will be measured in terms of healthy life rather than in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unhealthy money. . . . Meantime, I hope you will not be too hard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Government.... I should like to think of you not as the destroying angel of the old </w:t>
      </w:r>
      <w:r>
        <w:rPr>
          <w:rFonts w:ascii="Times" w:hAnsi="Times" w:eastAsia="Times"/>
          <w:b w:val="0"/>
          <w:i w:val="0"/>
          <w:color w:val="000000"/>
          <w:sz w:val="18"/>
        </w:rPr>
        <w:t>regime, but as the Master Builder of the new.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from S. A. Brelvi,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</w:t>
      </w:r>
      <w:r>
        <w:rPr>
          <w:rFonts w:ascii="Times" w:hAnsi="Times" w:eastAsia="Times"/>
          <w:b w:val="0"/>
          <w:i w:val="0"/>
          <w:color w:val="000000"/>
          <w:sz w:val="18"/>
        </w:rPr>
        <w:t>anxiety  about Gandhiji's health during his fast following the Chauri Chaura tragedy.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R. Bomanji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latitude you are permitted in the jail, I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although he is constantly before me in my mind. I had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charming letter. Malaviyaji has permitted me to reproduce his letters </w:t>
      </w:r>
      <w:r>
        <w:rPr>
          <w:rFonts w:ascii="Times" w:hAnsi="Times" w:eastAsia="Times"/>
          <w:b w:val="0"/>
          <w:i w:val="0"/>
          <w:color w:val="000000"/>
          <w:sz w:val="22"/>
        </w:rPr>
        <w:t>to Govind and Krishna Kant which I shall be doing some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all appreciated the suspension of mass civil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You will read the whole of my reasons in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permitted to get that paper.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worry about my fast. By the time you receive this,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will have been over. I had really intended to undertake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thing, but I felt that this would be enough for me as also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erring ones to whom it is addressed.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Malaviyaji, Mr. Jayakar and Mr. Natarajan were here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Saturday last. Malaviyaji stopped two days, the others one day. Devdas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still at Gorakhpur doing very good work. Pyarelal and Parasram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Allahabad. I am staying on in Bardoli for some time. Maganlal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others from the Ashram are in Bardoli in order to extend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operations of the handloom and the spinning-wheel.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third day of my fast. It is early morning, and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dictating this letter. I do not feel any the worse for the fast. I therefore</w:t>
      </w:r>
    </w:p>
    <w:p>
      <w:pPr>
        <w:autoSpaceDN w:val="0"/>
        <w:autoSpaceDE w:val="0"/>
        <w:widowControl/>
        <w:spacing w:line="294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expect any very great weakness on Friday.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73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UPERINTENDENT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7921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8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INTERVIEW TO “THE BOMBAY CHRONICLE”</w:t>
      </w:r>
    </w:p>
    <w:p>
      <w:pPr>
        <w:autoSpaceDN w:val="0"/>
        <w:autoSpaceDE w:val="0"/>
        <w:widowControl/>
        <w:spacing w:line="224" w:lineRule="exact" w:before="148" w:after="0"/>
        <w:ind w:left="473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15, 1922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Have you resolved on any definite programme of activity on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part in the immediate or near future?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your question refers to my personal programme,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I propose to remain in Bardoli and watch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all the people of the constructive programme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the Working Committee, which, I am hoping, will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All-India Congress Committee. There is enough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enough variety for every real worker, but you will notice that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16, 1922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itself into two things: spread of non-violence and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The one is to mark a definite inward change and the 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a definite outward advance. India cannot hold her own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without non-violence, and she cannot become economically </w:t>
      </w:r>
      <w:r>
        <w:rPr>
          <w:rFonts w:ascii="Times" w:hAnsi="Times" w:eastAsia="Times"/>
          <w:b w:val="0"/>
          <w:i w:val="0"/>
          <w:color w:val="000000"/>
          <w:sz w:val="22"/>
        </w:rPr>
        <w:t>free without the universal adoption of the spinning-wheel.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mean to go on any tour of India in the near future?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not in the immediate future except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go to Delhi to attend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say that you will be compelled by circumstances to abandon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activities and devote the rest of your life to tackling social problems like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untouchability, intemperance and so on. Is there any such likelihood?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far as I can see the present temper of the nation.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aberrations which I have noted India’s has become solidly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I think, both the classes and the masses,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continue to endorse the programme laid down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gospels of non-violence and the spinning wheel,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abandon my present vocation. For me there is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politics and religion. Politics are a sham without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backing; and if I am today immersed in the political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it is because politics, i.e., the political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the predominant part of the national life. No advance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without touching the political life at one point or another.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danger of violence would it not be better to give up all idea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mass civil disobedience and concentrate on items of less risk such asdefiance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notifications under the Criminal Law Amendment Act and perfect the organization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least one city, say Calcutta, and fill the jails?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it is necessary to give up the idea of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There is nothing wrong in the idea. It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immoral thing but it is a right of the people which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surrendered. It simply means that the masses should be trained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non-violently. What is there wrong in that ideal? I confess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embark upon mass civil disobedience hastily.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almost absolute assurances before I think next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embarking upon mass disobedience myself. After all,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South Africa was mass civil disobedience;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untoward incidents in that campaign. The disobedience in Kaira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19l8 was also mass civil disobedience and there was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violence. Mass civil disobedience for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name of India is merely an extension of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would certainly not have stopped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had there been no danger of it being thoughtlessly copied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 parts of India. I am certain that in spite of outbreaks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other parts of India, the people of Bardoli would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non-violent but that would not have served the national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Bardoli had to offer mass civil disobedience for local grievances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not have been stopped.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can effect a breach in one place or break a single link you will break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whole chain. Will it not, therefore, be advisable to concentrate on the fight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rights and bring Government to its knees?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it through a single programme. It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but to attain swaraj through mere municipal reform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process. I am certainly hoping that Ahmedabad and Surat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good account of themselves and demonstrate the utter futility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coercion which the Government of Bombay has thoughtlessly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and whilst, if Ahmedabad and Surat succeed, their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indirectly help the national movement, it will not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swaraj. Swaraj movement means mass education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impart directly through a few cities perfecting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independent government. Indeed the disciplined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Ahmedabad, Surat and Nadiad are pluckily offering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possible because of the general awakening.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completed and if it becomes successful,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the citizens of these three places will have shown grit,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ability, capacity for suffering and all other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that go to make a nation great. But that experiment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India swaraj within the time contemplated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going to organize municipal fight in Ahmedabad and Surat?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not; but I am hoping that the citizens of both these places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not give up a struggle which they have commenced in right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earnest.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class of people who have begun to think that your idea of 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attaining a non-violent condition is Utopian; and they say that even if after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years’ incessant effort on your behalf to teach non-violence to your countrymen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becomes pacific and you begin your civil disobedience campaign, any single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 cap by a violent deed of political complexion can disturb the harmony They add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you cannot expect all the 315 millions of the Indians to be non-violent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centuries of preaching: “The great prophets like Buddha, Chaitanya, Nanak,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Kabir who preached only love and non-violence have not succeeded even after 2,500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 in making India entirely non-violent. Violence is bound to exist so long [as]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humanity is not raised to the condition of angels and saints. Even if the country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remains quiet for a long period to come, what guarantee is there that oppression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engender violence on the part of some individuals? The mob-mind when outraged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beyond control is bound to be inflamed and go mad. Should the whole country,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crimes of a few individuals, set at rest the longing for swaraj, a satisfying solution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Khilafat and justice to the Punjab atrocities?”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face of such hard facts, is it not wise to accept violence as inevitable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try to check it and not stamp it out completely from the surface of India? Many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that the risk will always be there and civil dis-obedience without such risk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never be practicable. They urge that you yourself said the Choice is between lawless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repression and mass civil disobedience with all its dangers. May I know what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got to say in reply to this?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sermon in question betrays woeful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the bearing of non-violence upon it. I do not mean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ignorant. You are merely the mouthpiece for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sceptics. I should certainly despair of success if I attempted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Jesus, Buddha or Mahomed failed to achieve. On the contrary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exceedingly humble or simple. I do not believe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taught to see the very simple truth that for her to 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swaraj by an armed conflict is an impossible dream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generations. There is no country on the face of the earth so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 for an armed conflict as India. It may be that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may not be sufficiently controlled in order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non-violentmass civil disobedience. If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at which all the leaders arrive it does not mean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attain her freedom by non-violent means.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civil disobedience open to a satyagrahi; but I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is the shortest cut. If it proves to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a milder programme of civil disobedience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so as to give the people a training in self-sacrifice.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masses will learn the law of suffering, in its applicantion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as they today practise it for domestic affairs. There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swaraj without going through the fire and suffering and it gladdens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to read reports that I daily receive of people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>incredible suffering without retaliation for the sake of the nation.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absolutely no misgivings on the point.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trying to achieve the impossible. Violence there always will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not be perturbed by stray cases of violence.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suspension of civil disobedience because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near Gorakhpur was not individual, not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private wrong but from a vague sense of political wrong.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of the people bearing the necessity of self-restraint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such as at Chauri Chaura which led to popular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much graver provocation the masses have ramained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 almost all over India; as when public meetings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forcibly broken up. These were all occasions for outbreak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mob fury but the people have kept exemplary restraint.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but surely the spirit of non-violence is spreading.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difficult or impracticable as the string of questions put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suggests. The incident at Chauri Chaura would hare been impossible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Khilafat organizations were perfect. It is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perfecting the Congress organization. And it is the ABC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political science that you can do little unless you have got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organization. The Government succeeds because it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violence. The Congress will succeed when its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based on non-violence is also perfected.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mapped by the Working Committee is an attempt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It should also be remembered that non-violence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charge can be organized in muchless time than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what India has done in the way of non-violence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months—calculate the generations that must elapse before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>teach India the use of arms!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no fear that the machinery of Congress organization will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loosened and there will be absence of zeal on Account of repeated disappointments?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absolutely no such fear for the simple reason that earnest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must realize as they have realized already, that there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all organic growth constant adaptability to changes that take place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environment.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no fear, Mahatmaji, that as the result of the suspension people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lose faith in your principle of non-violence?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about the prisoners at least 15,000 of whom have gone to jail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expectation of the early attainment of swaraj? Will not that question alone drive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discover some form of resistance at least to get them released?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issue has been changed by the Gorakhpur tragedy.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must, for the time being, sacrifice the prisoners. They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suffer for the popular misdeeds at Gorakhpur.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 fanatical portion will not get out of hand through indefinite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suspension of mass civil disobedience?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not. If the fanatical portion will get out of hand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demonstrate lack of Congress discipline and, therefore, justify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suspension of mass civil disobedience.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now expect the Moderates to rally to the Congress in any appreciable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hope that many Moderates will take the opportunity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offered of rallying round the Congress standard.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moment for beginning civil disobedience will arrive do you hope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 it at Bardoli?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mass civil disobedience has ever to be embarked upon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expecting that the honour will be given to Bardoli. But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hoping that by that time not merely Bardoli but many other places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ready for self-sacrifice.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18-2-1922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information has been received during the week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 have seen, too, the contradiction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Brothers and Dr. Kitchlew were produced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balcony of the jail to an impatient and angry crowd that had heard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ugly rumours including the reported death of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If the Magistrate’s version is strictly correct,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Karachi are exaggerated. But after the production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of Mr. Mahadev Desai’s certificate of character,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that Mr. Desai had suffered grievously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certificate, I discount the Magistrate’s half contradiction. It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true that there has been inaccuracy in the Karachi reports.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see that they have not been as inhumanly treated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would lead one to believe. But the authorities are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if they would observe needless secrecy about jail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permit relatives to meet them. Surely if they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hide, they should not hesitate to permit relatives of prisoners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not as a privilege, not for the prisoners’ sake, but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when the anxious relatives suspect treatment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are prepared to admit.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 instance the Sabarmati prisoners. I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by me last week is quite accurate and that the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refers not merely to Mr. Jairamdas but to Maulana Hassan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and two Dharwar prisoners who are in the same jail.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and one of the Dharwar prisoners, Mr. Dabhade, are old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sixty. To punish them in the manner they were being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objection to be searched, is surely inhuman and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 even in the interest of “law and order” about which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9-2-1922; under the sub-title “In the Sabarmati Jail”.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betray such feverish anxiety. Here is an extract from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correspondent’s letter: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Jairamdas has grown thinner. He was allowed to read </w:t>
      </w:r>
      <w:r>
        <w:rPr>
          <w:rFonts w:ascii="Times" w:hAnsi="Times" w:eastAsia="Times"/>
          <w:b w:val="0"/>
          <w:i/>
          <w:color w:val="000000"/>
          <w:sz w:val="18"/>
        </w:rPr>
        <w:t>The Times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Sind Observer </w:t>
      </w:r>
      <w:r>
        <w:rPr>
          <w:rFonts w:ascii="Times" w:hAnsi="Times" w:eastAsia="Times"/>
          <w:b w:val="0"/>
          <w:i w:val="0"/>
          <w:color w:val="000000"/>
          <w:sz w:val="18"/>
        </w:rPr>
        <w:t>by the Inspector General of Prisons, but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Government by an order has stopped the papers. The Inspector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had allowed him to get books from outside and allowed the use of lamp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upto 10 p.m., but the higher authorities have prohibited these too. Recent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orders are that no concessions be shown to political prisoners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rule of daily search be put into force in their case. Maulana Hassan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 and two other prisoners have also refused to be searched; so they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punished with handcuffs at night. This was for three nights.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punishments were to follow if they did not submit. It would be no surprise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whipping also is resorted to. Owing to handcuffs they cannot get proper sleep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cannot answer calls of nature during night. During the day-time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to work. Maulana Hassan Ahmed cannot say his prayers owing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handcuffs which are put on from 6 p.m. to 6 am. Mr. Jairamdas was allowed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shoes in the beginning. This has been disallowed.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Government deny these serious allegations if they dare.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ELEGALIZING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FFICES</w:t>
      </w:r>
    </w:p>
    <w:p>
      <w:pPr>
        <w:autoSpaceDN w:val="0"/>
        <w:tabs>
          <w:tab w:pos="450" w:val="left"/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from the Congress Secretary, Faridpur, speaks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an easy matter to advise what to do when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terrorism of the kind described. It is a matter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 being “washed out”. It is possible that the landlords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 and not give us their houses for offices. We must then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open whilst we are kept free. If they take us all to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together, we must hold consultations there and evolve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jails, as they are doing in Agra, by spinning, by having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meetings and mixed hymns, and otherwise acting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jail regulations will permit. When they are tired of beating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they will certainly take to shooting us. And when they do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quail and can sing out “eyes front”, we have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>swaraj, because we have attained infinite capacity for suffering.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OUNTRIES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pictured such a grim prospect before 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callous defence, offered by Sir William Vincent, of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charge brought by me in proof of lawless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>categorically denied by the Viceroy. It is evidently now considered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described how Congress offices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“broken up”, volunteers beaten and landlords warned not to let out houses for unlawful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assemblies or offices.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necessaryto throw off the veneer of polish which used formerly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total repudiation of uncomfortable facts. As such a 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practically impossible in view of the courage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has now come forward to expose every wrong,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the bold attitude of defending every atrocity.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evidently considers the members of the Assembly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gullible. For, after treating them to general denials,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it is not the province of the Assembly to review the measures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administrations, he thus defends the gravest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two particular charges however to which I must draw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attention. One relates to the dispersal of unlawful assemblies by force and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 make it quite clear that, where it is necessary to disperse unlawful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assemblies and such assemblies refuse to disperse when ordered to do so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competent authority, it is the intention of the Government that “as in all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countries” they should be dispersed by force when this is necessary. In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cases force is the only remedy. In the second place attention is drawn, in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 of Mr. Gandhi’s, to the question of searches and arrests by night.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will give no undertaking that searches and arrests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not be made by night or by day as may be found necessary.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as frank as one could wish. It does not much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force against unarmed men and midnight trespasses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 the name of ordinary processes. It merely sustains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this Government is ordinarily bad and intolerable.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avowal was indeed necessary, for the jails having lost their terror,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to do was to set up a system of corporal punishments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 robbery so as to make the people realize what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will of the administrators meant for them.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expect greater use, not less, of corporal punishments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nocturnal raids. When we get used to these as our common lot,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natural step is day and night shooting. And I have recently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non-co-operators to expect that final reward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lovers of freedom. Willing death is deliverance.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belief the highest known form of freedom, i.e., salvation,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when a man voluntarily surrenders his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totally indifferent to bodily wants. Political freedom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character is a prelude to the higher type. It is therefore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fitness of things that we should voluntarily surrender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including our bodies for the attainment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defends the assaults and looting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 “all other countries”. I take leave to deny that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assemblies, no matter how unlawful, are ever dispersed by force in 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 or that it has been ever before done even in India.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are dealt with by summoning the conveners,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the audience, and imprisoning them. Abolition of corporal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is the first step to civilized government. Let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the fact that these public meetings take place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or practise violence but to test a precious public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and spectators may be arrested but certainly not assaulted </w:t>
      </w:r>
      <w:r>
        <w:rPr>
          <w:rFonts w:ascii="Times" w:hAnsi="Times" w:eastAsia="Times"/>
          <w:b w:val="0"/>
          <w:i w:val="0"/>
          <w:color w:val="000000"/>
          <w:sz w:val="22"/>
        </w:rPr>
        <w:t>and dragged.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Sir William felt the shame of his brutal confession,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up his brazen defence by irrelevantly dragging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 incident, to prove that volunteers who sign the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are not all non-violent. The brutal conduct of the Chauri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Chaura crowd was indefensible. One does not know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volunteers. Let-the volunteers who do violence be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means; but no such mob misconduct can possibly excuse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force against innocent and inoffensive men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non-co-operators must beware of being enraged by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lawlessness of the Government. They have to live it down by patient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suffering and not even mental retaliation. The incidents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collecting from week to week are intended to prove the infinite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capacity of the Government to use force. We must, therefore, develop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equally infinite capacity for suffering if we are to replace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by force by Government based upon popular will. Force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used even under popular Government, but it will then, “as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other countries” be used against those only who seek to thwart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 will by force. Mr. Montagu puts the Moderates clearly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wrong track by telling them that European Governments are based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force. It would be impossible in London or Paris to disperse peaceful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crowds even though they might have gathered together in breach of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law, unless they have gathered to use or to preach the use of force.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USPENSION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Chauri Chaura has opened up a new duty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The resolutions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call upon non-co-operators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suspend all civil disobedience activities, mass as well as individual.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All-India Congress Committee has met, all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must stop whether defensive or offensive. I am hoping that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will confirm the action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In my opinion, mass civil disobedience must be stopped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“Working Committee's Resolutions at Bardoli”, 12-2-1922.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time, at least to the end of the year. It is evident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obtained the necessary control over the masses.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civil disobedience too must stop for some time.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leaves untouched all normal Congress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necessary for our purpose, although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prohibited. Thus we must enrol volunteers in strict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pledge, though not for defiance of the notifications, but for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work. So must we carry on khaddar propaganda.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the Working Committee has discounted picketing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shops for the time being. The only-picketing permitted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liquor shops and that too by persons of proved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 hope therefore that all workers will loyally 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of the Working Committee and enthusiastically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sketched by it. The programme of 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bring together all parties with the common goal—the Khilafat,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and swaraj.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ILENT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Andhradesha has lost one of its finest silent workers.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laboured for the great educational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Masulipatam which is the pride of Andhradesha. He lived for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for it. Dr. Pattabhi Sitaramayya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the following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of the deceased have lost no time in issuing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one lac of rupees for a memorial to the deceased.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use the money in vain show but to put on a sound footing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financial condition of the institution for which the deceased slaved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night. I heartily commend the appeal not only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patriot but also to many others who knew Hanumantharao or </w:t>
      </w:r>
      <w:r>
        <w:rPr>
          <w:rFonts w:ascii="Times" w:hAnsi="Times" w:eastAsia="Times"/>
          <w:b w:val="0"/>
          <w:i w:val="0"/>
          <w:color w:val="000000"/>
          <w:sz w:val="22"/>
        </w:rPr>
        <w:t>visited his noble institution.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GHA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AFDAR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successor of Lala Lajpat Rai, Agha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Safdar, was arrested and tried and released by the Sialkot Magistrate,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be expected that he would remain free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has now been re-arrested and is to be tried in Lahore.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whilst he was about to address a meeting at Ghartal,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miles from Sialkot. The audience consisted of over one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 There was no violence. And the meeting was continued by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Andhra Jatheeya Kalasala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1880-1959; medical practitioner, politician and author; editor, </w:t>
      </w:r>
      <w:r>
        <w:rPr>
          <w:rFonts w:ascii="Times" w:hAnsi="Times" w:eastAsia="Times"/>
          <w:b w:val="0"/>
          <w:i/>
          <w:color w:val="000000"/>
          <w:sz w:val="18"/>
        </w:rPr>
        <w:t>Janmabhumi;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Indian National Congress, 1949; Governor of Madhya Pradesh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described the passing away of Hanumantharao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appealed for funds for the institution for which he had worked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companions of the Agha Saheb as if nothing had happened.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awakening seems to be truly wonderful. Not only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Akali party become a party of effective non-violence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evolving a fine code of honour. The Gurdwara Committee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the release of Pandit Dina Nath, a non-Sikh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in connection with the keys affair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re-produce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notice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the Committee.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8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Ahmedabad and Surat Municipalities have been superseded—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they have been found inefficient but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too efficient and too independent.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two municipalities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Nadiad have been putting up a brave, dignified and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the Government interference and undue control.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consisted in freeing primary education from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They gave up Government grant. Be it noted that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who have commanded a majority have always acted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consultation with the rate-payers. But that is just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evidently does not want. It makes the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before the councillors and the electors is quite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still retain control of primary education. The rate-payers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refuse to pay the rates to-the nominated committee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may impose upon the citizens and they must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education of their children. The councillors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put up as it were a national municipality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practicable In my opinion there is hardly a department,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running of which enlightened citizens require Government 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earthly reason why the Ahmedabadis, the Nadiadis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Surtis should not be able to sweep and light their own streets, </w:t>
      </w:r>
      <w:r>
        <w:rPr>
          <w:rFonts w:ascii="Times" w:hAnsi="Times" w:eastAsia="Times"/>
          <w:b w:val="0"/>
          <w:i w:val="0"/>
          <w:color w:val="000000"/>
          <w:sz w:val="22"/>
        </w:rPr>
        <w:t>educate their own children and look after their sick and their water-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without hanging on to the Government. The police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possess. The only thing for which they may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assistance is in enforcing payment of rates.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force by force of public opinion and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 collecting rates. More money is raised in Ahmedabad by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contributions than by enforced rates. The public will watch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12-1-1922, under the sub-title “The Gurdwara Movement”.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Early in February, the Ahmedabad Municipality was suspended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Collector took over its work.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duel between nominated committees and popularly elected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in awakened constituencies.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ROWDED OUT</w:t>
      </w:r>
    </w:p>
    <w:p>
      <w:pPr>
        <w:autoSpaceDN w:val="0"/>
        <w:autoSpaceDE w:val="0"/>
        <w:widowControl/>
        <w:spacing w:line="240" w:lineRule="exact" w:before="8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letter about the Delhi Jail treatment confirming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given in these pages has been crowded out this week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with much other important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THE CRIME OF CHAURI CHAURA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been abundantly kind to me. He has warned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time that there is not as yet in India that truthful and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which and which alone can justify mass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at all described as civil, which means gentle, truthful, </w:t>
      </w:r>
      <w:r>
        <w:rPr>
          <w:rFonts w:ascii="Times" w:hAnsi="Times" w:eastAsia="Times"/>
          <w:b w:val="0"/>
          <w:i w:val="0"/>
          <w:color w:val="000000"/>
          <w:sz w:val="22"/>
        </w:rPr>
        <w:t>humble, knowing, wilful yet loving, never criminal and hateful.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warned me in 1919 when the Rowlatt Act agitation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Ahmedabad, Viramgam, and Kheda erred; Amritsar and Kasur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erred. I retraced my steps, called it a Himalayan miscalculation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humbled myself before God and man, and stopped not merely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but even my own which I knew was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>civil and non-violent.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time it was through the events of Bombay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terrific warning. He made me eyewitness of the deeds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mob on the 17th November. The mob acted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 announced my intention to stop the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which was to be immediately started in Bardoli.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was greater than in 1919. But it did me good.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nation gained by the stopping. India stood for truth and non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by the suspension.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bitterest humiliation was still to come. Madras did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warning, but I heeded it not. But God spoke clearly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Chaura. I understand that the constables who were so brutally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hacked to death had given much provocation. They had even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upon the word just given by the Inspector that they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molested, but when the procession had passed the stragglers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 and abused by the constables. The former cried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The mob returned. The constables opened fire.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ammunition they had was exhausted and they retired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safety. The mob, my informant tells me, therefore set fire to the </w:t>
      </w:r>
      <w:r>
        <w:rPr>
          <w:rFonts w:ascii="Times" w:hAnsi="Times" w:eastAsia="Times"/>
          <w:b w:val="0"/>
          <w:i/>
          <w:color w:val="000000"/>
          <w:sz w:val="22"/>
        </w:rPr>
        <w:t>Thana</w:t>
      </w:r>
      <w:r>
        <w:rPr>
          <w:rFonts w:ascii="Times" w:hAnsi="Times" w:eastAsia="Times"/>
          <w:b w:val="0"/>
          <w:i w:val="0"/>
          <w:color w:val="000000"/>
          <w:sz w:val="22"/>
        </w:rPr>
        <w:t>. The self-imprisoned constables had to come out for dear life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”The Duty  of Satyagrahis”, 6-7-1919.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they did so, they were hacked to pieces and the mangled </w:t>
      </w:r>
      <w:r>
        <w:rPr>
          <w:rFonts w:ascii="Times" w:hAnsi="Times" w:eastAsia="Times"/>
          <w:b w:val="0"/>
          <w:i w:val="0"/>
          <w:color w:val="000000"/>
          <w:sz w:val="22"/>
        </w:rPr>
        <w:t>remains were thrown into the raging flames.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claimed that no non-co-operation volunteer had a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brutality and that the mob had not only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but they had also general knowledge of the high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of the police in that district. No provocation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 brutal murder of men who had been rendered defenceless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had virtually thrown themselves on the mercy of the mob.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India claims to be non-violent and hopes to mount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 of Liberty through non-violent means, mob-violence even in </w:t>
      </w:r>
      <w:r>
        <w:rPr>
          <w:rFonts w:ascii="Times" w:hAnsi="Times" w:eastAsia="Times"/>
          <w:b w:val="0"/>
          <w:i w:val="0"/>
          <w:color w:val="000000"/>
          <w:sz w:val="22"/>
        </w:rPr>
        <w:t>answer to grave provocation is a bad augury. Suppose the “non-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violent” disobedience of Bardoli was permitted by God to succeed,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had abdicated in favour of the victors of Bardoli,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control the unruly element that must be expected to perpetrate </w:t>
      </w:r>
      <w:r>
        <w:rPr>
          <w:rFonts w:ascii="Times" w:hAnsi="Times" w:eastAsia="Times"/>
          <w:b w:val="0"/>
          <w:i w:val="0"/>
          <w:color w:val="000000"/>
          <w:sz w:val="22"/>
        </w:rPr>
        <w:t>inhumanity upon due provocation? Non-violent attainment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presupposes a non-violent control over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 in the country. Non-violent non-co-operators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when they have succeeded in attaining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hooligans of India, in other words, when the latter also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patriotically or religiously to refrain from their violent activities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whilst the campaign of non-co-operation is going on. The </w:t>
      </w:r>
      <w:r>
        <w:rPr>
          <w:rFonts w:ascii="Times" w:hAnsi="Times" w:eastAsia="Times"/>
          <w:b w:val="0"/>
          <w:i w:val="0"/>
          <w:color w:val="000000"/>
          <w:sz w:val="22"/>
        </w:rPr>
        <w:t>tragedy at Chauri Chaura, therefore, roused me thoroughly.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what about your manifesto to the Viceroy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rejoinder to his reply?” spoke the voice of Satan. It was the bitterest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of humiliation to drink. “Surely it is cowardly to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 after pompous threats to the government and promises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Bardoli.” Thus Satan’s invitation was to deny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Religion, to deny God Himself. I put my doubts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before the Working Committee and other associates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near me. They did not all agree with me at first.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probably do not even now agree with me. But never has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blessed, perhaps, with colleagues and associates so considerate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forgiving as I have. They understood my difficulty and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my argument. The result is before the public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of the Working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drastic reversal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the aggressive programme may. be politically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unsound and unwise, but there is no doubt that it is religiously sound,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venture to assure the doubters that the country will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>by my humiliation and confession of error.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virtue I want to claim is Truth and Non-violence. I lay </w:t>
      </w:r>
      <w:r>
        <w:rPr>
          <w:rFonts w:ascii="Times" w:hAnsi="Times" w:eastAsia="Times"/>
          <w:b w:val="0"/>
          <w:i w:val="0"/>
          <w:color w:val="000000"/>
          <w:sz w:val="22"/>
        </w:rPr>
        <w:t>no claim to super human powers. I want none. I wear the same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its meeting at Bardoli on February 11 and 12, 1922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corruptible flesh that the weakest of my fellow beings wears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 liable to err as any. My services have many limitations, </w:t>
      </w:r>
      <w:r>
        <w:rPr>
          <w:rFonts w:ascii="Times" w:hAnsi="Times" w:eastAsia="Times"/>
          <w:b w:val="0"/>
          <w:i w:val="0"/>
          <w:color w:val="000000"/>
          <w:sz w:val="22"/>
        </w:rPr>
        <w:t>but God has upto now blessed them in spite of the imperfections.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confession of error is like a broom that sweeps away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leaves the surface cleaner than before, I feel stronger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confession. And the cause must prosper for the retracing. Never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reached his destination by persistence in deviation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path.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urged that Chauri Chaura cannot affect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danger, it is argued, only if Bardoli is weak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swayed by Chauri Chaura and is betrayed into violence.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on that account. The people of Bardoli are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most peaceful in India. But Bardoli is but a speck on the </w:t>
      </w:r>
      <w:r>
        <w:rPr>
          <w:rFonts w:ascii="Times" w:hAnsi="Times" w:eastAsia="Times"/>
          <w:b w:val="0"/>
          <w:i w:val="0"/>
          <w:color w:val="000000"/>
          <w:sz w:val="22"/>
        </w:rPr>
        <w:t>map of India. Its effort cannot succeed unless there is perfect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the other parts. Bardoli’s disobedience will be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other parts of India remain non-violent.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a grain of arsenic to a pot of milk renders it unfit as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will the civility of Bardoli prove unacceptable by the addition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deadly poison from Chauri Chaura. The latter represents India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Bardoli.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 is after all an aggravated symptom.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there has been no violence, mental or physical,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where repression is going on. Only I have believed,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and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amply prove, that the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 of all proportion to the insignificant popular 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of repression. The determined holding of meetings in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I do not call violence. The violence I am referring to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of brickbats or intimidation and coercion practised in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As a matter of fact in civil disobedience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excitement. Civil disobedience is a preparation for mute suffering.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is marvellous though unperceived and gentle. But I regarded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amount of excitement as inevitable,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unintended violence even pardonable, i.e., I did not consider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impossible in somewhat imperfect conditions.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conditions disobedience when civil is hardly felt.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movement is admittedly a dangerous experiment under fairly </w:t>
      </w:r>
      <w:r>
        <w:rPr>
          <w:rFonts w:ascii="Times" w:hAnsi="Times" w:eastAsia="Times"/>
          <w:b w:val="0"/>
          <w:i w:val="0"/>
          <w:color w:val="000000"/>
          <w:sz w:val="22"/>
        </w:rPr>
        <w:t>adverse conditions.</w:t>
      </w:r>
    </w:p>
    <w:p>
      <w:pPr>
        <w:autoSpaceDN w:val="0"/>
        <w:autoSpaceDE w:val="0"/>
        <w:widowControl/>
        <w:spacing w:line="24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of Chauri Chaura is really the index finger.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way India may easily go if drastic precautions be not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to evolve violence out of non-violence, it is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hastily retrace our steps and re-establish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of peace, re-arrange our programme and not think of starting mass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until we are sure of peace being retained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being started and in spite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We must be sure of unauthorized portions not starting </w:t>
      </w:r>
      <w:r>
        <w:rPr>
          <w:rFonts w:ascii="Times" w:hAnsi="Times" w:eastAsia="Times"/>
          <w:b w:val="0"/>
          <w:i w:val="0"/>
          <w:color w:val="000000"/>
          <w:sz w:val="22"/>
        </w:rPr>
        <w:t>mass civil disobedience.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 Congress organization is still imperfect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lnstructions are still perfunctorily carried out. We have not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in every one of the villages. Where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perfectly amenable to our instructions.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more than one crore of members on the roll. We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February, yet not many have paid the annual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for the current year. Volunteers are indifferently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enrolled. They do not conform to all the conditions of their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even wear hand-spun and hand-woven khaddar.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volunteers have not yet purged themselves of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All are not free from the taint of violence.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imprisonment are we going to win swaraj or serve the holy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Khilafat or attain the ability to stop payment to faithless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Some of us err in spite of ourselves. But some others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sin wilfully. They join Volunteer Corps well knowing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and do not intend to remain non-violent. We are thus untruthful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we hold the Government to be untruthful. We dare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>the kingdom of Liberty with mere lip homage to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4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mass civil disobedience and subsidence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are necessary for further progress, indeed indispensable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further retrogression. I hope, therefore, that by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or woman will not only not feel disappointed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will feel relieved of the burden of unreality and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sin.</w:t>
      </w:r>
    </w:p>
    <w:p>
      <w:pPr>
        <w:autoSpaceDN w:val="0"/>
        <w:autoSpaceDE w:val="0"/>
        <w:widowControl/>
        <w:spacing w:line="24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opponent glory in our humiliation or so-called defeat.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to be charged with cowardice and weakness than to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denial of our oath and sin against God. It is a million times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 before the world than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>untrue to ourselves.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for me the suspension of mass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minor activities that were calculated to keep up excitement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penance for my having been the instrument,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involuntary, of the brutal violence by the people at Chauri Chaura.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undergo personal cleansing. I must become a fitter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able to register the slightest variation in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about me. My prayers must have much deeper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about them than they evidence. And for me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so helpful and cleansing as a fast accompanied by the necessary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mental co-operation.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mental attitude is everything. Just as a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merely a mechanical intonation as of a bird, so may a fast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mechanical torture of the flesh. Such mechanical contrivances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valueless for the purpose intended. Again, just as a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 may result in the modulation of voice, a mechanical fast may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purifying the body. Neither will touch the soul within.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fast undertaken for fuller self-expression, for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spirit’s supremacy over the flesh, is a most powerful factor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evolution. After deep consideration, therefore, I am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myself a five days’ continuous fast, permitting myself water.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on Sunday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evening; it ends on Friday evening.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I must do.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into consideration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 in front of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in mind the anxious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five days’ fast will cause many friends; but I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postpone the penance nor lessen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co-workers not to copy my example. The motive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will be lacking. They are not the originators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 I am in the unhappy position of a surgeon proved skill-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deal with an admittedly dangerous case. I must either abdicate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acquire greater skill. Whilst the personal penance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but obligatory on me, the exemplary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the Working Committee is surely sufficient penance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else. It is no small penance and, if sincerely carried out,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infinitely more real and better than fasting.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richer and more fruitful than a greater fulfilment of the vow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thought, word, and deed or the spread of that spirit?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than food for me during the week to observe that comrades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all, silently and without idle discussion, engaged in fulfilling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sketched by the Working Comittee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enlisting Congress members after making sure that they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 of truth and non-violence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in daily and religiously spinning for a fixed time,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 wheel of prosperity and freedom in every home,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“untouchable” homes and finding out their wants,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national schools to receive “untouchable” children,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social service specially designed to find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for every variety of man and woman, and in visiting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homes which the drink curse is desolating, in establishing real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12, 1922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held on February 24 and 25 at Delhi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organizing national schools on a proper footing.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will be better engaged in these activities than in fasting.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therefore that no one will join me in fasting, either through false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or an ignorant conception of the spiritual value of fasting.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fasting and all penance must as far as possible be secret.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fasting is both a penance and a punishment, and a punishment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public. It is penance for me and punishment for those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serve, for whom I love to live and would equally love to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unintentionally sinned against the laws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 sympathizers if not actually connected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they hacked the constables—their countrymen and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beings—with my name on their lips. The only way love punishes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cannot even wish them to be arrested. But I would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would suffer for their breach of the Congress creed.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those who feel guilty and repentant to hand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to the Government for punishment and make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confession. I hope that the workers in the Gorakhpur district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unturned to find out the evil-doers and urge them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custody. But whether the murderers accept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 would like them to know that they have seriously interfered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swaraj operations, that in being the cause of the postponement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in Bardoli, they have injured the very 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intended to serve. I would like them to know, too,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not a cloak or a preparation for violence. I would,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suffer every humiliation, every torture, absolute ostracism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itself to prevent the movement from becoming violent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precursor of violence. I make my penance public also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denying myself the opportunity of sharing their lot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 immediate issue has again shifted. We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the withdrawal of notifications or discharge of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and we must suffer for the crime of Chauri Chaura.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proves, whether we wish it or no, the unity of life. All, including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administrators must suffer. Chauri Chaura must stiffen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must still further corrupt the police, and the reprisals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 must further demoralize the people. The suspension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penance will take us back to the position we occupied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tragedy. By strict discipline and purification we regain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required for demanding the withdrawal of notifications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discharge of prisoners.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learn the full lesson of the tragedy, we can turn the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blessing. By becoming truthful and non-violent, both in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deed, and by making the swadeshi i.e., the khaddar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complete, we can establish full swaraj and redress the Khilafat and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 without a single person having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16-2-1922</w:t>
      </w:r>
    </w:p>
    <w:p>
      <w:pPr>
        <w:autoSpaceDN w:val="0"/>
        <w:autoSpaceDE w:val="0"/>
        <w:widowControl/>
        <w:spacing w:line="292" w:lineRule="exact" w:before="35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TELEGRAM TO DEVDAS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</w:p>
    <w:p>
      <w:pPr>
        <w:sectPr>
          <w:type w:val="continuous"/>
          <w:pgSz w:w="9360" w:h="12960"/>
          <w:pgMar w:top="514" w:right="1398" w:bottom="468" w:left="1440" w:header="720" w:footer="720" w:gutter="0"/>
          <w:cols w:num="2" w:equalWidth="0">
            <w:col w:w="3312" w:space="0"/>
            <w:col w:w="321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812"/>
        <w:ind w:left="1418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16, 1922</w:t>
      </w:r>
    </w:p>
    <w:p>
      <w:pPr>
        <w:sectPr>
          <w:type w:val="nextColumn"/>
          <w:pgSz w:w="9360" w:h="12960"/>
          <w:pgMar w:top="514" w:right="1398" w:bottom="468" w:left="1440" w:header="720" w:footer="720" w:gutter="0"/>
          <w:cols w:num="2" w:equalWidth="0">
            <w:col w:w="3312" w:space="0"/>
            <w:col w:w="32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2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CLASS.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UNDERSTAND</w:t>
            </w:r>
          </w:p>
        </w:tc>
      </w:tr>
      <w:tr>
        <w:trPr>
          <w:trHeight w:hRule="exact" w:val="2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TELEGRAM.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534"/>
        </w:trPr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HORRORS     YOU    REFERRED.</w:t>
            </w:r>
          </w:p>
        </w:tc>
        <w:tc>
          <w:tcPr>
            <w:tcW w:type="dxa" w:w="725"/>
            <w:vMerge/>
            <w:tcBorders/>
          </w:tcPr>
          <w:p/>
        </w:tc>
        <w:tc>
          <w:tcPr>
            <w:tcW w:type="dxa" w:w="1450"/>
            <w:gridSpan w:val="2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7924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DEVDAS GANDHI</w:t>
      </w:r>
    </w:p>
    <w:p>
      <w:pPr>
        <w:autoSpaceDN w:val="0"/>
        <w:autoSpaceDE w:val="0"/>
        <w:widowControl/>
        <w:spacing w:line="294" w:lineRule="exact" w:before="10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there are no letters from you.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be busy all the while, but at a time like this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have detailed reports from you. If I get them, I can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also think about further steps. Amongst the multifarious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a soldier, submitting the report of his work to the general is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will end today in an hour’s time. Except that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I have suffered nothing. I am sure you get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Delhi on the 24th. I shall leave here on the 22nd.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that I shall be at Delhi on the 24th and 25th.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may have to go to Calcutta. Nothing is certain. Ba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on the last day of the five-day fast untertaken on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the Chauri Chaura incidents.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type w:val="continuous"/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has appeared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a reply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one is called for. Send to me the reply you give.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>cutting also to me.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7682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not seem correct that I should go away without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you. Take good care of your health. My spinning wheel....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I, therefore, wish you all success in your endeavour.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 N. 33015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DEVINE WARNING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pardoned if he errs once; if he errs a second time,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liberal-minded person will pardon him. But what if he errs </w:t>
      </w:r>
      <w:r>
        <w:rPr>
          <w:rFonts w:ascii="Times" w:hAnsi="Times" w:eastAsia="Times"/>
          <w:b w:val="0"/>
          <w:i w:val="0"/>
          <w:color w:val="000000"/>
          <w:sz w:val="22"/>
        </w:rPr>
        <w:t>thrice? What else will he merit except dismissal?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describe anyone who gets cheated once as simple,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gets cheated twice as credulous. If, now, a person allows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be cheated thrice, what but a fool should we call him?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Bardoli’s civil disobedience has vanished like a dream.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stop it at the very moment when it was to start.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wonder at in this. If for one like Rama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coronation turned out to be the hour for going to the forest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Bardoli? It is only when we have had the experience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of things which had once appeared real to us having faded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into dreams, that we shall learn the true meaning of swaraj.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only one meaning of swaraj seems true to me.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the sincere effort to win it. The thing itself will seem to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sentences here are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Dasharatha was forced by Kaikeyi, his youngest queen and Rama's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step-mother, on the strength of an old promise he had made to her to abandon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proposed installation of Rama on the throne and to send the prince, instead, to live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forest for fourteen years. Rama willingly honoured his father's word.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move further away from us the more we run after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of every ideal. As a person becomes ever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truthful, truth runs farther away from him because he knows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>he mistakenly thought to be truth was not really the truth.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one who follows truth—one who acts rightly—is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humble; he sees his shortcomings more clearly day by day.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running away from a person who 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it, for he discovers that, deep down, desire is still strong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is never satisfied with being able to observe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recedes farther away from an aspirant. This </w:t>
      </w:r>
      <w:r>
        <w:rPr>
          <w:rFonts w:ascii="Times" w:hAnsi="Times" w:eastAsia="Times"/>
          <w:b w:val="0"/>
          <w:i w:val="0"/>
          <w:color w:val="000000"/>
          <w:sz w:val="22"/>
        </w:rPr>
        <w:t>fact inspired the profound expression “neti”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A number of great</w:t>
      </w:r>
    </w:p>
    <w:p>
      <w:pPr>
        <w:autoSpaceDN w:val="0"/>
        <w:autoSpaceDE w:val="0"/>
        <w:widowControl/>
        <w:spacing w:line="244" w:lineRule="exact" w:before="2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ancient times set out to seek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pursuit, they descended into many valleys and climbed many hills, </w:t>
      </w:r>
      <w:r>
        <w:rPr>
          <w:rFonts w:ascii="Times" w:hAnsi="Times" w:eastAsia="Times"/>
          <w:b w:val="0"/>
          <w:i w:val="0"/>
          <w:color w:val="000000"/>
          <w:sz w:val="22"/>
        </w:rPr>
        <w:t>jumped over thorny hedges and discovered, at the end of the journey: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cannot be this” Who knows how many of them caught afaint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they were so discerning, so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that, as we know, they were not deceived.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see ever more clearly that for us swaraj lies in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to win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1919, Ahmedabad and Viramgam, Amritsar and Kasur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my error and satyagraha was suspended.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November,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in Bombay man’s barbarism and again suspended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then I did not learn the lesson completely.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Chauri Chaura which has punished me. Who knows how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blows are in store for me! If now people reject my leadership and </w:t>
      </w:r>
      <w:r>
        <w:rPr>
          <w:rFonts w:ascii="Times" w:hAnsi="Times" w:eastAsia="Times"/>
          <w:b w:val="0"/>
          <w:i w:val="0"/>
          <w:color w:val="000000"/>
          <w:sz w:val="22"/>
        </w:rPr>
        <w:t>regard me a fool, they will not be to blame.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do not know human nature, why do I meddle with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affairs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just cannot hold myself back. I also cannot but admit my error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I see it. I would welcome being dismissed, I would be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happy indeed to be counted a fool, but I will certainly not defile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soul by retaining the filth of error in my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“If the king gets angry, the city will shelter me; if God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displeased, where shall I turn?” I do not know if Mira actually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composed any song with this line, but she certainly lived her life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spirit. We may bear the world’s reproaches, but we should not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“not this”; descriptions of God in the Vedas often conclude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assertion of the inadequacy of every description of Divine reality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“Press Statement on Suspension of Civil Disobedience”, 21-4-1919.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Deep Stain”, 18-11-1921.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guilty in the eyes of God. We should heed His warning.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we proceeded with the proposed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despite the divine warning from Gorakhpur,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regretted the step. The people would have suffered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regard for truth and non-violence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discredited. We are-known as cowards and then we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liars as well. If other parts of India remain peaceful,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should Bardoli start disobedience—that was what I said,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condition. If Bardoli had started civil disobedience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>violation of that condition, then it too would have sinned.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argues that such peace will never be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country, we may not contradict him. This is, however,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for giving up the path of satyagraha and civility.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do anything it likes after renouncing the path of civility;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only to see that it does not follow untruth while talking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commit violence while talking of non-violence.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observed those conditions well enough, and so have I. By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both have served the people and I personally have proved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as a servant. By admitting errors, the people will rise higher, not </w:t>
      </w:r>
      <w:r>
        <w:rPr>
          <w:rFonts w:ascii="Times" w:hAnsi="Times" w:eastAsia="Times"/>
          <w:b w:val="0"/>
          <w:i w:val="0"/>
          <w:color w:val="000000"/>
          <w:sz w:val="22"/>
        </w:rPr>
        <w:t>fall lower.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Truly, it is God Who has saved our fair name.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warning from the Madras incidents. I should also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so from the letters I received from our opponents and from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operators. I did not take the warning; but, then, if a person who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kindness does not get warned by a sign, God warns him by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drum and, if he does not understand the warning even then,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warns him by thunder and lightning and by a downpour of rain.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duty which requires no great effort, we have escaped big </w:t>
      </w:r>
      <w:r>
        <w:rPr>
          <w:rFonts w:ascii="Times" w:hAnsi="Times" w:eastAsia="Times"/>
          <w:b w:val="0"/>
          <w:i w:val="0"/>
          <w:color w:val="000000"/>
          <w:sz w:val="22"/>
        </w:rPr>
        <w:t>dangers.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had to bend, to retreat, it is in order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A person who strays from the path must first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where he left it. After he has returned to it, his progress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resumed. That is to say, we, who were slipping down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passed its resolution, began to rise again after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this did not satisfy me. I, therefore, felt it necessary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undertake further atonement. My agony had begun the moment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telegrams about Gorakhpur were received. But it was necessary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 through bodily suffering as well. Considering the magnitude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error, I should not have contented myself merely with a five days’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fast. I wished to fast for 14 days. But I let it be five days. If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atonement is insufficient, I shall have to pay the balance sooner or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along, with compound interest. Anyone who repays his full debt </w:t>
      </w:r>
      <w:r>
        <w:rPr>
          <w:rFonts w:ascii="Times" w:hAnsi="Times" w:eastAsia="Times"/>
          <w:b w:val="0"/>
          <w:i w:val="0"/>
          <w:color w:val="000000"/>
          <w:sz w:val="22"/>
        </w:rPr>
        <w:t>in time saves himself from having to pay a greater amount later.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should not be advertised. But I have publicized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and there is a reason. My fast is atonement for me but,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Chauri Chaura, it is a punishment. The punishment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love is always of this nature. When a lover is hurt,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the loved one, but suffers himself; he bears the pangs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and hits his own head. He is unconcerned whether or not his </w:t>
      </w:r>
      <w:r>
        <w:rPr>
          <w:rFonts w:ascii="Times" w:hAnsi="Times" w:eastAsia="Times"/>
          <w:b w:val="0"/>
          <w:i w:val="0"/>
          <w:color w:val="000000"/>
          <w:sz w:val="22"/>
        </w:rPr>
        <w:t>loved ones understand his suffering.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also made my fast public by way of warning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I have no alternative left to me. If a non-co-operator deceived </w:t>
      </w:r>
      <w:r>
        <w:rPr>
          <w:rFonts w:ascii="Times" w:hAnsi="Times" w:eastAsia="Times"/>
          <w:b w:val="0"/>
          <w:i w:val="0"/>
          <w:color w:val="000000"/>
          <w:sz w:val="22"/>
        </w:rPr>
        <w:t>me—and I regard almost the whole of the country as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operator—he may have my body. I fondly believe that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me to live. If that is so, by undertaking bodily suffering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country that it should not deceive me. If it likes,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disown me after rejecting the condition of non-violence.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it accepts my services, it will have to accept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truth.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been content with a fast of five days.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people refuse to take the warning, five days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fifteen and fifteen become fifty and I may even lose my life.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article on the third day of my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clear in my mind that the Hindus, the Muslims, the Parsis,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the rest will get swaraj only by following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it is by following the same path that they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Khilafat and get justice in regard to the Punjab.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at the Congress session and in the Khilafat conferences.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we give it up, we shall be fighting not for our dharma,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God, but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and for Satan.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follow the bad example of others, not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Gazi Mustafa Kamal Pasha. “If a short man runs with a tall one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die, but he will certainly fall ill” is a true saying. Even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acts in accordance with his nature, and so does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What, then, can one gain by coercion ? I speak the truth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India will never come to rule an empire through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It is doing violence to her nature to expect her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through such strength. By her very nature, India is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That is why, whether she knows it or not, she has gone crazy </w:t>
      </w:r>
      <w:r>
        <w:rPr>
          <w:rFonts w:ascii="Times" w:hAnsi="Times" w:eastAsia="Times"/>
          <w:b w:val="0"/>
          <w:i w:val="0"/>
          <w:color w:val="000000"/>
          <w:sz w:val="22"/>
        </w:rPr>
        <w:t>over non-violent non-co-operation based on truth. No one came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commenced on February, 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210" w:val="left"/>
          <w:tab w:pos="6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follow the bad example of the mad men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Viramgam. No one, likewise, will imitate the example of the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 of Chauri Chaura. Such madness is not in India’s nature,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disease. On the other hand, Mustafa Kamal Pasha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sword because there is strength in every nerve of a Turk.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Turks have been fighters for centuries. The people of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path of peace for thousands of years.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at the moment which people did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violence and non-violence have a place in the world.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body, both succeed. Whether eventually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body, this is not the occasion to consider.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discuss it, we may do so after we have won swaraj.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at present, employ the easiest means to gain it. India’s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changed in a moment. I am convinced that those who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the country with the help of the sword will need ages to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their effort.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the Muslims of India try to follow in the footsteps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Mustafa Kamal Pasha, they will taint the fair name of Islam.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attaches the utmost importance to peace. Patience is far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than the use of physical force. The people of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peace and truth for a long time. Let them win swaraj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by adopting them again; if they discard these,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remain slaves. One cannot in the same moment proceed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east and west. The path followed by the West is one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atheism; it looks like it for the present at any rate.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the East, it has long been proved, is one of peace,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faith in God. The centre of the West at the present 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That of the East has been India since time immemorial.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thinks that England rules an empire and India is her chief maid-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Our present effort is to win deliverance from this slavery.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of Bharat wishes to end her slavery, she can do so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her old weapons of non-violence and truth.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the present time not a single country on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which is weaker than India in point of physical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>Even tiny Afghanistan can growl at her.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whose help does India hope to fight with England?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Japan’s? If it fights with the help of Kabul, or of some other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to accept the slavery of that country. Hence, if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wishes to be free in this generation, it can count on no help other than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God’s. And God protects only those who follow truth and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violence. Thus, the divine warning from Gorakhpur wants us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this if we wish to see our dreams come true. We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cultivate the spirit of non-violence.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19-2-1922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WHAT ABOUT THOSE IN JAIL?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written a long letter to me from which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letter expressing exactly similar views.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others, too, have felt this doubt. What wonder if they have?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doubts show that these doubting Thomases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significance and the-beauty of the struggle.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Pandit Malaviya has been levelled simply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Panditji had no hand at all in the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resolved on it as soon as I heard in Bardoli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 incident. I even wrote letters to that effect from Bardoli.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colleagues and decided to convene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Thereafter I went to Bombay.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if ‘Panditji also wants the same thing. But the decision was </w:t>
      </w:r>
      <w:r>
        <w:rPr>
          <w:rFonts w:ascii="Times" w:hAnsi="Times" w:eastAsia="Times"/>
          <w:b w:val="0"/>
          <w:i w:val="0"/>
          <w:color w:val="000000"/>
          <w:sz w:val="22"/>
        </w:rPr>
        <w:t>taken, independently of him, by the Working Committee and 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turn to its merits. Is it right for us to try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released even by breaking our pledge? Not to give up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if, in consequence, we lose a kingdom and a throne,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our family and our life—that is real satyagraha. If we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prisoners’ release by forsaking truth, they themselves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They wish to be released only after swaraj has been won.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be released with honour. They have gone to jail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suffer, looking upon this suffering as happiness and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outside jail as suffering. If, therefore, the step we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right otherwise, we could not have refused to take it out of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for the prisoners.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could we have secured their release by going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disobedience? The power we had to get them released was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our non-violence. Bardoli could show its strength only if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translated here. The correspondent had asked whether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Pandit Malaviya felt no concern for the many leaders and thousands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non-co-operators who were in jail, and why he was trying for a settlement while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still in prison.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was preserved elsewhere in the country.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cannot go hand in hand. Night and day cannot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Thus, in whatever way we look at the matter, we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conclusion, that we had no choice. but to suspend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we have nothing to do now.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does not succeed along one path, he looks for another,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one. From the point where he discovers that 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astray, he returns to the original spot and again tries his strength.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do the very same thing. No one will forget the prisoners.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anguish in Panditji’s soul. He is as keen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released as we are. He, too, wants to get them released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loss of honour to the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 THE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EOPLE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well. It is not for any fault of yours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Gorakhpur that civil disobedience has been suspended. However, as </w:t>
      </w:r>
      <w:r>
        <w:rPr>
          <w:rFonts w:ascii="Times" w:hAnsi="Times" w:eastAsia="Times"/>
          <w:b w:val="0"/>
          <w:i w:val="0"/>
          <w:color w:val="000000"/>
          <w:sz w:val="22"/>
        </w:rPr>
        <w:t>we all belong to India, Gorakhpur’s crime has its effect on us too.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soldier, it is all the same whether he is asked to fight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fighting. He goes forward or stops as he is ordered.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should stop as the Working Committee has ordered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prove themselves true soldiers by immediately paying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>revenue.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may be suspended, but satyagraha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It should be the very breath of our life. Hence,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resolutions which the Working Committee has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we may remain wedded to truth and to prove that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>wedded.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people of Bardoli were impatient to start civil,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they did indeed have their shortcomings.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these and make yourselves more fit for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in Bardoli, I saw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almost in a state of slavery. It is the duty of the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to bring them out of their state of ignorance.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being called advanced communities only if they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should be introduced into the homes of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communities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should all attend national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themselves should be given some general education.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people of Bardoli to fulfil all the conditions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and so make themselves more fit [for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disobedience].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drink. You should go and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their homes, talk to them with love and persuade them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drinking. In order that they may do this, they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milk, buttermilk or sweet water.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establish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very day and settle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among yourselves. You can improve your schools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all-round education to your children there. You can add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income and secure economic freedom by introducing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every home and training up weavers and carders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and with only the profits from these activities you can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courts and your schools, carry on propaganda against drinking </w:t>
      </w:r>
      <w:r>
        <w:rPr>
          <w:rFonts w:ascii="Times" w:hAnsi="Times" w:eastAsia="Times"/>
          <w:b w:val="0"/>
          <w:i w:val="0"/>
          <w:color w:val="000000"/>
          <w:sz w:val="22"/>
        </w:rPr>
        <w:t>and promote swadeshi.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also pointed out to you the way to do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means is for every man and woman to become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another is for all of you to contribute one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last year’s income to the Tilak Swaraj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win a good measure of freedom by working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way, and now you will be regarded as fit to offer civil disobedience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if you can win that freedom in a planned manner.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applies to the citizens of Bardoli applies to all Gujaratis.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idea behind suspending civil disobedience is to make ourselves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fit for it. We should, therefore, earnestly take up the constructive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programme laid down by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Kheda district of Abbas Saheb,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enthusiasm will be greatly disappointed.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ready for individual civil disobedience will now find it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up the taxes. They can, however, prove themselves true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not looking at the matter in that light and, instead, by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taxes and devoting themselves to constructive work.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that it is more difficult to persuade everyone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Congress and collect from him one per cent of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income than to make him agree to go to prison.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“all these tasks, not only Bardoli but the whole of Gujarat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bodies looking after the affairs of a village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start civil disobedience.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ITIZENS  OF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tabs>
          <w:tab w:pos="550" w:val="left"/>
          <w:tab w:pos="2970" w:val="left"/>
          <w:tab w:pos="40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civil disobedience has been suspended but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lies before you. You have a local grievance. You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proof of the mettle of the people in your city.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appointed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your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been much grieved by your fellow-citizens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serve on them. This, however, should cause no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disappointment. They will not be able to function without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citizens. No children, of course, will attend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by the Committees unless you send them there. Nor need you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 against your wishes. Let there be, on the one hand,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appointed by the Government against your wishes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them, let there be your city’s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then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support the Committees have.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carry on this work with the utmost civility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peaceful manner. After discussing matters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Committees, take up all the responsibilities which you can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those which you cannot. I am eager to watch a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the two. There is no doubt that even if one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care not to overstep the limits of propriety, the other,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choice but to act in like manner. If, therefore,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ever using harsh language, they will certainly win.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 of the residents of these cities is to see that not a single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schools passes out of their control. For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workers and funds are all that is needed. If we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>these, we are bound to be defeated.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BY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URBAR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Gopaldas is the Durbar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town called Dhasa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The people of that place lead a very happy and simple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relationship between the Durbar and his subjects is as cordial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father and son. The movement for swadeshi,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similar activities are proceeding in Dhasa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vigour. Being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Shri Desai could not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when Abbas Saheb took charge of the Kheda district; 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of affairs in Dhasa to his wife and plunged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in Kheda. Everyone has seen the correspondence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circumstances which led to the Government action,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“Munici-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palities in Trouble”, 15-12-1921.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Ruler of a small principality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Gujarat, consisting chiefly of peasant-farmers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betweenhim and the Commissioner. Everyone of his letters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to his spirit of satyagraha. The nation will advance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sacrifices. The atmosphere in Japan changed overnight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nobles offered their lands and all their other possessions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people. The poor also understood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sacrifice and all engaged themselves in national work.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large number of Durbars and zemindars in India start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for the people, the resulting union between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will be a sight for the world to see. Today, it is the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belonging to the middle class who are chiefly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movement. There is even some danger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this. The somewhat delicate situation in which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today will also end if the upper classes take full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This requires courage and a Kshatriya spirit. Shri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displayed these. I hope that others will take a lesson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example.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OVINDJI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ASANJI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Shri Govindji Vasanji, the proprietor of the well-known sweets-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of Bombay, is in jail. I wanted to comment on this case earlier,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not do as I did not have the relevant papers. I have just got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Govindji will have to enjoy rest in jail for six months.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sentence all the more for being one of hard labour.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that those sentenced to simple imprisonment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serve a term of imprisonment. Those sentenced to hard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do so. The former are likely to get bored, while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undergoing rigorous imprisonment, time passes happily.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can turn the prison into a palace; on the other hand,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dwells on thoughts of imprisonment, it could make prison a </w:t>
      </w:r>
      <w:r>
        <w:rPr>
          <w:rFonts w:ascii="Times" w:hAnsi="Times" w:eastAsia="Times"/>
          <w:b w:val="0"/>
          <w:i w:val="0"/>
          <w:color w:val="000000"/>
          <w:sz w:val="22"/>
        </w:rPr>
        <w:t>place of misery. Anyone who finds prison life hard is no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operator. Mirabai welcomed the-cup of poison as nectar.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of poison in his hands, Socrates addressed to his dear pupil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 on the immortality of the soul which the world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cherish. His gentle language bears testimony to the fact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trace in-his heart of any ill will or anger for the warder who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cup or the judge who sentenced him to take poison.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the world provides many such instances.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only in regard to political offences that non-co-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 husband, incensed at her spending most of her time in devotion to Shri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Krishna in the company of sadhus and mendicants, is said to have sent her a cap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poison, wanting her to end her life and stop bringing discredit to him and his family.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are to refrain from taking part in court proceedings.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defend themselves in courts from which they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even if they are charged with base crimes. The misfortune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having committed a crime, not in the fact that the world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as guilty. Many sinners conceal their sins from others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for eminent religious leaders, live a burden to the world; such </w:t>
      </w:r>
      <w:r>
        <w:rPr>
          <w:rFonts w:ascii="Times" w:hAnsi="Times" w:eastAsia="Times"/>
          <w:b w:val="0"/>
          <w:i w:val="0"/>
          <w:color w:val="000000"/>
          <w:sz w:val="22"/>
        </w:rPr>
        <w:t>persons win no great reward in life. We look upon them as impostors.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regard everyone who has been sentenced by a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criminal; on the contrary, all who have had experience of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innocent persons are punished and the guilty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punishment. As a lawyer, too, I have come across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Going to a court is like playing a game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chopat.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some, the dice may turn up favourably, for others, unfavourably.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they alone are worthy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by the dice. Every player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readily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in which the player always got the wrong number up,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get the right number despite his most anxious efforts.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of lack of skill in gambling on their part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lost while Duryodhana won.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Poor Yudhisthira spared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efforts.. The Pandavas, however, were destined to attain immortal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fame, to prove afresh that dharma always involved suffering.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were, therefore, defeated. But the world reveres the defeated Pandavas.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Govindji’s world consists of his friends. What do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him? I have not yet met a single friend of his who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guilty. Even now I see before me his face bathed in tears.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did not even know that he might be prosecuted or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might be taken against him, he came to see 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any suspicions that I might have and, with tears in his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he had taken no part whatever in inciting anyone.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believe that I, who often spend my time with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who owe my money to Parsi patrons, would at least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to realize that I would be guilty in the eyes of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were I to incite anyone against Parsis.” These are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uttered on that day, in a voice choked with emotion. He related </w:t>
      </w:r>
      <w:r>
        <w:rPr>
          <w:rFonts w:ascii="Times" w:hAnsi="Times" w:eastAsia="Times"/>
          <w:b w:val="0"/>
          <w:i w:val="0"/>
          <w:color w:val="000000"/>
          <w:sz w:val="22"/>
        </w:rPr>
        <w:t>much else in the same strain and convinced me of his innocence.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he would have been acquitted if he had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Some able lawyers had offered to take up his case, but his </w:t>
      </w:r>
      <w:r>
        <w:rPr>
          <w:rFonts w:ascii="Times" w:hAnsi="Times" w:eastAsia="Times"/>
          <w:b w:val="0"/>
          <w:i w:val="0"/>
          <w:color w:val="000000"/>
          <w:sz w:val="22"/>
        </w:rPr>
        <w:t>brave mother refused their services. “My son is a satyagrahi. I know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Yudhisthira, the eldest of the Pandavas, played against Duryodhana guided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Shakuni, Duryodhana's maternal uncle, and lost successive games with increasingly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heavy stakes till he had forfeited their share of the kingdom and their personal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liberty. The story is told to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innocent. It is possible that he may go to jail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himself. However, he would bring shame upon me and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family by breaking his pledge. I do not want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defended.” By arguing thus, that brave mother saved her son.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Govindji might perhaps have succumbed had it not been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courage and her blessings. But he chose to go to jail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his pledge. There have not been many such instances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did not defend themselves though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offences which would cast a slur on their good name. Shri Govindji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Vasanji merits congratulations. I look upon his example as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to be followed by others.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ask why, if I believe that Shri Govindji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acquitted if he had defended himself, we should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court proceedings and why people should not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 when charged with non-political offences.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such temptations that falsehood, deceit, etc., have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prospered in the world. No one has asserted that British law-courts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 justice. But is there any Indian who does not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impossible to get justice in these courts when the case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implications? Tilak Maharaj strove hard to vindicate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reputation. At that time, we did not consider it wrong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in courts; on the contrary, it was the right thing to do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Maharaj, however, did not succeed. In the Punjab, Lala Harkishan 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poured out money like water in order to pay lawyers;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they save themselves? Again, we know that Lala Lajpat Rai,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 Ranjan Das, Maulana Abul Kalam Azad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innocent, and also that they could not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even if they had engaged eminent lawyers. It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that, where the Government is blind in its intoxication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it is one’s dharma to sacrifice even the few benefits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derive from it. Law-courts are one of the strong pillars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a government. In ordinary circumstances, people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help which this pillar can give, but thoughtful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tempted by such help.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>HATIA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ISTERS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Bhatia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gentleman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spared themselves in serving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well-to-do, they have contributed large sums.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Bhatia </w:t>
      </w:r>
      <w:r>
        <w:rPr>
          <w:rFonts w:ascii="Times" w:hAnsi="Times" w:eastAsia="Times"/>
          <w:b w:val="0"/>
          <w:i w:val="0"/>
          <w:color w:val="000000"/>
          <w:sz w:val="22"/>
        </w:rPr>
        <w:t>sisters have been giving their time and serving the country very well.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business community in Kutch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rich still seem to find it difficult to adopt khadi.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reason for this. Those who are sincerely filled with zeal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 will render whatever service is necessary.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other service as valuable as helping the swadeshi movement,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plying the spinning-wheel and using khadi. This dharma,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follow and free from all risks, is very important in its results.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at all seem unusual if the rich in the country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wearing khadi. One reads in English history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including the nobles, gave up the use of lace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were imported from outside and for years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thick, coarse cloth made in England itself. Anyone who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alone can end starvation in the country, can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her women and can prevent famines—will such a person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foreign or mill-made cloth? I hope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up their indifference and whole-heartedly embrace the </w:t>
      </w:r>
      <w:r>
        <w:rPr>
          <w:rFonts w:ascii="Times" w:hAnsi="Times" w:eastAsia="Times"/>
          <w:b w:val="0"/>
          <w:i w:val="0"/>
          <w:color w:val="000000"/>
          <w:sz w:val="22"/>
        </w:rPr>
        <w:t>dharma of wearing khadi and plying the spinning-wheel.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1922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all of you are terribly cut up over the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Committee. I sympathize with you, and my heart goes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Father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 can picture to myself the agony through which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have passed but I also feel that this letter is unnecessary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the first shock must have been followed by a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understanding of the situation. Let us not be obsessed by Devdas’s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youthful indiscretions. It is quite possible that the poor boy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swept off his feet and that he has lost his balance, but the brutal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murder of the constables by an infuriated crowd which was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sympathywith non-co-operation cannot be denied. Nor can it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denied that it was a politically-minded crowd. It would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criminal not to have heeded such a clear warning.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to Jawaharlal through his sister, as he was then in jail;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11 and 12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Motilal Nehru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you that this was the last straw.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was not sent without misgivings as its language must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anyone. I was much disturbed by the Madras doings,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drowned the warning voice. I received letters both from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from Calcutta, Allahabad and the Punjab,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Gorakhpur incident, telling me that the wrong was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 side, that our people were becoming aggressive,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defiant and threatening, that they were getting out of hand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non-violent in demeanour. Whilst the Ferozepur Jirka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discreditable to the Government, we are not altogether without blame.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complained about Bareilly. I have bitter complaints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Jajjar. In Shahajanpur too there has been a forcible attempt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Town Hall. From Kanouj too the Congress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telegraphed saying that the volunteer boys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unruly and were picketing a High School and preventing youngsters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16 from going to the school. 36,000 volunteers were enlisted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Gorakhpur, not 100 of whom conformed to the Congress pledge.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Jamnalalji tells me there is utter disorganisation,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wearing foreign cloth and certainly not pledged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With all this news in my possession and much more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South, the Chauri Chaura news came like a powerful match to ignite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gunpowder, and there was a blaze. I assure you that if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had not been suspended we would have been leading not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struggle but essentially a violent struggle. It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non-violence is spreading like the scent of the otto of roses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length and breadth of the land, but the foetid smell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still powerful, and it would be unwise to ignore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underrate it. The cause will prosper by this retreat. The movement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drifted from the right path. We have come back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moorings, and we can again go straight ahead. You are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disadvantageous a position as I am advantageously placed for judging </w:t>
      </w:r>
      <w:r>
        <w:rPr>
          <w:rFonts w:ascii="Times" w:hAnsi="Times" w:eastAsia="Times"/>
          <w:b w:val="0"/>
          <w:i w:val="0"/>
          <w:color w:val="000000"/>
          <w:sz w:val="22"/>
        </w:rPr>
        <w:t>events in due proportion.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give you my own experience of South Africa? We had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news brought to us in South Africa in our jails.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 during my first experience I was glad enough to receive tit-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bits, but I immediately realized the utter futility of interesting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illegal gratification. I could do nothing, I could send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profitably, and I simply vexed my soul uselessly. I felt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impossible for me to guide the movement from the jail.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simply waited till I could meet those who were outside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l, 1922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shooting of December 23,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488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them freely, and then too I want you to believe me when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took only an academic interest because I felt it was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to judge anything, and I saw how unerringly right I was.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remember how the thoughts I had up to the time of my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jail on every occasion were modified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and after getting first-hand information myself.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the jail atmosphere does not allow you to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bearings in your mind. I would therefore like you to dismiss the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from your view altogether and ignore its existence. I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most difficult task, but if you take up some serious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serious manual work you can do it. Above all, whatever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be disgusted with the spinning-wheel. You and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reason to get disgusted with ourselves for having done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having believed many things, but we shall never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cause for regret that we have pinned our faith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or that we have spun so much good yarn per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motherland. You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Song 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 the inimitable translation of Edwin Arnold,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rendering of the Sanskrit text. “There is no waste of energy,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destruction in this. Even a little of this dharma saves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pitfall.” “This dharma” in the original refers to Karma Yoga,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Karma Yoga of our age is the spinning-wheel. I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cheering letter from you after the freezing dose you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Pyarelal.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23-5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4128" w:space="0"/>
            <w:col w:w="238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76"/>
        <w:ind w:left="1008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4128" w:space="0"/>
            <w:col w:w="238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 LETTER  TO HARI G. GOVIL</w:t>
      </w:r>
    </w:p>
    <w:p>
      <w:pPr>
        <w:autoSpaceDN w:val="0"/>
        <w:autoSpaceDE w:val="0"/>
        <w:widowControl/>
        <w:spacing w:line="244" w:lineRule="exact" w:before="128" w:after="0"/>
        <w:ind w:left="46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February,  19,1922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GOVIL,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letter, I am glad you recognize the truth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deal patiently with those who do not understand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new experiment and we shall have to be extremely patient if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make headway. Impatience also is a form of violence.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message for the world till the message I am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deliver to India  is truly delivered and imbibed.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delivered in India, I know that my physical presence will </w:t>
      </w:r>
      <w:r>
        <w:rPr>
          <w:rFonts w:ascii="Times" w:hAnsi="Times" w:eastAsia="Times"/>
          <w:b w:val="0"/>
          <w:i w:val="0"/>
          <w:color w:val="000000"/>
          <w:sz w:val="22"/>
        </w:rPr>
        <w:t>now here be necessary to emphasize it, but that it will permeate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without the shadow of a doubt. But every worker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endeavours to study the movement and interpret it correctly helps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facts.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can gain absolutely nothing by exaggeration or distortion of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non-violence required exemplary patience,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exemplary truthfulness and a fine appreciation of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and Non-Violent Resistance : The Non-cooperation Movement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Gleanings from American Press, pp. 14-5.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VIJAYALAKSHMI PANDIT</w:t>
      </w:r>
    </w:p>
    <w:p>
      <w:pPr>
        <w:autoSpaceDN w:val="0"/>
        <w:autoSpaceDE w:val="0"/>
        <w:widowControl/>
        <w:spacing w:line="266" w:lineRule="exact" w:before="106" w:after="0"/>
        <w:ind w:left="465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ARDOLI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the above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give the prisoners in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solace, please read it to Jawaharlal when you see him next. Do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otherwise how things are shaping there. Some one of you is I hope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Delhi. Ranjit sent me one of father’s letters to you to read.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62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tells me, letters addressed to you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delayed; hence this is being sent through Durga.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23-5</w:t>
      </w:r>
    </w:p>
    <w:p>
      <w:pPr>
        <w:autoSpaceDN w:val="0"/>
        <w:autoSpaceDE w:val="0"/>
        <w:widowControl/>
        <w:spacing w:line="220" w:lineRule="exact" w:before="24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Vijayalakshmi Pandit; sister of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770" w:val="left"/>
        </w:tabs>
        <w:autoSpaceDE w:val="0"/>
        <w:widowControl/>
        <w:spacing w:line="324" w:lineRule="exact" w:before="0" w:after="268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TELEGRAM TO DEVDAS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Bardoli,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312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7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1922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312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     COME     DELHI    IF   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7945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CHAIRMAN, A.I.C.C.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 OF THE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ORKING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THE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meeting of the Working Committee held at Surat on 31st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January last, the following resolution was passed:</w:t>
      </w:r>
    </w:p>
    <w:p>
      <w:pPr>
        <w:autoSpaceDN w:val="0"/>
        <w:tabs>
          <w:tab w:pos="2450" w:val="left"/>
          <w:tab w:pos="3490" w:val="left"/>
          <w:tab w:pos="4230" w:val="left"/>
          <w:tab w:pos="4630" w:val="left"/>
          <w:tab w:pos="5150" w:val="left"/>
          <w:tab w:pos="6190" w:val="left"/>
        </w:tabs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dissemination of correct news about Indian political situation in foreign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is absolutely essential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refers to Mahatma Gandhi all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on the subject of foreign propaganda now with the Working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with a request that he should prepare a definite scheme in that behalf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an early date so as to enable the next meeting of the Working Committee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considered the resolution and the papers forwarded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by the Secretary, I beg to report as follows: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 it is not only undesirable but it may prove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harmful to establish at the present stage any agency in any foreign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for the dissemination of correct news in such country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political situation in India, for the following reasons: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about to leave for Delhi after his five-day fast, to attend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meeting there to be held on February 24 and 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1920 it was decided to suspend foreign propaganda and to wind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British Congress Committee and its journal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from London;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Foreign Propaganda, Nagpur”, 29-12-1920.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because it would distract public attention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people feel that they have to rely purely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it will make them think of the effect of their actions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 and the support latter can render to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This does not mean that we do not care for the world’s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way to gain that support is to insist upon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our actions and rely upon the automatic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>Truth to spread itself.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it is my experience that when an agency is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special purpose, independent interest ceases to a certain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distributed by the agency is previously discounted as </w:t>
      </w:r>
      <w:r>
        <w:rPr>
          <w:rFonts w:ascii="Times" w:hAnsi="Times" w:eastAsia="Times"/>
          <w:b w:val="0"/>
          <w:i w:val="0"/>
          <w:color w:val="000000"/>
          <w:sz w:val="22"/>
        </w:rPr>
        <w:t>coming from interested quarters.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 Congress will not be able to exercise effective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such agencies, and there is great danger of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wrong information and wrong ideas about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it is not possible at the present moment to send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any person of importance for the sole purpose of disseminating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in foreign countries, for such men are too few for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of opinion that the work of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Bulletin should be better organized, if necessary,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a special editor for the purpose and by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Bulletin regularly to the chief news agencies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should be instructed to enter into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newspapers or news agencies which may be found to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Indian questions.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opinion based upon experience gained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journals I have edited in South Africa and 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solid the Congress work and the sufferings of the Congress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the greater the publicity will the cause attain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effort. From the exchanges of letters and correspondence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day by day from all parts of the world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observe that never was so much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Indian affairs throughout the world as it is today.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interest will increase in the same proportion as the volume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sufferings. The very best method of disseminating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political situation, therefore, is to-make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 purer, better organized and to evoke a greater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Not only is curiosity thereby intensified, but people become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eager to understand the inwardness and the exact truth about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20" w:lineRule="exact" w:before="6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HOICE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selecting Sardar Kharak Singh as the successor to 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Safdar as President of the Provincial Congress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has made an excellent choice.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better. In honouring Sardar Saheb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itself. The election of Sardar Kharak Singh is also a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paid to the Sikhs for their bravery,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 Nowadays the office of President of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 Khilafat Committee or a Gurdwara Committee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sinecure. Prosecution for some offence or another under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extraordinary laws imposed by the Government upon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almost follows as a matter of course in many provinces.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a few provinces, some office bearers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have contributed their quota to His Majesty’s hotels.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Sardar Kharak Singh, therefore, upon his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the reins of office at this stormy period of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>career.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ATISFACTORY FOR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ARTIES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imprisonment of leaders seems to satisfy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public. It is obvious that they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otherwise they would not have performed the thankless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imprisoning leaders. They believe that thereby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suppress the non-co-operation movement. It is equally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are satisfied with these imprisonments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wherever they take place, is making headway.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comes from Nellore. Although this place was doing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it was not pulsating with vitality as it must be doing now.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worker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here too the authorities have been co-operating with the people to push up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movement. Recently, they have rendered us a distinct service by awarding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year’s rigorous imprisonment to the President, Secretary and three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District Congress Committee. The Secretary is Mr. 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Reddy, when you last came to Nellore. He belongs to the most influential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family of the Reddy community and his prosecution has carried our gospel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far-off nooks and corners which would have otherwise been impenetrable ....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Venkatappaya wrote to me only the other day fearing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would not go on with Mr. Reddy’s prosecution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he was a most influential leader in his district. He was afraid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the dropping of the prosecution might have damped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rising enthusiasm of the people. The Government have, however,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dispelled Mr. Venkatappaya’s fears, and Mr, Reddy’s imprisonment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seems to have galvanized Nellore into activity it has never seen before.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ONTHS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IMPLE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4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Begum Abul Kalam Azad and the Maulana himself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inadequacy of the sentence pronounced upon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what must be the feeling of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devoted partner on having heard that he together with Mr. Sasmal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have only 6 months’ simple imprisonment? Why on earth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should have been dragged and judgment postponed if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untheatrical sentence was to be pronounced, only the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tell. The gossip that was sent to me along the rails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seeking a suitable opportunity for discharging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and the Deshbandhu. The latest gossip which is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authentic, I dare not disclose. Nor is it of importance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know. We must take, not even excluding the President,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as it comes to us. I am receiving biting letters from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accusing me of simplicity, of hard-heartedness, of faintheartedness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such kindred weaknesses. Some correspondents tell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sold the cause of the prisoners. Others tell me I have thrown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non-co-operation views to the winds and I have been faithless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Congress. Fortunately, many years of service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 fairly tough hide and these shafts do not pierce it,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all these impatient critics that not a particle of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been surrendered by the resolutions.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refusal to suspend mass civil disobedience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warning  from Nature would have meant a complete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fundamental principle of non-co-operation. The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 purposely brought to the surface when it became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honour, because with the change of issue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attainment of the triple goal to the immediate attainment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Das, the President-elect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three-fold freedom the demand for the discharge of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natural consequence. But Chauri Chaura has raised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issue, viz., terrible penance and a fierce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and this penitential purification requires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imprisoned workers and the temporary sacrifice of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which have revivified the nation. But such things happen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wars, much more frequently in spiritual warfare such as ours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be. I call it spiritual in the sense that we have resolutely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make use of physical force for the attainment of our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in danger of being drifted away from our moorings,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for us to return, but the return is merely meant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greater purity, greater perception and therefore greater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non-co-operators have to become seasoned soldiers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battle, they will doubtless understand the value of waiting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preparing. He who waits for preparation or otherwise, advances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as much as the warrior who stands three feet deep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trenches. All our sufferings will have been lost upon us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these elements of the science of war, whether it is spiritual or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ECONSTRUCTION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Madhava Rao and others of the Servants of India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Secretaries of the Young Men’s Christian Association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jointly issued a series of questions regarding reconstruction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The questions have been elaborately framed and cover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departments—economic, industrial, educational, civic and general.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deal with only one. In my opinion it solves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It will be found a most difficult task to organize loans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things in connection with the resettlement of the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Malabar. If, however, the people in want are supplied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spinning-wheels, most of the questions will be automatically 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can be done with the least capital possible, and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addition to the industries of Malabar wood, which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required for the spinning-wheels, is a matter of no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>in Malabar, and many by-industries will receive strength and encoura-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gement without any extra effort. I would, therefore, heartily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organizers of the reconstruction scheme this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as the central truth round which all the other propositions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revolve. They will then find that any scheme so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constructed will lead to economy, efficiency and the least waste.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ATHER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weeks ago, I dealt with the imprisonment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Malaviyas and in doing so showed with what humility and with what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his revered father, Govind Malaviya, when he simply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resist the voice of conscience, courted imprisonment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wish to the contrary.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public will be pleased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translation of the letter Panditji wrote to Govind Malaviya </w:t>
      </w:r>
      <w:r>
        <w:rPr>
          <w:rFonts w:ascii="Times" w:hAnsi="Times" w:eastAsia="Times"/>
          <w:b w:val="0"/>
          <w:i w:val="0"/>
          <w:color w:val="000000"/>
          <w:sz w:val="22"/>
        </w:rPr>
        <w:t>who has sent a copy to me. The original is of course in Hindi.</w:t>
      </w:r>
    </w:p>
    <w:p>
      <w:pPr>
        <w:autoSpaceDN w:val="0"/>
        <w:autoSpaceDE w:val="0"/>
        <w:widowControl/>
        <w:spacing w:line="240" w:lineRule="exact" w:before="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blessings to Govind. May you live long.</w:t>
      </w:r>
    </w:p>
    <w:p>
      <w:pPr>
        <w:autoSpaceDN w:val="0"/>
        <w:autoSpaceDE w:val="0"/>
        <w:widowControl/>
        <w:spacing w:line="240" w:lineRule="exact" w:before="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letter. I am sorry I could not acknowledge it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my distractions. I am not displeased with you. Please be quite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ease on this score. I certainly did not approve of the picketing of the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School. A school is not like an abode of sin or a case distributing poison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that it would be justifiable to picket it so as to prevent children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there, but both you and Krishna were quite right in going to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and giving to the audience the message of the Congress.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by the Government is altogether improper. I am hoping that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reversed. Do keep yourself perfectly happy. Mr. Gandhi sent me the letter you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him about your imprisonment.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foregoing is dated the 13th January.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was sent by Panditji to Krishna Kant Malaviya </w:t>
      </w:r>
      <w:r>
        <w:rPr>
          <w:rFonts w:ascii="Times" w:hAnsi="Times" w:eastAsia="Times"/>
          <w:b w:val="0"/>
          <w:i w:val="0"/>
          <w:color w:val="000000"/>
          <w:sz w:val="22"/>
        </w:rPr>
        <w:t>bearing the same date: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I have been so busy that I could not write to you or to Govind </w:t>
      </w:r>
      <w:r>
        <w:rPr>
          <w:rFonts w:ascii="Times" w:hAnsi="Times" w:eastAsia="Times"/>
          <w:b w:val="0"/>
          <w:i w:val="0"/>
          <w:color w:val="000000"/>
          <w:sz w:val="18"/>
        </w:rPr>
        <w:t>these many days. I am writing now at 11 p.m.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perfectly right in addressing the meeting. Do not allow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to be oppressed with any idea that I disapproved your having done so.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at the All-India Congress Committee (or rather at the Subjects Committee)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at Ahmedabad that if the Government would not withdraw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notification declaring Congress volunteers “unlawful associations”,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would be justified in disregarding the notification and in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jail for it.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which I have convened along with others will take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to-morrow. The enclosed letter will show you the object of the Conference.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here and so are Sir Sankaran Nair, Sir Visveswarayya and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We have had many hours of preliminary discussion today. I expect </w:t>
      </w:r>
      <w:r>
        <w:rPr>
          <w:rFonts w:ascii="Times" w:hAnsi="Times" w:eastAsia="Times"/>
          <w:b w:val="0"/>
          <w:i w:val="0"/>
          <w:color w:val="000000"/>
          <w:sz w:val="18"/>
        </w:rPr>
        <w:t>some good will come out of it.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 yourself perfectly cheerful. Do not let any of your fellow sufferers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impression that I had any hand in the alteration of your sentences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rigorous into simple imprisonment for six months. Idid not complain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about your sentences, though I did feel pained at the brutality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sentences.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intended to see you both in the jail on my return to Allahabad. But now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have been removed to Agra, I may not be able to see you for some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12-1-1922, under the sub-title “The Malaviyas”.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time. However, that is of little consequence. There is very heavy work before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during the next few months which will gratify your heart. More hereafter.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sending me a copy of the letter Govind remarks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circular letter convening the Conference was not delivered to Krishna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Kant. He also asked me not to publish the two letters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Panditji’s permission. As both the letters I considered to be of public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interest, I felt that they should be printed, and having obtained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permission I have shared them with the public. To me both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precious letters. They are an illustration of what a family life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be. There is mutual toleration between the different members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same family and perfect independence retained by and given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younger ones. What is more, the letters reveal the nobility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Panditji’s character. If he is not in jail today it is not because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afraid of it but because he has not yet seen his way clear to it.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is in intimate touch with him does not know that he is borne down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anxiety and torn asunder by an eternal conflict of duty?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often felt that if he was carried away to prison it would be a positive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deliverance for him from constant anxiety and worries attendant upon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public life such as his.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the letters in order to plead for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on the part of non-co-operators. I want the readers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belief that though Panditji has a record of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unequalled by any living Indian, there are men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Independents and the Moderates who find themselves estranged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us, not because they are weak but from a stern sense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only cultivate the necessary spirit of humility, charity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towards our opponents and will not impute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I know that we would win many over to our side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ranged against us because of our intoleration. When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intolerant it is feared, distrusted and in the end detested,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very-properly so. If non-co-operators have, as I believe they have,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masses with them, surely it behoves them to be tolerant, kind and </w:t>
      </w:r>
      <w:r>
        <w:rPr>
          <w:rFonts w:ascii="Times" w:hAnsi="Times" w:eastAsia="Times"/>
          <w:b w:val="0"/>
          <w:i w:val="0"/>
          <w:color w:val="000000"/>
          <w:sz w:val="22"/>
        </w:rPr>
        <w:t>respectful towards the minority even whilst they retain their own view-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as stubbornly as ever. Intoleration is weakness and justifies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often brought against us that the movement, although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to, does engender hatred. I hope the two letters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 will put non-co-operators on their guard.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Gorakhpur tragedy was nothing but a forcible illustration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intoleration. We often forget that one of our duties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even the police and the soldiery to our views. We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do so by terrorism. The mob inhumanity to the police has added to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corruption that is rampant amongst them and has now called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reprisals which shock us. Let us bear in mind the fact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government and a corrupt police presuppose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among the people who submit to government and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corruption. After all, there is considerable truth in the statement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deserve the Government that they have. It does not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belief in the doctrine of non-violence to make us see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win the Police and the Military, largely consisting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over to our side by kindness, toleration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their brutality. Surely, in a majority of cases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>not what they are doing.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SSENCE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friend, a Congress official, writes from Simla: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certain members, belonging to different Congress organizations,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out certain novel methods of disobeying law by staging certain plays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been proscribed by the Government, for instance </w:t>
      </w:r>
      <w:r>
        <w:rPr>
          <w:rFonts w:ascii="Times" w:hAnsi="Times" w:eastAsia="Times"/>
          <w:b w:val="0"/>
          <w:i/>
          <w:color w:val="000000"/>
          <w:sz w:val="18"/>
        </w:rPr>
        <w:t>Zakhm-i-Punjab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was staged sometime ago in Multan and very recently in Simla,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resulting in arrests in both the cases. Now may I ask your opinion about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of disobedience practised before the date fixed in the resolution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Congress Committee, viz., 15th January 1922? Further, were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actors in these plays justified in informing the Government in a spirit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defiance beforehand that they were going to stage a proscribed play and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action inviting arrests?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Furthermore, I will draw your attention to the stormy literature which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issuing forth from Delhi and other places and is being recited by small boys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by certain irresponsible volunteers containing matter which is obviously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inconsistent with the principle of non-violent non-co-operation. May I ask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kind of propaganda instead of proving helpful will not bring about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mischievous results?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staging of the play was certainly not justified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the l5th January. It was also not justified if it was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of the Provincial Congress Committee.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civil disobedience was subject to the previous sanction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Congress Committee. The staging of the play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 if the play itself was calculated needlessly to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and to induce hatred. Assuming that all the conditions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were fulfilled, the managers were quite right in giving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to the Government in a dignified manner,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civil disobedience is that it is public and made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known to those interested in arresting.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“stormy literatue”, it is a sad thing that pamphlets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writer alludes to are being published and so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patronized. The writer has mentioned two such booklets.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 printing the names. Some other correspondent sends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booklets also for my edification and advice. The title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contents are objectionable and breathe nothing but hatred.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bring every wrong to public notice, but there are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ways of doing the thing. No point is gained by putting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offensively. The offence contain in the fact itself. To embellish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is to detract from the demerit, and at the present moment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under the pledge of non-violence, publication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is highly reprehensible. It spreads anger and makes the task </w:t>
      </w:r>
      <w:r>
        <w:rPr>
          <w:rFonts w:ascii="Times" w:hAnsi="Times" w:eastAsia="Times"/>
          <w:b w:val="0"/>
          <w:i w:val="0"/>
          <w:color w:val="000000"/>
          <w:sz w:val="22"/>
        </w:rPr>
        <w:t>of offering civil disobedience more and more difficult.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REDIT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Lahore without giving his name sends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thundering note: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6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Tuesday the 11th I read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resolutions therein,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at the emergency meeting of the All-lndia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are of this opinion that you have turned your face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fickle-minded. They will co-operate with the Government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 and join the ceremony Of His Royal Highness the Prince of </w:t>
      </w:r>
      <w:r>
        <w:rPr>
          <w:rFonts w:ascii="Times" w:hAnsi="Times" w:eastAsia="Times"/>
          <w:b w:val="0"/>
          <w:i w:val="0"/>
          <w:color w:val="000000"/>
          <w:sz w:val="18"/>
        </w:rPr>
        <w:t>Wales. . . 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merchants are under the impression that you have removed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from all liquor shops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18"/>
        </w:rPr>
        <w:t>cloth.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Truly speaking, each and every one in Lahore city is holding meetings </w:t>
      </w:r>
      <w:r>
        <w:rPr>
          <w:rFonts w:ascii="Times" w:hAnsi="Times" w:eastAsia="Times"/>
          <w:b w:val="0"/>
          <w:i w:val="0"/>
          <w:color w:val="000000"/>
          <w:sz w:val="18"/>
        </w:rPr>
        <w:t>. . . and . . . are condemning the action of the All-India Congress Committee.</w:t>
      </w:r>
    </w:p>
    <w:p>
      <w:pPr>
        <w:autoSpaceDN w:val="0"/>
        <w:autoSpaceDE w:val="0"/>
        <w:widowControl/>
        <w:spacing w:line="240" w:lineRule="exact" w:before="40" w:after="0"/>
        <w:ind w:left="109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for my sake ask you these questions: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1. Will you now give up the lead of this movement ? If so, why 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Will you be good enough to let me know why you have given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to all Provincial Congress Committees? Have you given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Pandit Malaviya for a round table conference for a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has Pandit Malaviya agreed to embrace your movement in case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has not turned true to its words ?</w:t>
      </w:r>
    </w:p>
    <w:p>
      <w:pPr>
        <w:autoSpaceDN w:val="0"/>
        <w:autoSpaceDE w:val="0"/>
        <w:widowControl/>
        <w:spacing w:line="240" w:lineRule="exact" w:before="0" w:after="0"/>
        <w:ind w:left="55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Grant a compromise is arranged and the Khilafat and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 are redressed and In the case of swaraj the Government may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 the reforms, will you be satisfied with that or continue your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>till you have got the full dominion status?</w:t>
      </w:r>
    </w:p>
    <w:p>
      <w:pPr>
        <w:autoSpaceDN w:val="0"/>
        <w:autoSpaceDE w:val="0"/>
        <w:widowControl/>
        <w:spacing w:line="240" w:lineRule="exact" w:before="0" w:after="0"/>
        <w:ind w:left="55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4. Suppose no decision is arrived at. Will Pandit Malaviya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are connected with this conference come to your side or will their </w:t>
      </w:r>
      <w:r>
        <w:rPr>
          <w:rFonts w:ascii="Times" w:hAnsi="Times" w:eastAsia="Times"/>
          <w:b w:val="0"/>
          <w:i w:val="0"/>
          <w:color w:val="000000"/>
          <w:sz w:val="18"/>
        </w:rPr>
        <w:t>fate remain in the balance just as now?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In case no decision is arrived at, will you give up the idea of civil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disobedience, if there is danger of violence?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Is your intention now to disband the present Volunteer Corps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enlist those who know spinning and wear hand-spun and hand-woven khaddar?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Suppose violence has made its appearance when you have started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mass civil disobedience, what will you do at that time? Will you stop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activities at the very moment?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criticism in this letter than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reproduced. The writer tells me that the people are so disgusted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now threaten to become co-operators and are of opinion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sold Lala Lajpat Rai, Deshbandhu Chittaranjan Das,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Nehru, the Ali Brothers and others and tells me that if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leadership there are thousands who will leave this world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suicide. I may assure the citizens of Lahore in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Punjabis in general that I do not believe what is said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receive such letters even during the Martial Law days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suspension of civil disobedience, but I discounted all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my reaching the Punjab in October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found that I was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analysis of the Punjab mind and I discovered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challenge the propriety of my act. I feel still more confident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correctness of the decision of the Working Committee, but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country repudiates my action I shall not mind it.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my duty. A leader is useless when he acts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promptings of his own conscience, surrounded as he must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holding all kinds of views. He will drift like an anchorless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not the inner voice to hold him firm and guide him.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 can easily put up with the denial of the world, but any denial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my God is unthinkable, and if I did not give at this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the struggle the advice that I have, I would be denying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Truth. The telegrams and letters I am receiving from all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thanking me for my decision—telegrams from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and co-operators—confirm my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appreciates the decision and that the Lahore writer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prominence to some heated bazaar talk which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after the Bardoli decision which all of a sudden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previous calculations. I can understand the effect of the first shock,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also sure that when the people begin to analyse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non-violence, they will come to no other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>than that of the Working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for the questions of the correspondent: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I am not likely to give up the lead of the movement unless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clear indication that the people want me to. One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that indication is an adverse vote of the Working Committee or </w:t>
      </w:r>
      <w:r>
        <w:rPr>
          <w:rFonts w:ascii="Times" w:hAnsi="Times" w:eastAsia="Times"/>
          <w:b w:val="0"/>
          <w:i w:val="0"/>
          <w:color w:val="000000"/>
          <w:sz w:val="22"/>
        </w:rPr>
        <w:t>the All-India Congress Committee.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assure the public that Pandit Malaviyaji had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shaping my decision. I have often yielded to Panditji,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pleasure for me to yield to him whenever I can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to differ from one who has an unrivalled record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who is sacrifice personified. But so far as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is concerned, I arrived at it on my reading the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Chauri Chaura tragedy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telegrams were sent convening the Working Committee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in Bardoli that I sent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advising them of my desire to suspend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went thereafter to Bombay at the instance of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together with the other friends of the Malaviya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wished to plead with me for a suspension and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agreeably surprised when I told them that so far as I was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was made up, but that I had kept it open so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point thoroughly with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suspension has no reference to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to any settlement. In my opinion,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 bound to prove fruitless. It requires a much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than Lord Reading has proved to be to perceive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and then to describe it correctly. I certainly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has already come into the movement.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him to keep away from the Congress or from danger,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decision was arrived at purely on its merits and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shaken from the original purpose had I not been unnerved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Chauri Chaura tragedy which was the last straw.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Nothing short of a full Dominion status is likely to satisfy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and nothing short of complete severance will satisfyme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Khilafat and the Punjab wrongs remain unredressed, but the exact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 does not depend upon me. I have no clear-cut scheme. It has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evolved by the people’s representatives.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At the present moment there is no question of a settlement.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the question as to what Panditji and all others will do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premature if not irrelevant. But assuming that Panditji holds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and that its resolutions are ignored by the Government,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Panditji and others will act as all self-respecting men do in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Members of Working Committee”, 8-2-1922.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can never give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disobedience,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danger there is of violence, but I shall certainly give up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so long as there is a certain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Individual civil disobedience stands on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footing.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is no question of disbanding any Volunteer Corps,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those who do not conform to the Congress pledge have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to be removed from the list if we are to be honest.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If we have understood the essential parts of non-violence,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come to one conclusion that any erruption of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violence—and I call the Chauri Chaura tragedy widespread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purpose—automatically stops mass civil-disobedience.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parts of the country have nobly responded to the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good, but it is not good enough to continue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even as a most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disturbed if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obstructs or commits violence. Mass civil disobedience for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requires a non-violent environment.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it to one single small area is to prevent violence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therefore, means that mass civil disobedience in a particular area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when the other areas passively co-operate by remaining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RITTEN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EWSPAPERS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friends have come out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Azad Akali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Gurumukhi and in Urdu. Their effort is more readable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 even than the Gauhati paper which I praised only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Every sheet is so clear. Then there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Assam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Bulletin,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weekly just started at Tezpur. This is purely in English.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is not so clear as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Azad Akali.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get the time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these newspapers, but I hope that the editors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newspapers take special care in the selection of news,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put in a single fact which cannot be fully substantiated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indulge in criticism that is calculated to excite hatred,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such newspapers cannot be controlled by any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world, so long as there are people ready and brave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them. They must be specially restrained in the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would be terrible if written newspapers were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undisciplined language. So long as the country is under the spell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every word uttered or written in anger or malice retards </w:t>
      </w:r>
      <w:r>
        <w:rPr>
          <w:rFonts w:ascii="Times" w:hAnsi="Times" w:eastAsia="Times"/>
          <w:b w:val="0"/>
          <w:i w:val="0"/>
          <w:color w:val="000000"/>
          <w:sz w:val="22"/>
        </w:rPr>
        <w:t>our progress.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APS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pleasure to me to receive the following from Maulvi </w:t>
      </w:r>
      <w:r>
        <w:rPr>
          <w:rFonts w:ascii="Times" w:hAnsi="Times" w:eastAsia="Times"/>
          <w:b w:val="0"/>
          <w:i w:val="0"/>
          <w:color w:val="000000"/>
          <w:sz w:val="22"/>
        </w:rPr>
        <w:t>Zafarulmulk Alavi of Lucknow who is at present undergoing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the Fatehgarh Jail. The reader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he was among the earliest victims. His arrest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sensation as it was unexpected. A man of literary tastes,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living in practical retirement. He was fearless and truthful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Hence his arrest. From his letter the reader will see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care he is discharging himself in the jail. Like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non-co-operation prisoners, he is helping the authorities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jail discipline. Let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 for itself: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purposely refrained from writing to you during the last 15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 that I spent here, as I was thoroughly satisfied with my lot...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have, however, arisen some points in connection with the jail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of non-co-operators which I should like to bring to your kind notice . . 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point is rather serious. Two non-co-operators who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lately made simple prisoners and are therefore allowed to put on their 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clothes, have been prohibited from wearing the Gandhi cap.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spoke to the officer concerned and was assured that personally he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particular about it. In fact he had merely carried out the wishes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Magistrate.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jail regulations, all simple prisoners wear their 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clothing . . . Thus it is clear that this prohibition is only an innovation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recent date and is simply obnoxious and humiliating.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Inspector General of U.P. Jails is about to visit this jail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shortly and the matter will be referred to him who is likely to settle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satisfactorily, if his discretion has not already been tied by an order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 Government. In that case, of course, it will be our duty to disobey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at all costs.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difficulty, however, about khaddar caps is one of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there can be no surrender. The simple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have the right to wear their own dress. It is thereforean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to deprive them of their caps. I hope that the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>General has solved the difficulty as expected by the Maulvi Saheb.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pleasure to have to fight the Government in the jails.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be treated as neutral ground where the animosities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buried. Death closes many a controversy. Imprisonment is civil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possible to keep the political animosities outside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walls? But I know it is too much to expect this Government,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on pretensions of decency, to observe the laws of the game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iron bars. Liberty will be all the dearer for the price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exacted of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write these bitter lines, the voice within me asks whether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justice to the Government! Do I not know that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having a royal time of it in the Agra Jail? But the answer swiftly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comes—all jails are not Agra Jails. Whatever is given is extorted.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can possibly be denied is withheld. I hear Pandit Motilalji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to me: “What is my comfort worth if my next-door neighbour,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happen to be a well-known barrister, does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creature comforts that I get!”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Virumal Begraj who is a great social reformer and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Sukkur writes while being taken from Sind to an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greatest revelation that workers are being replaced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as they are arrested. It is the surest sign of the vitality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ICHLEW</w:t>
      </w:r>
      <w:r>
        <w:rPr>
          <w:rFonts w:ascii="Times" w:hAnsi="Times" w:eastAsia="Times"/>
          <w:b w:val="0"/>
          <w:i w:val="0"/>
          <w:color w:val="000000"/>
          <w:sz w:val="20"/>
        </w:rPr>
        <w:t>—N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776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Kichlew’s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reproduced elsewhere will be 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mingled satisfaction. We can envy his gain in weight, his buoyancy,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congratulate the Bombay Government on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of political prisoners.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Kichlew rightly calls attention to the fact that when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he was charged with a more serious offence, he had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whereas now when the charge is in reality nothing,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fellow-prisoners are treated as common felons. But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will centre in Col. Wedgwood’s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frank letterwhich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Kichlew has sent for publication. “Gandhi-ism”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Wedgwood is nothing but a return to truth and simplicity.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be simple. And nothing that is simple and truthful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“Gandhi-ism” is a revival of the old maxims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both to the East and the West. “Live and let live”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stands for. The modern motto is hideous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exclusiveness based upon violence. Equality and Fraternity are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lip-phrases and mutual intercourse is not based on mutual love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mutual repulsion and consequent preparedness to do violence.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too early yet to talk of “Gandhi-ism”. India has to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test and vindicate the supremacy of non-violence over violence before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mentioned that, while the writer and others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sentenced to imprisonment, their “young friends” were carrying on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activities.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British Labour leader and Member of Parliament who visited India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1920 and attended the Nagpur Session of the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ideal can be approximated.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2nd February I reproduced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Arjunlal Sethi’s son regarding Pandit Sethi’s treatment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learnt that the son was misinformed and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brandy or eggs were administered to Arjunlalji. He is reported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properly fed and clothed. Whilst correspondents have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most accurate accounts, too much care can never be exercised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transmitting news. Correspondents should always err on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under-statement. Exaggeration not only discredits us but it produces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effect on the opponent, whereas accuracy of statement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the guilt to the person accused, whether he confesses it or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invariably found that a truthful exposure of wrong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some mitigation. I have found also that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generally increased its intensity. Truth softens even an untruthful </w:t>
      </w:r>
      <w:r>
        <w:rPr>
          <w:rFonts w:ascii="Times" w:hAnsi="Times" w:eastAsia="Times"/>
          <w:b w:val="0"/>
          <w:i w:val="0"/>
          <w:color w:val="000000"/>
          <w:sz w:val="22"/>
        </w:rPr>
        <w:t>person. Untruth can only harden him, for he is a stranger to truth.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OBER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am writing these notes, my assistant puts into my hand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text of Pandit Gopinath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Kunzru’s letter describing in the calmest manner possible what befell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his friend when they were purchasing in Agra brandy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shop for outward application for a patient.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them to take the brandy in spite of all the assurances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Pandit Kunzru. This is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but is unadulterated violence. Peaceful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so long as no physical violence is used, any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pressure could be exercised. The volunteers, it they had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their pledge, would have allowed safer passage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Gopinath and his friend. The picketers, duty is merely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drinkers against the vice of drink, not molest them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them, if they will not listen. If we may force temperance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believing it to be good for them, the English administrators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Indian supporters are certainly performing an analogous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They too force the present system on us well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for us. If the swaraj volunteers may, therefore, take such </w:t>
      </w:r>
      <w:r>
        <w:rPr>
          <w:rFonts w:ascii="Times" w:hAnsi="Times" w:eastAsia="Times"/>
          <w:b w:val="0"/>
          <w:i w:val="0"/>
          <w:color w:val="000000"/>
          <w:sz w:val="22"/>
        </w:rPr>
        <w:t>liberties as they have undoubtedly taken in respect of Pandit Gopinath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2-2-1922, under the sub-title “Interference with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Liberty”.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Kunzru, they are seeking not to change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I would rather have India to be free than sober if freedom has </w:t>
      </w:r>
      <w:r>
        <w:rPr>
          <w:rFonts w:ascii="Times" w:hAnsi="Times" w:eastAsia="Times"/>
          <w:b w:val="0"/>
          <w:i w:val="0"/>
          <w:color w:val="000000"/>
          <w:sz w:val="22"/>
        </w:rPr>
        <w:t>to be sold to buy sobriety.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LOTH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instances such as the foregoing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about even liquor picketing. On the other, complaints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from two places regarding the stopping of the picketing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shops by the Working Committee. All suspensions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decision of the All-India Congress Committee.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one wishes the total prohibition of the use of foreign cloth,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picketing is at all forcible, I for one cannot possibly vote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clearest issue before the country is whether we are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thought, word and deed or whether we are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activity. But I need not speculate further, because the fate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decided by the time these notes reach the subscribers.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ILCHAR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Babu Tarun Ram Phooken from </w:t>
      </w:r>
      <w:r>
        <w:rPr>
          <w:rFonts w:ascii="Times" w:hAnsi="Times" w:eastAsia="Times"/>
          <w:b w:val="0"/>
          <w:i w:val="0"/>
          <w:color w:val="000000"/>
          <w:sz w:val="22"/>
        </w:rPr>
        <w:t>Silchar Jail which he this time calls Sadhana Ashram.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23-2-1922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A GREAT STATEMENT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Azad’s statement to the Court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received by me. It covers thirty-three closely-typed foolscap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sheets. But it is worth reading. The original is naturally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Maulana’s polished Urdu. The English translation is not bad,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wish it was-possible to get a better translation. The statement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literary beauty. It is elaborate and eloquent. It is bold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but subdued. A sarcastic vein runs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it. It is an eloquent thesis giving the Maulana’s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nationalism. I hope that it will be possible to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copies of the statement. I would advise the Maulana’s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to have the statement carefully revised.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laid down the statement I felt more clearly than ever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boycott of law-courts. But for the boycott, we could never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Phooken had expressed his growing conviction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people were prepared to suffer without the desire for retaliation, they would fail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fight.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evolved the fearless strength that we have. Instead of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of the President, Lalaji, Panditji, we would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pettifogging lingual quibbles which cannot raise a nation.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we could never have had the Maulana’s statement which in </w:t>
      </w:r>
      <w:r>
        <w:rPr>
          <w:rFonts w:ascii="Times" w:hAnsi="Times" w:eastAsia="Times"/>
          <w:b w:val="0"/>
          <w:i w:val="0"/>
          <w:color w:val="000000"/>
          <w:sz w:val="22"/>
        </w:rPr>
        <w:t>itself constitutes good political education.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change between 1919 and 1922—nervous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and all kinds of defences in 1919; utter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and no defence in 1922! In 1919 the nation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otherwise; in 1922 it could have done no less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execration of the world. The effect of the boycott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measured by the number of suspensions of practice.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is to be found in the departure of the halo that only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surrounded the courts of law. They still remain the haunts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money-changers and speculators. They are no longer repositories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or even individual liberty. That is to be found in the stout </w:t>
      </w:r>
      <w:r>
        <w:rPr>
          <w:rFonts w:ascii="Times" w:hAnsi="Times" w:eastAsia="Times"/>
          <w:b w:val="0"/>
          <w:i w:val="0"/>
          <w:color w:val="000000"/>
          <w:sz w:val="22"/>
        </w:rPr>
        <w:t>hearts that the nation is fast developing.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Maulana’s statement is hardly meant for, though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the Court. It is meant for the public. It is really an 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penal servitude for life. Well might the Maulana laconically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exclaim after his one year’s rigorous imprisonment: “This falls far </w:t>
      </w:r>
      <w:r>
        <w:rPr>
          <w:rFonts w:ascii="Times" w:hAnsi="Times" w:eastAsia="Times"/>
          <w:b w:val="0"/>
          <w:i w:val="0"/>
          <w:color w:val="000000"/>
          <w:sz w:val="22"/>
        </w:rPr>
        <w:t>short of what I was waiting for.”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culled from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enable the reader to form his own conclusions.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MAULANA ABUL KALAM AZAD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Begum Abul Kalam Azad sends me the following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letter post: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Judgment has been delivered today in the case against my husband,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Abul Kalam Azad. He has been sentenced to only one year’s rigorous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imprisonment. This is astoundingly less than what I was waiting for. . . 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bold to inform you that I offer my humble service to fill up the gap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caused by his absence in the rank of</w:t>
      </w:r>
      <w:r>
        <w:rPr>
          <w:rFonts w:ascii="Times" w:hAnsi="Times" w:eastAsia="Times"/>
          <w:b w:val="0"/>
          <w:i w:val="0"/>
          <w:color w:val="000000"/>
          <w:sz w:val="18"/>
        </w:rPr>
        <w:t>national workers in Bengal. All those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which he performed will still continue to be carried on normally. . .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</w:t>
      </w:r>
      <w:r>
        <w:rPr>
          <w:rFonts w:ascii="Times" w:hAnsi="Times" w:eastAsia="Times"/>
          <w:b w:val="0"/>
          <w:i w:val="0"/>
          <w:color w:val="000000"/>
          <w:sz w:val="18"/>
        </w:rPr>
        <w:t>this, during his last four years’ internment, I have gone through a first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test, and I am confident that in this my second trial, I will with God’s grace</w:t>
      </w:r>
    </w:p>
    <w:p>
      <w:pPr>
        <w:autoSpaceDN w:val="0"/>
        <w:autoSpaceDE w:val="0"/>
        <w:widowControl/>
        <w:spacing w:line="220" w:lineRule="exact" w:before="2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off triumphant. . . . From today I will discharge all the duties connected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Bengal Provincial Khilafat Committees with the assistance of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brother. My husband has asked me to convey to you his loving and reverent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greetings and the Following message: “At the present juncture both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sides— the Government and the country—are wholly unprepared for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compromise. The only duty before us is to prepare ourselves. Bengal will,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next stage, also retain the lead which it has established today. Kindly add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name of Bengal to that of Bardoli Taluka. And if any time comes for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settlement, do please not give to our release the importance which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unfortunately being attached to it today. Have the terms of settlement fixed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single end in view of our national aspirations, unconcerned with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our release.”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received the telegram although the letter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it was sent both to Ahmedabad and Bardoli.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telegram to the public only because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Provincial Khilafat Committee has very kindly sent me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letter post at the instance of the Begum Saheba. It is a matter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comfort that ladies occupying the highest station in life,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forward one after another to step into the breach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of male national workers. I tender my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Begum Abul Kalam Azad for her having offered to take her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public work. The readers will take to heart the message of.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Maulana. It is perfectly true that neither the Government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today prepared for any compromise.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till we have suffered long and sufferedmore. Bengal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led in the direction. Bardoli has yet done little. Twice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baulked of its privilege by cruel Nature, but it is a matter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whether it is Bengal or Bardoli which leads,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a system which, as is daily becoming more and more clear,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upon terrorism. In the present mood of the country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danger of the vital interests being sacrificed, as the Maulana fears, </w:t>
      </w:r>
      <w:r>
        <w:rPr>
          <w:rFonts w:ascii="Times" w:hAnsi="Times" w:eastAsia="Times"/>
          <w:b w:val="0"/>
          <w:i w:val="0"/>
          <w:color w:val="000000"/>
          <w:sz w:val="22"/>
        </w:rPr>
        <w:t>to the momentary pleasure of securing the release of How prisoners.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SHAKING THE MANES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there be any compromise whilst the British Lion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shake his gory claws in our faces? Lord Birkenhead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one of the articles for which Gandhiji was tried and sentenced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1872-1930; British lawyer, politician and scholar; Lord Chancellor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later, Secretary of State for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us that Britain has lost none of her hard fibre. Mr.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in the plainest language that the British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nation in the world, who will brook no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purpose. Let me quote the exact words telegraphed by Reuter: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existence of our Empire were challenged, the discharge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responsibilities of the British Government to India prevented and demands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made in the very mistaken belief that we contemplated retreat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India—then India would not challenge with success the most determined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in the world who would once again answer the challenge with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vigour and determination at its command.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Lord Birkenhead and Mr. Montagu little know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all “the hard fibre” that can be transported across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 and that her challenge was issued in the September of 1920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India would be satisfied with nothing less than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full redress of the Khilafat and the Punjab wrongs.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the existence of the “Empire”, and if the present custodians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Empire are not satisfied with its quiet transformation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true Commonwealth of free nations, each with equal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having the power to secede at will from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and friendly partnership, all the determination and vigour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“themost determined people in the world” and the “hard fibre”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spent in India in a vain effort to crush the spirit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risen and that will neither bend nor break. It is true that we have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“hard fibre”. The rice-eating, puny millions of India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upon achieving their own destiny without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tutelage and without arms. In the Lokamanya’s language it is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“birthright”, and they will have it in spite of the “hard fibre”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vigour and determination with which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administered. India cannot and will not answer this insolence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insolence, but if she remains true to her pledge, her prayer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delivered from such a scourge will certainly not go in vain.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intoxicated with the red wine of power and plunder of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has yet lived long in this world, and this “British Empire”,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based upon organized exploitation of physically weaker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 and upon a continuous exhibition of brute force,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if there is a just God ruling the universe. Little do these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British nation realize that India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given many of her best men to be dealt with by the British “hard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Special Session of the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fibre”. Had Chauri Chaura not interrupted the even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sacrifice, there would have been still greater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delectable offerings placed before the Lion, but God had willed it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There is nothing, however, to prevent all those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in Downing Street and Whitehall from doing their worst.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 have written strongly about the insolent threat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across the seas, but it is high time that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to realize that the fight that was commenced in 1920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to the finish, whether it lasts one month or one year 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or many years and whether the representatives of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re-enact all the indescribable orgies of the Mutiny days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redoubled force or whether they do not. I shall only hope and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give India sufficient humility and sufficient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 to the end. Submission to the insolent challenges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cabled out on due occasions is now an utter impossibility.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MILL CLOTH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hand-spun and hand-woven khaddar, whether cotton, wool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is to be the order of the day, what is the place of mill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economy, is the question often asked. If millions of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receive, understand and take up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today, I know that there is no room for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foreign or Indian in our domestic economy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will be all the better for its entire disappearance.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has nothing to do with machinery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for boycott of foreign cloth. It is purely and simply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the economic condition of the Indian masses.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unless Providence comes to the rescue and miraculously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drives the masses to the spinning-wheel as to a haven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refuge, the Indian mills must continue to supplement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for a few years to come at any rate. It is devoutly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that a successful appeal could be made to great mill-owners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mill industry as a national trust and that they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proper place. The mill-owners cannot wish to make money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masses. They should on the contrary model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keeping with the national requirements and wipe 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reproach that was justly levelled against them during the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agitation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now complaints continue to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elsewhere that Indian mills are charging for their dhotis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Manchester although their dhotis are inferior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Manchester. If the information is correct it is highly unpatriotic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policy of grab is likely to damage both the cause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At the moment when the country is going through the travail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new birth, surely it is wicked to charge inordinate prices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stand aloof from the popular movement but actually to </w:t>
      </w:r>
      <w:r>
        <w:rPr>
          <w:rFonts w:ascii="Times" w:hAnsi="Times" w:eastAsia="Times"/>
          <w:b w:val="0"/>
          <w:i w:val="0"/>
          <w:color w:val="000000"/>
          <w:sz w:val="22"/>
        </w:rPr>
        <w:t>be callously indifferent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might also, if they will take a larger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understand, appreciate and foster the khaddar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 the wants of the people and suit their manufactures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new needs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they do so or not, the country’s march to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made to depend upon any corporation or groups of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mass manifestation. The masses are moving rapidly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towardsdeliverance and they must move whether with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capital or without. This must therefore be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capital and yet not antagonistic to it. Only if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aid of the masses, it would redound to the credit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capitalists and hasten the advent of the happy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was it otherwise before. India’s history is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strained relations between capital and labour. The conception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is as religious as it is economic and political.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has not been affected ‘for the worse by the admixture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Islamic culture which is essentially religious and therefore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poor. Islam seems to forbid the hoarding of capital as it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>forbids usury.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at the present moment it is not possible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is standing out. It was the modest capitalist who subscribed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liberally to the Tilak Swaraj Fund. But it has to be admitted with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bulk of the mill-owners unfortunately stood out.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piece-goods is the largest industry in the country. It is time for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its choice. Will it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will it drift?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23-2-1922</w:t>
      </w:r>
    </w:p>
    <w:p>
      <w:pPr>
        <w:autoSpaceDN w:val="0"/>
        <w:autoSpaceDE w:val="0"/>
        <w:widowControl/>
        <w:spacing w:line="220" w:lineRule="exact" w:before="7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NO END TO MY SORROWS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forwarded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interview between the representative of that paper and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Paul Richard. He asks me to publish it and to offer my remarks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do so not without great hesitation and reluctance, but often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 has no choice. He has to overcome reluctance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It was sorrowful for me to have to correct what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but gross misrepresentation of my views about Shantiniketan.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things which one holds sacred and which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discuss in public. The interview that I am now asked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adds to my many sorrows. Here is it: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After the last postponement of civil disobedience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Bardoli, the number is increasing among the non-co-operationists who do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stand the mind of the Mahatma. What do you think about it?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 </w:t>
      </w:r>
      <w:r>
        <w:rPr>
          <w:rFonts w:ascii="Times" w:hAnsi="Times" w:eastAsia="Times"/>
          <w:b w:val="0"/>
          <w:i w:val="0"/>
          <w:color w:val="000000"/>
          <w:sz w:val="18"/>
        </w:rPr>
        <w:t>: Everything is easy to understand in the attitude of Mahatma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if one remembers that his true aim is not what people generally think,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he has expressed to me a few days ago, saying, “I do not work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 of India, I work for non-violence in the world and that is the difference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me and Mr. Tilak. Mr. Tilak was telling me, ‘I would sacrifice even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for freedom of my country’ but I am ready to sacrifice even freedom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sake of truth.” In the light of these words you can understand the reason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actual postponement of national programme, until the spirit of violence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shaken everywhere in India; that means probably until the end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 !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mind of Mahatmaji can be expressed in a word “Non-violence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cost”; just as the mind of Mrs. Besant and of the Moderate party can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expressed by the motto “Law and Order at any cost”; and such is also the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Government. But the will of the national soul behind and above all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“At any cost a new Law and a new Order”.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will of the new spirit in India, Asia and all over the World is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one which by any way is sure to triumph.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rare time with M. Paul Richard. We had many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together. I could see at once that our views of life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fundamentally different in some respects, but that did not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degree to me. We met each other as distant acquaintances. </w:t>
      </w:r>
      <w:r>
        <w:rPr>
          <w:rFonts w:ascii="Times" w:hAnsi="Times" w:eastAsia="Times"/>
          <w:b w:val="0"/>
          <w:i w:val="0"/>
          <w:color w:val="000000"/>
          <w:sz w:val="22"/>
        </w:rPr>
        <w:t>We parted as the best of friends and though it is now my lot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“Notes”. 9-2-1922, under the sub-title, “Too Sacred for Publica-</w:t>
      </w:r>
      <w:r>
        <w:rPr>
          <w:rFonts w:ascii="Times" w:hAnsi="Times" w:eastAsia="Times"/>
          <w:b w:val="0"/>
          <w:i w:val="0"/>
          <w:color w:val="000000"/>
          <w:sz w:val="18"/>
        </w:rPr>
        <w:t>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what M. Paul Richard has said, my regard for his learning,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humanity and his philosophy remains undiminished.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expressing my deep regret that he should have related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conversation between him and me and that in an attenuated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He makes me cut a sorry figure in that interview.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deny the substance of it, and yet torn from its context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the language of M. Paul Richard it makes me look so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ridiculous. The Maharashtra party and I are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each other. We are coming daily nearer. That party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resent any reflection on my part upon the career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one of the greatest of Indians and one who rules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party’s hearts as no other man rules the hearts of any other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M. Paul Richard and I were engaged in a deeply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discourse. I was trying to give to him the fundamentals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 was arguing upon the sharp difference that both he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between us, and whilst I was elucidating my point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differences between the Lokamanya and myself in a reverent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After many a frank chat with the Lokamanya I had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some vital matters we could never agree.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illustrationsfrom his inexhaustible store of Sanskrit learning, he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challenge my interpretation of life and frankly and bluntly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truth and untruth were only relative terms, but at bottom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as truth and untruth just as there was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death. Whilst I could not resist the abstract presentation,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a flaw in its application to actual life and I put it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reverence. In my opinion, we never misunderstood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Sinhagad where both he and I were trying to take rest we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noticed that he was fearless and sincere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enunciation of his views and he tried to live up to them.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also the reasons for the marvellous hold he had on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countrymen. I have claimed no superiority for myself.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 fundamentally differed, but my respect for him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greater contact, and I believe that his affection for me also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time went on. The remarks, therefore, that were made to M. Paul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were made, I assure the reader, in no disparagement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illustrious deceased and I hope that the bald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 of that difference in the interview will not in any way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Tilak had a discussion with Gandhiji at Sinhagad on May 1, 1920;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Esther Faering”, 2-5-1920.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acerbate the members of the great Maharashtra party whose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the national struggle I value so highly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conciliate whom I go many a mile so long as I have not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my principle.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Paul Richard’s presentation of my views about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a caricature. I have no doubt that he understands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he has represented me. There is undoubtedly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statement is true when I say that I hold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than my country and that therefore I am a Hindu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after. I do not become on that score a less nationalist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them. I simply thereby imply that the interests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identical with those of my religion. Similarly when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prize my own salvation above everything else,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of India, it does not mean that my personal salvation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sacrifice of India’s political or any other salvation. But it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that the two go together. Just in the same sense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gain India’s freedom at the cost of non-violence,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will never gain her freedom without non-violence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violence. That I may be hopelessly wrong in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is another matter, but such is my view and it is daily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I have so often remarked that whatever may be true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India’s salvation lies only through the path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M. Paul Richard had understood me correctly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pacified his interviewer by saying that I believed that India could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liberty quickly only through non-violence and that therefore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country accepted my guidance the country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my limitations and therefore permit me to guide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country believed that, as it is circumstanced, it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open to her for gaining her end except by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M. Paul Richard has made the position worse by remarking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India’s freedom depends upon non-violence it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It passes comprehension how he could have omitted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phenomenal progress made by the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of freedom. Indeed, I claim that India is substantially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she has found the way, she is asserting herself,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her children—men and women —who have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virtue of sacrifice without retaliation, and it is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if only workers will work 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placed before them with industry and honesty,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a shadow of a doubt that we shall gain all the three ends in no time.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 one moment believe that the Congress workers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forces of hooliganism that exist in the country. Only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tried whole-heartedly to gain control.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OUR LAXITY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reliable correspondent writes to me saying that in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Benares the volunteers have been enlisted without regard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qualifications. Hardly 50 could be found dressed in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from top to toe. Some more could be found wearing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outer covering, all the rest being foreign cloth.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says that some of the volunteers do not mind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 drink and that they are not tested as to their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that in many instances the local Congress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control over them. It has been officially reported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96,000 volunteers enlisted in the United Provinces. If it is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so many volunteers on the roll and that the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do not conform to the Congress conditions, they are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useless. The complaints mentioned by me are formidable, yet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fact, I have not exhausted them all. The same news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Calcutta, again from a reliable source. My informant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hundreds who have gone to jail know nothing about the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dressed in khaddar, are not dressed even in Indian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gone to jail wearing foreign cloth, and that they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non-violence. A correspondent from Rohtak writes bitterly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 that in many parts of that district the volunteers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instructions and make the position of Congress officials most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and embarrassing.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one-tenth of these complaints is true I fear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cope with the wonderful awakening and to bring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all the new additions to the Congress organization.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it is nobody’s fault that this is so.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precipitated a crisis by hurling the notifications about public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volunteers at us. The challenge had to be and was taken up.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inexperienced men found themselves clothed with office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called upon to deal with a crisis which would have taxed to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Paul Richard’s reply to this article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16-3-1922, under the title, “His Sorrow Is My Sorrow”.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the capacity even of the experienced leaders withdrawn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>public guidance.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much-to be said in favour of this argument.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therefore be blamed, but we must not blink the facts.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we must face them sternly, boldly and set our own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No army in the world has yet marched to victory, which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soldiers possessing the qualities expected of them.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peace has greater need to exhibit the qualities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soldiers. It would not do to retort that the standard is too high.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officer who takes recruits below the standard 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guilty of dishonesty, in he takes such recruits knowingly.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do is to report to the headquarters that he cannot get recruits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conditions’ prescribed, but on no account will he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>departing from them.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laid down by the Congress were read by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detail to the whole audience last December in the Congress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exhaustively discussed by the All 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 Working Committee and then they were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to the delegates and visitors from the different provincesat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informal discussions. The plea of impossibility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cannot therefore be accepted. The delegates knew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about. They were nearly 6,000. They came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constituencies and there should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about the fulfilment of the conditions.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personally be satisfied with 300 volunteers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complying with the conditions, but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lead a struggle with 30,000 volunteers who know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careless about the conditions. The reason is obvious. In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have at least 300 stalwarts to support me, in the other case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a burden of 30,000 men, not volunteers, who are a drag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300 would help me, would obey instructions, but 30,000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carry out instructions and may throttle me.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once for all make up our minds that all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passed by the Congress Working Committee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literally. They are part of a swift and practical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whose due fulfilment rests the future of India, the redress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and the Punjab wrongs and the attainment of swaraj.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Sessions Ahmedabad-I”, 28-12-1921.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by themselves mean nothing if they are not to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full. We used to complain when our resolutions which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gone by addressed to the Government were not carried out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complain when the resolutions voluntarily and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us are not carried out by ourselves? I, therefore,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all Congress and Khilafat organizations to see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enforced in their respective jurisdictions. If they do not,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will endanger the movement and no one else. It is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or mar the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PRISONERS IN DELHI JAIL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one irrelevant paragraph I am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received without even removing the picturesque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 adjectives. It must be clear to any impartial observer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mere denial by interested parties, however highly placed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will not be enough to remove the bad taste in the mouth left </w:t>
      </w:r>
      <w:r>
        <w:rPr>
          <w:rFonts w:ascii="Times" w:hAnsi="Times" w:eastAsia="Times"/>
          <w:b w:val="0"/>
          <w:i w:val="0"/>
          <w:color w:val="000000"/>
          <w:sz w:val="22"/>
        </w:rPr>
        <w:t>by these revelations.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GOVERNMENT DENIALS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EHALF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Publicity Officer sends me the following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in reply to my statement in my rejoinder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of India’s reply to my manifesto addressed to H.E. the Viceroy: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manifesto dated the 7th February issued by Mr. Gandhi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Bardoli, mention is made of certain acts of “lawless repression”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which in his opinion justify resort to civil disobedience. Among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instances is the following item: “looting, admitted by the Bihar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of villages by an officer and his company without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from anyone”. The reference is evidently to the Dhanaha Thana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incident, and the plain implication of this statement is that the looting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 out under the orders of the officer in charge of the police company and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This letter from Hadi Hassan, Secretary,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Committee, Delhi, described the maltreatment of non-co-operator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Delhi Jail, in reply to a Press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on the subject by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Commissioner, Delhi.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fact is admitted by the Bihar Government. The instance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made by the Chief Secretary in the Legislative council to which Mr.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evidently-refers is as follows: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the 27th December 1921, on receipt of information from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Mackinnon, Manager of the Baikunthpur Factory, that certain village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very disturbed state, the military mounted police marched through Pipariah,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Bairatwa, Chanderpore and Sihulia. The allegations of looting in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Pipariah appeared on the finding of the District Magistrate to be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foundation. Some looting, however, did take place in the other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The District Magistrate was of opinion that the looting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was in no way systematic but sporadic, a few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sowars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slipping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side-lanes and taking articles from owners. The Inspector in charge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about it till the villagers of Sihulia came up and complained;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was, under the orders of the Inspector, restored on the spot.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Inspector General of Police hat been requested to take disciplinary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those </w:t>
      </w:r>
      <w:r>
        <w:rPr>
          <w:rFonts w:ascii="Times" w:hAnsi="Times" w:eastAsia="Times"/>
          <w:b w:val="0"/>
          <w:i/>
          <w:color w:val="000000"/>
          <w:sz w:val="18"/>
        </w:rPr>
        <w:t>sowars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whom there was definite evidence of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part in looting, and the Sub-Divisional Officer, Bettiah, is to take </w:t>
      </w:r>
      <w:r>
        <w:rPr>
          <w:rFonts w:ascii="Times" w:hAnsi="Times" w:eastAsia="Times"/>
          <w:b w:val="0"/>
          <w:i w:val="0"/>
          <w:color w:val="000000"/>
          <w:sz w:val="18"/>
        </w:rPr>
        <w:t>cognizance of any offences that may be disclosed during the “enquiry.”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made by Government makes it clear that the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of the looting were much exaggerated and that such looting as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was the act of individual </w:t>
      </w:r>
      <w:r>
        <w:rPr>
          <w:rFonts w:ascii="Times" w:hAnsi="Times" w:eastAsia="Times"/>
          <w:b w:val="0"/>
          <w:i/>
          <w:color w:val="000000"/>
          <w:sz w:val="18"/>
        </w:rPr>
        <w:t>sowars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also shows that Government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countenance any breach of discipline like that of which the sowars were guilty </w:t>
      </w:r>
      <w:r>
        <w:rPr>
          <w:rFonts w:ascii="Times" w:hAnsi="Times" w:eastAsia="Times"/>
          <w:b w:val="0"/>
          <w:i w:val="0"/>
          <w:color w:val="000000"/>
          <w:sz w:val="18"/>
        </w:rPr>
        <w:t>on this occasion.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manifesto certainly tries to put a very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complexion on the whole affair.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note, but I must confess that it carries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me. The substance of the statement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is not half as damning as the original which I have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Searchlight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(27-1-1922). The crossfire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Secretary was exposed in the Bihar Council is a study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hedging and fencing. The Chief Secretary is unable to deny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himself did not take part in looting. These villages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I know very well. They have no winding lanes. Looting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cease to be looting when the looted property is restored.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admissions wrung from the Chief Secretary by the Councillors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reader’s mind the impression that there is more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admissions than appears on the surface. Let one add, too,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sowars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in spite of prohibition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police parading without any magistrate accompanying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explanation is still forthcoming as to why the officer rode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sowars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action has been taken against him for the breach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discipline which the Government have been compelled to admit.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noted too that the villagers had nothing to deserve the looting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expedition. As the summary admits “on receipt of information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Mackinnon, Manager of the Baikunthpur Factory, that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were in a very disturbed state, the military mounted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 through Pipariah, etc”. I know what these marches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of Champaran. I am most anxious to be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officialism has not reached the state of degradation which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describe and which the Government are reluctantly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in part or in full. But all my effort in that direction, I regret, has </w:t>
      </w:r>
      <w:r>
        <w:rPr>
          <w:rFonts w:ascii="Times" w:hAnsi="Times" w:eastAsia="Times"/>
          <w:b w:val="0"/>
          <w:i w:val="0"/>
          <w:color w:val="000000"/>
          <w:sz w:val="22"/>
        </w:rPr>
        <w:t>proved fruitless.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RESOLUTION AT A.I.C.C. MEETING, DELHI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1922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resolution was passed on the 25th ultimo at the session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Congress Committee held at Delhi.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having carefully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passed by the Working Committee at its meeting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Bardoli on the 11th and 12th instant, confirms the said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modifications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noted therein and further resolves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whether of a defensive or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may be commenced in respect of particular places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laws at the instance of and upon permission being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by the respective Provincial Committee; provided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shall not be permitted unless all the conditions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Congress or the All-India Congress Committee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are strictly fulfilled.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having been received from various quarters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regarding foreign cloth is as necessary as liquor-picketing,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authorizes such picketing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on the same terms as liquor-picketing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Bardoli resolutions.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wishes it to be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resolutions of the Working Committee do not mean any </w:t>
      </w:r>
      <w:r>
        <w:rPr>
          <w:rFonts w:ascii="Times" w:hAnsi="Times" w:eastAsia="Times"/>
          <w:b w:val="0"/>
          <w:i w:val="0"/>
          <w:color w:val="000000"/>
          <w:sz w:val="22"/>
        </w:rPr>
        <w:t>abandonment of the original Congress programme of non-co-opera-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footnotes to “Working Committee’s Resolutions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Bardoli”, </w:t>
      </w:r>
      <w:r>
        <w:rPr>
          <w:rFonts w:ascii="Times" w:hAnsi="Times" w:eastAsia="Times"/>
          <w:b w:val="0"/>
          <w:i w:val="0"/>
          <w:color w:val="000000"/>
          <w:sz w:val="18"/>
        </w:rPr>
        <w:t>12-2-1922.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or permanent abandonment of mass civil disobedience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that an atmosphere of necessary mass non violence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by the workers concentrating upon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framed by the Working Committee at Bardoli.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holds civil disobedience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right and duty of the people to be exercised and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 State opposes the declared will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is disobedience of orders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by a single individual or an ascertained number or group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Therefore, a prohibited public meeting where admission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by tickets and to which no unauthorized admission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allowed, is an instance of individual civil disobedience, whereas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meeting to which the general public is admitted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restriction is an instance of mass civil disobedience. Such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defensive when a prohibited public meeting is held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a normal activity although it may result in arrest.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aggressive if it is held not for any normal activity but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 of courting arrest and imprisonment.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2-3-l922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TEST FOR AHMEDABAD AND SURAT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and city-fathers of Ahmedabad and Surat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be put to a test. How far we have imbibed the spirit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to what extent the citizens look upon one another as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family, in what degree they possess the qualities of firmness,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their pledged word, self-sacrifice and perseverance—all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be seen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representatives of the citizens display these qualities,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only one result—the committees nominated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remain idle for want of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better proof of the hollowness of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supersession of these two big municipalities.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city-fathers acted arbitrarily, it might perhaps have been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them of their power; but in this case the Government knows, </w:t>
      </w:r>
      <w:r>
        <w:rPr>
          <w:rFonts w:ascii="Times" w:hAnsi="Times" w:eastAsia="Times"/>
          <w:b w:val="0"/>
          <w:i w:val="0"/>
          <w:color w:val="000000"/>
          <w:sz w:val="22"/>
        </w:rPr>
        <w:t>and so does the Indian “minister” for Local Self-Government,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“My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Notes”, 19-2-1922, under the sub-title “To Citizens of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>and Surat”.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and their representatives are of one mind in this dispute,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wish to preserve the autonomy of the Education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the Government and “our” minister have superseded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municipalities, instead of taking whatever remedies are available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and have thereby flouted public opinion. It has been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the Reforms confer altogether arbitrary powers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the people would derive no benefit at all from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instead of considering the advantages or disadvantages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Reforms, it would be more appropriate here to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interest of the citizens. The pledge which they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honoured. If they accept defeat on such simple issues,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say, and the world too would say, that they are not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self-government. As our fitness for swaraj is to beproved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it, so also it is to be proved by displaying 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it. We shall be considered strong only if we can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against external aggression. Only that person’s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healthy who remains healthy even when attacked by germs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Education is the central issue in this battle.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or may not protect their rights in other matters; but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completely defeated if they accept defeat in the field of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happens, it will be proved beyond doubt that the citizens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learnt to think or act independently. If the people give in,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that the representatives, being resourceful,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 Government and the citizens enjoyed watching the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 latter did not bother in the least to think or act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the primary duty of the citizens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not only to retain complete control over their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but also to put it on such firm foundation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tempted to go to a Government school.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discover, if we make this attempt, that anything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 spontaneously will not last long. Only if the citizens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will they refuse to send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If they care for the quality of their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they will put it on a sound foundation. Likewise,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Ahmedabad and Surat will give their services for teaching,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will offer convenient accommodation for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meet various other requirements and thus demonstrate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Government-nominated committees that they are ready for any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sacrifices for the sake of their children’s education.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to face the urgent problem of funds for this educati-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onal programme. It is my considered view that the citizens 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refuse to pay the educational cess they have been paying.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they insist on this right, it should not be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Ahmedabad and Surat to collect the required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collecting it, they will demonstrate their strength and unity.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the purpose of education is no philanthropy. It is investment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best kind. Parents will get full return on it.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two cities will manage all these things without delay.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Surat succeed in these tasks, there is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that they will provide a splendid example for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follow. It cannot but have a profound effect on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 the country will have.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two cities can achieve this without rousing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or resentment and without violation of peace to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we shall have demonstrated effectively how non-violent non-co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should be carried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the citizens to assert their independence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also; however, it is my considered advice to leaders to move </w:t>
      </w:r>
      <w:r>
        <w:rPr>
          <w:rFonts w:ascii="Times" w:hAnsi="Times" w:eastAsia="Times"/>
          <w:b w:val="0"/>
          <w:i w:val="0"/>
          <w:color w:val="000000"/>
          <w:sz w:val="22"/>
        </w:rPr>
        <w:t>slowly and take every step after careful deliberation.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it said that the citizens have lost heart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civil disobedience in Bardoli and the loss of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municipalities. If this be so, they have not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non-co-operation nor have they understood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fight. In non-co-operation, resolutions such as those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Bardoli are quite normal. In a great war, one strategy after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adopted and abandoned. The aim behind all is one and the same.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sometimes as necessary to abandon a strategy as it may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it. There is no room for defeat in a satyagraha struggle,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possibility of one in an ordinary battle; but,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defeated, the troops do not lose courage. We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being unable to stand a defeat. Defeat in a single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us running away in confusion. I cherish an earnest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give a lie to this accusation. As for the Bardoli resolutions,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them as signs of our defeat at all. I look upon them, </w:t>
      </w:r>
      <w:r>
        <w:rPr>
          <w:rFonts w:ascii="Times" w:hAnsi="Times" w:eastAsia="Times"/>
          <w:b w:val="0"/>
          <w:i w:val="0"/>
          <w:color w:val="000000"/>
          <w:sz w:val="22"/>
        </w:rPr>
        <w:t>rather, as sure signs of our regard for truth and our courage.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the struggle in Ahmedabad and Surat is a local 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not be affected by the Bardoli resolutions. Why, again,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disappointment because of the supersession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municipalities? Our actions were deliberately intended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result. The underlying purpose of the struggle is to see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the Government places itself in a false position.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expose its autocratic ways. The net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nomination of committees by it is that the municipalities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Surat are now completely in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The citizens alone can now check their advance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It is true that we have lost control over a few buildings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What does that matter? The representatives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meet under a mango tree. It is not necessary for them to meet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granite buildings for transacting their business. The new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insist on getting the latrines cleaned against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people; nor on lighting the streets.. The citizens can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week that the committees can do only what they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do. I, therefore, see no reason for the leastfeeling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>frustration. Such a feeling can only be a sign of our ignorance.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Gandhi writes from the Calcutta Jail: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which appeared in the papers, that the sentences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Calcutta Jail have been reduced by half, has turned out in </w:t>
      </w:r>
      <w:r>
        <w:rPr>
          <w:rFonts w:ascii="Times" w:hAnsi="Times" w:eastAsia="Times"/>
          <w:b w:val="0"/>
          <w:i w:val="0"/>
          <w:color w:val="000000"/>
          <w:sz w:val="22"/>
        </w:rPr>
        <w:t>many cases to be without foundation.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OSSIBLY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6"/>
        </w:rPr>
        <w:t>HOTHAI</w:t>
      </w:r>
      <w:r>
        <w:rPr>
          <w:rFonts w:ascii="Times" w:hAnsi="Times" w:eastAsia="Times"/>
          <w:b w:val="0"/>
          <w:i w:val="0"/>
          <w:color w:val="000000"/>
          <w:sz w:val="20"/>
        </w:rPr>
        <w:t>”?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Karamsad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come forward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with such courage that they were prepared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ruined. Now that they are required to pay up the revenue dues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Resolution, they feel unhappy. To add to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officials, in their vindictiveness, demand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>simply cannot bring themselves to pay.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Anand taluka, which was preparing to offer civil disobedience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leadership of Abbas Tyabji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we ever expect any decency from the Government?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likely to miss an opportunity of victimizing people? Decency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 consists in permitting them to have their revenge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angry ourselves. We should not even petition the officials to </w:t>
      </w:r>
      <w:r>
        <w:rPr>
          <w:rFonts w:ascii="Times" w:hAnsi="Times" w:eastAsia="Times"/>
          <w:b w:val="0"/>
          <w:i w:val="0"/>
          <w:color w:val="000000"/>
          <w:sz w:val="22"/>
        </w:rPr>
        <w:t>waive the demand.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such fines is part of our atonement. If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be ruined, what objection can they have to paying a fine?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pay such fine may rest assured that,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or when there is a settlement, their fines will be refunded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they should be. I would particularly advise those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demanded that they should pay it up and keep 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 payment.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path of satyagraha has its own laws; it requires discrimi-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readiness to suffer. We should not hope that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revenge on such officials when our turn comes.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punishes us but we do not retaliate, the other person’s fund of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exhausted. It is a universal law that an action which meets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reaction finally spends itself. One who has understood this law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think of taking revenge.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ISOBEDIENCE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HARIA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the delegates who had assembled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that the people should not plunge into active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in Jharia, and I had said that I would write a note on this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forgiveness of these gentlemen for having forgotten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in Jharia are exceptional. There are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there. Besides them, only well-to-do Marwari,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and other business people who have dealings with them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To start active civil disobedience in this place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arousing the working class. Even individual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cause excitement among them. I have, therefore,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advice against starting active civil disobedience in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To introduce civil disobedience among workers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trouble. In such places, therefore, activities like promoting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khadi, popularizing the spinning-wheel and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drinking should be greatly intensified and,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Jharia is a mine of wealth as much as, and because, it is a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coal mines, it should provide the money required for all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Bihar. Ramjas Babu and other rich gentlemen of the place can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fullest help in such work. If they solve the Bihar Provincial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Committee’s difficulties about money, spread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among workers, themselves spin and persuade the latter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weave, see that they give up drinking and make them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duties and then of their rights, I would think that they had fully </w:t>
      </w:r>
      <w:r>
        <w:rPr>
          <w:rFonts w:ascii="Times" w:hAnsi="Times" w:eastAsia="Times"/>
          <w:b w:val="0"/>
          <w:i w:val="0"/>
          <w:color w:val="000000"/>
          <w:sz w:val="22"/>
        </w:rPr>
        <w:t>served the cause of non-co-operation.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GENCY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ask me if it is true that I have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every non-co-operator can practise in Agency courts.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such advice to no one. However, with reference to the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Mansukhlal and Shri Manilal Kothari which have recently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Kathiawar, I have indeed said that they can defend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courts and engage counsel. Both of them are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 and are trying to uphold their own and others’ rights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States. They are not non-co-operators with regard to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circumstances in Indian States. Hence,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problems of these States theywill have to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in courts and for similar steps, otherwise they will run the risk </w:t>
      </w:r>
      <w:r>
        <w:rPr>
          <w:rFonts w:ascii="Times" w:hAnsi="Times" w:eastAsia="Times"/>
          <w:b w:val="0"/>
          <w:i w:val="0"/>
          <w:color w:val="000000"/>
          <w:sz w:val="22"/>
        </w:rPr>
        <w:t>of having the worst of both the worlds.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does not mean that a lawyer who has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may appear in cases in Agency courts or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may himself resort to legal proceedings in them,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imply that he can engage a lawyer in any matter arising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actions as a non-co-operator within the jurisdiction of an Agency;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mean that, if a non-co-operator has money claims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State, he can take the matter to a State court and engage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for the purpose. We are not offering non-co-operation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States or the law-courts there; hence dealings with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be avoided altogether.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such things are full of complications. Non-co-operators,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take care not to place themselves in such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situations. It is for this very reason that I have often said earlier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it is not desirable for non-co-operators living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to get involved in local problems, otherwise they will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getting completely entangled in them. However,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policy in regard to non-co-operation, I think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anyone who does not mind being so entangled 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involuntarily gets involved in such a dispute, fighting out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>a court of law.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foregoing gentlemen have been arrested in connection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relating to Indian States and the Agency officer has attacked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the subjects of Indian States. I see no objection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legal steps in this matter. Though both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in British India, they have been arrested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and they can, therefore, get released on bail and defend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be objected that an Agency, too, is part of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Empire. Someone may argue that what I have said seems reasonable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so far as courts in Indian States are concerned, but that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 to accept that position with regard to courts in the Agencies.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aspects of this. Just as the Agency is part of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Empire, it is also part of the Indian States concerned. Agencies exist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Indian States exist. Hence, it is permissible for one to go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Agency courts in matters relating to Indian States, but a person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defend himself, or get himself released on bail, if he had gone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Agency to preach non-co-operation and was arrested for that reason.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why I have been advising people from the very beginning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 should not be introduced in Indian States,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should work there to promote only such activities as swadeshi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give no cause for objection, and these, too, from a purely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economic and moral point of view, and consequently that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 Congress Committees, etc., in Indian States and that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to join the Congress may get themselves enrolled in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 in British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way of resolving all these difficulties in an unexcep-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tionable manner. We shall never go wrong if we always follow it.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step we wish to take we are motivated by any kind of fear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self-interest—for instance the fear of imprisonment—we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that step. A non-co-operator must be fearless and unselfish;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truthful, non-violent, fearless and unselfish, he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He will consult his conscience and then go ahead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NSTANCE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note above, we considered instances of conduct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appear to be contrary to the principle of non-co-operation.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from Indore reports an opposite instance. He says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visit of the Prince of Wales to Indore, three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gentlemen, Pandit Arya Datta, Sheth Chhotalal and Sheth Badrina-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rayan, all residents of Indore Cantonment, were ordered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They disregarded the order and were arrested in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>They neither engaged lawyers nor defended themselves and are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sentence of simple imprisonment for a month. Thus,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instance, people were arrested and imprisoned for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as advised by the Congress. The same correspo-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ndent reports further that fourteen other volunteers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An athlete named Ramnarayan kept up his self-control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beaten up by a soldier, though he had strength enough to fight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EFILED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IKE </w:t>
      </w: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UPERFLUOUS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IMB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 Antyaj </w:t>
      </w:r>
      <w:r>
        <w:rPr>
          <w:rFonts w:ascii="Times" w:hAnsi="Times" w:eastAsia="Times"/>
          <w:b w:val="0"/>
          <w:i w:val="0"/>
          <w:color w:val="000000"/>
          <w:sz w:val="22"/>
        </w:rPr>
        <w:t>friend from Amreli writes: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intense contempt for Antyajas in the land of your birth.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said about the evil of untouchability in Kathiawar, the better I have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far as Porbandar. There is less of it by one or two per cent in Rajkot,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Bhavnagar and Amreli; but, on the whole there is much more of it in Kathiawar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in Gujarat.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it happens to be my land of birth? A man does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 good son by drowning himself in his father’s well.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this extract from the letter, I feel ashamed of the land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That Kathiawar, the home of a lover of God like Narasinh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was witness to the excellence of Sudama’s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Swaminarayan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preached his mission and Arjuna’s chariot-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cast a spell over men and women, if the wise people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same Kathiawar regard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dharma, cherish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touching and not touching as if they were sacred and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in contempt, can anything but degradation be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I give up hopes about Kathiawar,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faith in my own self. I have not forgotten the fact that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from Kathiawar had undertaken to clean the latrines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young men there are engaged in serving 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such service should be judged not by adding,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multiplying, the numbers of the instances. If this is done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absolved of the charge which is often levelled against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this problem depends on the patience and civility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their spirit of religious earnestness. If they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>propriety and criticize their elders disrespectfully, they will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line is attributed to Akha, a Gujarati poet of the 17th century.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freely mixed with so-callcd untouchables in devotional gatherings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Sahajananda (1781-1830), founder of a 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 called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Swaminarayana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 Krishna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time of the Congress session in Ahmedabad in December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propagating their views about ending untouchability.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scrupulously follow dharma in all other respects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untouchability as contrary to dharma, they will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an impact on society.</w:t>
      </w:r>
    </w:p>
    <w:p>
      <w:pPr>
        <w:autoSpaceDN w:val="0"/>
        <w:autoSpaceDE w:val="0"/>
        <w:widowControl/>
        <w:spacing w:line="266" w:lineRule="exact" w:before="68" w:after="0"/>
        <w:ind w:left="0" w:right="1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EJAVAT AND THE </w:t>
      </w: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>HILS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50" w:val="left"/>
          <w:tab w:pos="1730" w:val="left"/>
          <w:tab w:pos="2310" w:val="left"/>
          <w:tab w:pos="2410" w:val="left"/>
          <w:tab w:pos="2810" w:val="left"/>
          <w:tab w:pos="4490" w:val="left"/>
          <w:tab w:pos="5490" w:val="left"/>
          <w:tab w:pos="627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look into this matter, Shri Manilal Kothari went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to Shirohi and other places. It seems from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him that Shri Motilal Tejavat has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to persuade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drinking and flesh-eating.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if he had stayed at one place so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instead of roaming around accompanied by groups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below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sent to me through Shri Manilal.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betrays ignorance about some matters.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the issue and the matter ought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the States concerned in a proper manner.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says that in Palanpur, Danta and Shirohi States, he, Manilal,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received full co-operation from the authorities. Shri Motilal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listened to him and he was sure that they wished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work in a wholly peaceful manner. I hope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if the States listen to their complaints and redress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Assuming that Shri Motilal has been at fault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both the Rulers and the subjects are likely to benefit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 and the States take advantage of the good effects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>and pay attention to improving their condition.</w:t>
      </w:r>
    </w:p>
    <w:p>
      <w:pPr>
        <w:autoSpaceDN w:val="0"/>
        <w:autoSpaceDE w:val="0"/>
        <w:widowControl/>
        <w:spacing w:line="266" w:lineRule="exact" w:before="68" w:after="0"/>
        <w:ind w:left="0" w:right="2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ICKETING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LOTH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which I received from Jharia, reminding 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write about civil disobedience, contains an item of sad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 correspondent says that the merchants there have not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 of not importing foreign cloth. It seems that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merchant’s pledge is as low now as it was high in ancient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the pledge having been broken in this manner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from Calcutta. In these circumstances, one wonders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if not picket the shops. I have no doubt whatsoever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resort to peaceful picketing. I have been opposing such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 because I know that picketing which is supposed to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tribe in Gujarat and Central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said that Tejavat had introduced satyagraha among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Bhils and this had displeased the authorities in the States Neither they nor the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officials paid attention to his pleas.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is not always so. Moreover, I feel that picketing is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there is a general feeling against the use of foreign cloth.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people will not tolerate the picketing of a practice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public opinion has not been fully aroused. This is one side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case.</w:t>
      </w:r>
    </w:p>
    <w:p>
      <w:pPr>
        <w:autoSpaceDN w:val="0"/>
        <w:tabs>
          <w:tab w:pos="550" w:val="left"/>
          <w:tab w:pos="1070" w:val="left"/>
          <w:tab w:pos="3970" w:val="left"/>
          <w:tab w:pos="5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side is that, where a pledge has been broken,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effective means of putting to shame those who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and warning the people against them. There are two such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employed with civility. The first is picketing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breaking off social relations with the guilty party.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both is the same. Society has a right to sever connections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merchant who refuses to honoura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matured.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does not involve putting a person out of the caste or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services to him; it merely involves severing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connections. But such a step is not always feasible and so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the only practical and simple way. I am writing this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on the eve of the meeting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yet to be seen what it decides. I would, however,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Jharia that they have a right to resort to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picketing if there has been a clear violation of the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exercising the right, it is necessary that they should meet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 have broken the pledge, plead with them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due warning. It should be borne in mind in regard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that they are imposed in order to ensure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Where there is not the slightest danger of peace being violated,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permissible to resort to picketing even though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disallowed. Who could stop a respected person like Ramjas Babu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the shop of a merchant who has broken his pledge?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this is on condition that even he may not do picketing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of one thousand volunteers. Where picketing is resorted to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intimidation but in order to make the person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himself, the pickets should be few and not many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be, moreover, well-known persons of good character.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humbly request all merchants to see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people or Congress volunteers to the trouble, or oblige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upon themselves the responsibility of picketing.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>rapidly going out of use in the country and this has saved hundreds of</w:t>
      </w:r>
    </w:p>
    <w:p>
      <w:pPr>
        <w:autoSpaceDN w:val="0"/>
        <w:autoSpaceDE w:val="0"/>
        <w:widowControl/>
        <w:spacing w:line="220" w:lineRule="exact" w:before="3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 or bill of exchange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A.I.C.C. met in Delhi on 24-2-1922.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rupees. Many thousands of these have found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homes of the poor. How can they break their pledge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interests and obstruct a movement which is profitable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economic and religious points of view? How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happy that their shops should have to be picketed?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should compare himself to a chaste wife. Both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being guarded. Just as a chaste wife who goes astray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inflicts a painful wound on society, similarly a merchant breaking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strikes a violent blow at it. Will merchants not take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to the extent of carrying out their pledge?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OLUNTEERS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before me a report of the work done by women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teers who are engaged in promoting trade in khadi in Ratanpole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conversation which took place between them and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>dealing in foreign cloth, and another with women customers.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their conversation with women customers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went away without making any purchases and promised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foreign cloth in future. They reasoned with the merchants,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win them over. The latter tried to put off the volunteers: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dispose of what we have in stock; after that, we will not buy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foreign cloth”. Everyone knows that this means nothing.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decides that he will give up smoking or drinking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the cigarettes in his pocket or the drink that is still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 will never succeed in giving it up. One can break oneself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one throws away the cigarette or the liquor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A person who wants to dispose of his stock will never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stock exhausted. Then again, one merchant argued: “Who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our losses if we stop selling now?” This betrayed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What can we expect from anyone who is not prepared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small loss for the sake of the country? Who makes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when there is a fall in the demand, when the market is slack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has been a robbery? I do not understand what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giving up a trade which, we have realized,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 for the good of the country.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should the women-volunteers do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They should plead politely, say no harsh words but </w:t>
      </w:r>
      <w:r>
        <w:rPr>
          <w:rFonts w:ascii="Times" w:hAnsi="Times" w:eastAsia="Times"/>
          <w:b w:val="0"/>
          <w:i w:val="0"/>
          <w:color w:val="000000"/>
          <w:sz w:val="22"/>
        </w:rPr>
        <w:t>patiently argue about the advantages and disadvantages of the matter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business street in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they do not succeed even then, keep quiet and not provoke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unpleasantness by arguing further. It is much better to put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patriotism of customers who come to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quantities rather than hope for anything from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large stocks of foreign goods.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NOT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ANNED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I published a report from a correspondent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authorities in Veraval had banned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writes to say that this report is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and that, in fact, he himself distributes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and no one prevents him from doing so.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CCUMULATED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TOCKS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have seen the “advertisement” which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Khadi Karyalaya of the Congress. It was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that there could be no advertisements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exception to this rule would be improper, and so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insertions were discontinued. The Khadi Karyalaya has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this. I must make it clear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charged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that insertion. Both parties are right. It is difficult to insert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unpaid advertisements, since we want to use all available space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reading material. How is one to decide which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select for advertising? But then, it may also be said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for the sake of khadi, and for this reason I want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more importance to it than can be given merely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advertisement. No stocks of khadi should remain unsold in any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Gujarat. So long as there are still people in Gujarat who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or even millmade cloth, how can we claim that it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khadi? I, therefore, hope that merchants and consumers will buy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stocks of khadi lying with the Khadi Karyalaya and so enable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new stocks. Khadi for coats is priced at eight annas a yard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shirts at seven annas a yard. I advise readers who can reduce this </w:t>
      </w:r>
      <w:r>
        <w:rPr>
          <w:rFonts w:ascii="Times" w:hAnsi="Times" w:eastAsia="Times"/>
          <w:b w:val="0"/>
          <w:i w:val="0"/>
          <w:color w:val="000000"/>
          <w:sz w:val="22"/>
        </w:rPr>
        <w:t>burden to write to the All-India Congress Committee and reduce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INTERVIEW TO THE PRESS</w:t>
      </w:r>
    </w:p>
    <w:p>
      <w:pPr>
        <w:autoSpaceDN w:val="0"/>
        <w:autoSpaceDE w:val="0"/>
        <w:widowControl/>
        <w:spacing w:line="266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1922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the course of a Press interview made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statements: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the proceedings of the All-India Congress Committee were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perfect study.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to divulge all that happened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Committee; not that there is anything to hide or to be ashamed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was absolutely clear that there was deep disappointment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strong resentment against the Bardoli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.Coming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close upon the rejoinder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difficult for the members to understand or appreciate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departure from the steps contemplated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There was even a suspicion, not audible but certainly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visible, that I was labouring under the influence of Pandit Malaviyaji.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show that my own opinion was arrived at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Malaviyaji and before I met him after-the Chauri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Chaura tragedy. Personally nothing would please me better than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confess that I had yielded upon any point to Panditji’s </w:t>
      </w:r>
      <w:r>
        <w:rPr>
          <w:rFonts w:ascii="Times" w:hAnsi="Times" w:eastAsia="Times"/>
          <w:b w:val="0"/>
          <w:i w:val="0"/>
          <w:color w:val="000000"/>
          <w:sz w:val="22"/>
        </w:rPr>
        <w:t>persuasions. On this matter of non-co-operation and civil disobedi-</w:t>
      </w:r>
      <w:r>
        <w:rPr>
          <w:rFonts w:ascii="Times" w:hAnsi="Times" w:eastAsia="Times"/>
          <w:b w:val="0"/>
          <w:i w:val="0"/>
          <w:color w:val="000000"/>
          <w:sz w:val="22"/>
        </w:rPr>
        <w:t>ence it has always been a matter of grief to me to differ from Panditji.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mention this merely to show the intensity of feeling.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speaks volumes for the loyalty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to the Congress and for the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them that in spite of their bitter disappointment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they subsequently and after a full debate substantially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the Bardoli resolutions. I must confess that I myself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wording of the covering resolution. It is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explanatory; the definitions, the reiteration of Congress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seem to me to be out of place; but when it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soothing ruffled feelings and of avoiding misunderstandings </w:t>
      </w:r>
      <w:r>
        <w:rPr>
          <w:rFonts w:ascii="Times" w:hAnsi="Times" w:eastAsia="Times"/>
          <w:b w:val="0"/>
          <w:i w:val="0"/>
          <w:color w:val="000000"/>
          <w:sz w:val="22"/>
        </w:rPr>
        <w:t>and misinterpretations I felt that it was better to be tautological and</w:t>
      </w:r>
    </w:p>
    <w:p>
      <w:pPr>
        <w:autoSpaceDN w:val="0"/>
        <w:autoSpaceDE w:val="0"/>
        <w:widowControl/>
        <w:spacing w:line="22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11 and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 to C. Rajagopalachari”, 3-4-1922.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verbose as the covering resolution undoubtedly is than to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>obscure or ambiguous.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once I can generally endorse the interpretation put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resolutions by Sir William Vincent. He is quite correct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Bardoli resolutions do not in any shape or form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reversal of the policy or the modification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non-co-operation and that it is merely a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disobedience, and a suspension, till further instructions,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activities of an aggressive character. It could not be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resolutions were addressed to the people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of a penitential nature and also to prove incontestably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who are in symapthy with the movement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of those who believe in violence not only not required but </w:t>
      </w:r>
      <w:r>
        <w:rPr>
          <w:rFonts w:ascii="Times" w:hAnsi="Times" w:eastAsia="Times"/>
          <w:b w:val="0"/>
          <w:i w:val="0"/>
          <w:color w:val="000000"/>
          <w:sz w:val="22"/>
        </w:rPr>
        <w:t>is held to be injurious to the cause.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however warn my critics and I know, some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very friendly, have become very sensitive of fate. Iwarn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against reading into the covering resolution any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of the Bardoli resolutions except in two particulars.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restoration of permission to resort to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picketing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under direct supervision of local Congress committees,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carried on by persons of known good character.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bitter against foreign cloth merchants as to their indifference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growing popular dislike, even on the part of those who use it,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as also to the breach of solemn promises made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that they would not import any more foreign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rightly resented the unpatriotic and selfish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who in their desire to amass wealth have utterly disregarded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feeling against any further importation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 country. It would be a grave mistake to suppose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foreign cloth is based upon any ill will. Dislike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a proof of national consciousness, of a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fact and this statement received additional support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that is growing against the use of cloth manufactured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of India. There can be no question of ill will against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the mill industry of India. But till the nation realizes,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will, that the masses can as little afford to buy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mills as it can afford to buy food cooked in hotels,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to withstand that unanimous demand for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shops. I can only hope that the merchants of India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these long years been engaged in a trade which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daily growing pauperism of the masses will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even like the Japanese Samurai recognize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little sacrifice. I consider the sacrifice of foreign cloth trade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the merchants can find a respectable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turn their attention to organizing the khaddar manufacture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trade and thus render even peaceful picketing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If they would only co-operate I would love to divert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of the best men and women in the country from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shops to becoming expert spinners, weavers, and carders </w:t>
      </w:r>
      <w:r>
        <w:rPr>
          <w:rFonts w:ascii="Times" w:hAnsi="Times" w:eastAsia="Times"/>
          <w:b w:val="0"/>
          <w:i w:val="0"/>
          <w:color w:val="000000"/>
          <w:sz w:val="22"/>
        </w:rPr>
        <w:t>and manufacturers of khaddar as fast as they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modification is that the power of reverting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whether of a defensive or of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has been again given by the All-India Congress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theprovinces. It does not therefore mean that the provinces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immediately to resort to individual civil disobedience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each province full powers to do so if circumstances required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necessary non-violent atmosphere is present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Whilst the provinces have thus their autonomy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them in November last at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restored to them,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advise them not to exercise those powers without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or with undue haste. Indeed I would advise them,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render civil disobedience absolutely imperative,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rest, and purge their volunteers, register of all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did not believe in every single detail of the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pledge.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really add to the strength of the movement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before re-embarking upon individual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their house in thorough order and ensure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non-violence not merely in deed but in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Whilst it is perfectly true that the country as a whole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progress in the cultivation of a non-violent spirit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denied that there is still great room for the improvement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in a state of perpetual suspense. The ideal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disobedience, whether individual or mass, is undoubtedly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perfect calm. Civil disobedience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demonstrative. Each one who is arrested has to go to prison </w:t>
      </w:r>
      <w:r>
        <w:rPr>
          <w:rFonts w:ascii="Times" w:hAnsi="Times" w:eastAsia="Times"/>
          <w:b w:val="0"/>
          <w:i w:val="0"/>
          <w:color w:val="000000"/>
          <w:sz w:val="22"/>
        </w:rPr>
        <w:t>unattended by demonstrative escort. There is still a desire on the part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All India Congress Committee”, 10-11-1921.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crowds to flock to courts or to follow civil resisters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taken to jails.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things which I can mention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attention. Whilst therefore each province is free to do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so long as it fulfils the conditions laid down for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disobedience, my own advice is that they should not make haste.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Do you think that within a short interval of suspension of certain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and their restoration by the All-India Congress Committee the atmosphere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cleared to an extent as would justify the resanctioning of those activities?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thought the resolution itself was perfectly clear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If you will look at the Bardoli resolutions you will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stiff-condition laid down for mass civil disobedience.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is treated in the resolution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Its suspension is only till further instructions, meaning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mass civil disobedience was being suspended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necessary by the Working Committee to suspend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and to understand the situation thoroughly for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[and] for that purpose to refer the matter to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Now the only change made by the All 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that instead of itself fixing the time for re-embarking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individual civil disobedience it throws the responsibility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committees. What these committees will do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know. I have myself advised, as you will observe,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re-embarking upon individual civil disobedience but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considers that its atmosphere is not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Chauri Chaura tragedy so that there is no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of violence breaking out, and further if a province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comply with all the conditions whose fulfilment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Congress, that province will certainly have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re-embarking upon individual civil disobedience.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therefore has not passed any judgment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interval is enough or whether there should be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Each Province is called upon to judge for itself, and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were jealous of their rights and resented even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ability to manage their own affairs in the matter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the All India Congress Committee could 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resist the demand for the restoration of provincial autonomy.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is it that even after receiving the third warning from God you have 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soon granted the provincial autonomy which at least in the case of U.P. was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exercised properly?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warning now deters me from immediately embarking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mass civil disobedience, I would think 50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em-barking upon mass civil disobedience. The deprivation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was intended only to be temporary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 order to gain control over the organizations and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of responsiveness, and, the fact that the provinces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in the noble manner they have done put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upon its honour. It would have been 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 if autonomy was not restored, nor is it possible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Chauri Chaura tragedy would not have occurred if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provincial autonomy. Whilst from the Congress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the acts of the mob can be regarded 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severe, from the public point of view, I can safely say that blame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be evenly distributed between the Congress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Government. What I mean is that the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withdrawing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known for their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and for their ability to manage Congress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undue strain upon the masses, surely, judged by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standard. It is not a matter for surprise that such an awful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occur, nor is mob frenzy a speciality in the Gorakhpur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India, because such mob frenzy has before taken place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world. The Congress condemnation, therefore,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pledge of 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Considering the progress in respect of the conditions laid down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can you say how much time it will take before swaraj is attained?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for me to forecast the time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there are many things which enable me to fix one day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things which prevent me from giving any date whatever.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ever used the power of dictatorship?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Never. Nor has the legal occasion arisen for the exercise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because they can be exercised only when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is paralysed through Government repression.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you are arrested, are you going to nominate a successor dictator?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have absolutely no power to nominate. The power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accrued to me inasmuch as the Congress organization is in a fair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1-3-1922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ETISH</w:t>
      </w:r>
    </w:p>
    <w:p>
      <w:pPr>
        <w:autoSpaceDN w:val="0"/>
        <w:autoSpaceDE w:val="0"/>
        <w:widowControl/>
        <w:spacing w:line="260" w:lineRule="exact" w:before="126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avoid the Congress becoming a fetish. I love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everybody becoming a Congressman and everybody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intelligent obedience to the Congress resolutions.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abhor the idea of anybody becoming a Congressman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old or a great institution or yielding obedience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whether one likes it or not. The rule of majority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application, i.e., one should yield to the majority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But it is slavery to be amenable to the majority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decisions are. Thus notwithstanding the Congress resolution,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in my opinion, to withdraw from Councils or not to covet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thereto, if one believes that Councils are even a tolerably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institution. It is similarly wrong for a lawyer to suspend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the Congress says so. Democracy is not a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act like sheep. Under democracy individual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and action is jealously guarded. I therefore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minority has a perfect right to act differently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so long as it does not act in the name of the Congress.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lawyer may become a Congressman; he cannot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non-co-operator. He cannot and should not, therefore,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Committee. Similarly one who does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khaddar or a title holder or a Councillor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called non-co-operator though all these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only do I think that a Congressman is not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which he does not approve of, he is also entitled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beyond the Congress resolutions, provided that he does not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and if he does not act in the name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the restrictions put by the Congress do not suit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province, that that province has even voted against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province finds that it can look after itself, it has every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forward and justify its rebellion by success. The Congress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the highest common factor, but it may conceivably be far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requirements of a particular province. That province may,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confidence and if it is not likely to jeopardize any Cong- </w:t>
      </w:r>
      <w:r>
        <w:rPr>
          <w:rFonts w:ascii="Times" w:hAnsi="Times" w:eastAsia="Times"/>
          <w:b w:val="0"/>
          <w:i w:val="0"/>
          <w:color w:val="000000"/>
          <w:sz w:val="22"/>
        </w:rPr>
        <w:t>ress interest, certainly go on with its own programme on its 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at the risk of a vote of censure from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my opinion, is what the spirit of democracy requires.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 is an illustration of domestic civil disobedience. Thus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only shall we save ourselves from false idolatry.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complaints from many quarters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members do not comply with the conditions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for volunteers and that they raise religious objections.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point out that all the religious objections were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distinguished Ulemas at the Congress and the pledge was framed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them. I would, therefore, urge Khilafat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their full co-operation to the Congress. Indeed,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who belongs to a Khilafat Committee should deem it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belong also to the Congress. There can be only one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That organization is the Congress, and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 as much their own as the Hindus. That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demonstrate Hindu-Muslim 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NDISPENSABLE</w:t>
      </w:r>
    </w:p>
    <w:p>
      <w:pPr>
        <w:autoSpaceDN w:val="0"/>
        <w:tabs>
          <w:tab w:pos="550" w:val="left"/>
          <w:tab w:pos="2630" w:val="left"/>
          <w:tab w:pos="4030" w:val="left"/>
          <w:tab w:pos="4210" w:val="left"/>
          <w:tab w:pos="6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regeret to find that Jamiet-ul-Ulema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 pledge for the volunteers which is highly unsatisfactory.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pledge does not insist upon khaddar for personal wear.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an integral part of the Congress pledge and I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essential as Hindu-Muslim unity. Break up the unity and you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swaraj. Give up khaddar and you will find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from the economic and moral degradation. 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and the re-enthronement of the spinning-wheel in India’s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homes give you the requisite strength to fight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non-violent. I gladly concede that you can easily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arms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result will be not swaraj, but one plunderer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his superior and between the two a greater grinding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 invite both the Hindus and the Mussulmans who love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such a prospect even unto death. I therefore urge the Jamiet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immediate effect to the request of the Working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Committees have been giving, on the whole, great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assistance to Congress organizations. As time goes forward, the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should grow stronger. There is just a danger of the two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religious organization of Muslims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running in opposite directions. Each must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as the one eye requires full co-operation of the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no doubt be variety of work in the two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cardinal matters, i.e., non-violence, khaddar and unity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races, there is no room for variety or degrees.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Jamiet has been told that khaddar is not always available.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is not available in some places where the workers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their trust. But they should know that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in many other places khaddar can be had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required. These are the prices at which the Gujarat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Committee, Ahmedabad, supplies khaddar: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Khaddar suitable for suiting 9 as. per yard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Khaddar suitable for shirting 7 as. per yard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EEDLESS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ERVOUSNESS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find a nervous fear among some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Mohammedans that I am undermining their faith and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doing irreparable harm to India by my uncompromising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of non-violence. They seem almost to imply that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creed. I touch a tender spot if I talk about extreme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presence. They confound me with texts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Koran eulogizing or permitting violence.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write without restraint, but the most devout </w:t>
      </w:r>
      <w:r>
        <w:rPr>
          <w:rFonts w:ascii="Times" w:hAnsi="Times" w:eastAsia="Times"/>
          <w:b w:val="0"/>
          <w:i w:val="0"/>
          <w:color w:val="000000"/>
          <w:sz w:val="22"/>
        </w:rPr>
        <w:t>Mohammedan will not, I hope, deny me the privilege of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the message of the Prophet. I make bold to say that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creed of no religion and that whereas non-violence in most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obligatory in all, violence is merely permissible in some cases.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put before India the final form of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that I have preached from Congress platforms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 policy. But even policies require honest adherence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thought, word and deed. If I believe that honesty is the best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whilst I so believe, I must be honest in thought, word and deed;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become an impostor. Non-violence being a policy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upon due notice be given up when it proves unsuccessful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ineffective. But simple morality demands that whilst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 pursued, it must be pursued with all one’s heart. It 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to march along a certain route, but the soldier who marches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unsteady step along that route is liable to be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dismissed. I become therefore incredulous when people talk to me </w:t>
      </w:r>
      <w:r>
        <w:rPr>
          <w:rFonts w:ascii="Times" w:hAnsi="Times" w:eastAsia="Times"/>
          <w:b w:val="0"/>
          <w:i w:val="0"/>
          <w:color w:val="000000"/>
          <w:sz w:val="22"/>
        </w:rPr>
        <w:t>sceptically about non-violence or are seized with fright at the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word non-violence. If they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expedient of non-violence, they must denounce it but not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expedient when their heart resists it. How disastrous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if not believing in violence even as an expedient, I joined,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 violence party and approached a gun with a perturbed heart!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believe me when I say hat I have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fly. But I do not believe in killing even flies. Now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an expedition for fly-killing as an expedient. Will I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before being permitted to join the expedition to use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engines of destruction whilst I remained in the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fly-killers? If those who are in the Congress and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will perceive the simple truth, we shall certainly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struggle this year to a successful end or be so sick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to give up the pretension and set about devising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programme.</w:t>
      </w:r>
    </w:p>
    <w:p>
      <w:pPr>
        <w:autoSpaceDN w:val="0"/>
        <w:tabs>
          <w:tab w:pos="550" w:val="left"/>
          <w:tab w:pos="1450" w:val="left"/>
          <w:tab w:pos="2310" w:val="left"/>
          <w:tab w:pos="3150" w:val="left"/>
          <w:tab w:pos="3850" w:val="left"/>
          <w:tab w:pos="4370" w:val="left"/>
          <w:tab w:pos="5450" w:val="left"/>
          <w:tab w:pos="6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Swami Shraddhanandji has been needlessly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proposition he intended to move. His argument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honest. He thinks that we as a body do not really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even as a policy. Therefore we shall never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non-violence. Therefore, he says, let us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get what crumbs we may. He was trying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unreality of the position of those who believe in the policy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lips, whereas they are looking forward to violence for final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deliverance. I do say that if Congressmen do not fully believe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they are doing an injury to the country by pretending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it. If violence is to be the basis of future 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are undoubtedly the wisest. For it is through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by the same devices by which the present administrators rule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Councillors hope to seize power from the former’s hands.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doubt that those who nurse violence in their bosoms will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 lip profession of non-violence. I urge, therefore,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vehemence at my command that those who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secede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prepare to seek election or rejoin law-courts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colleges as the case may be. Let there be no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swaraj established by non-violent means will be different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from the swaraj that can be established by armed rebellion.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punishments there will be even under such swaraj.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room for brutalities such as we witness today both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the people and the Government. And those, whether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themselves Hindus or Mussulmans, who do not fully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policy of non-violence should abandon both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am positive that neither in the Koran nor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sanction for and approval of the triumph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Though there is repulsion enough in Nature, she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attraction. Mutual love enables Nature to persist. Man does not live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Self-love compels regard for others. Nations cohere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mutual regard among the individuals composing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Some day we must extend the national law to the universe.,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extended the family law to form nations—a larger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ordained that India should be such a nation. For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can perceive, India cannot become free by armed rebellion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generations. India can become free by refraining from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India has now become tired of rule based upon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me is the message of the plains. The people of the plains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it is to put up an organized armed fight.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free, for they want freedom. They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>power seized by violence will only result in their greater grinding.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 any rate is the reasoning that has given birth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And even as a Mussulman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believing in violence applies the creed of non-violence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so are both called upon without question to apply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in their mutual relations and in their relation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and classes not excluding Englishmen.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this policy and do not wish to live up to it in full, retard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by remaining in 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DVICE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thus clear what I would like the Provincial organizations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They must not for the present disobey the Government orders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it is at all possible. They must not, before they have searched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hearts, take forward action but bring about an absolutely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No imprisonment courted in anger has availed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 agree with the Mussulman view which is also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there is no imprisonment for the sake of it. All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useful has to be courted for religion or country and that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clad in khaddar and without anger or violence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If the provinces have no such men and women,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embark on civil disobedience at 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ONSTRUCTIVE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ROGRAMME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the constructive programme has been framed.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steady and calm us. It will wake our organizing spirit,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industrious, it will render us fit for swaraj, it will cool our blood.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spat upon, laughed at, sworn at, may be even kicked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cursed. We must put up with it all inasmuch as we have harboured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in our breasts even though we have been under the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must frankly state that unless we can retrieve our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deliberately, cultivate non-violence and manufacture khaddar,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render effective help to the Khilafat, we cannot get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wrong, nor can we attain swaraj. My leadership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if I cannot convince co-workers and the public of the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immediate necessity of vigorously prosecuting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know whether we can get a crore men and women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 believe in the attainment of swaraj by peaceful, i.e.,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and legitimate, i.e., truthful means.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get money for the prosecution of swadeshi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many people there are in India who are willing honestly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one rupee out of every hundred of their past year’s income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Memorial Swaraj Fund. This subscription the Committee expects </w:t>
      </w:r>
      <w:r>
        <w:rPr>
          <w:rFonts w:ascii="Times" w:hAnsi="Times" w:eastAsia="Times"/>
          <w:b w:val="0"/>
          <w:i w:val="0"/>
          <w:color w:val="000000"/>
          <w:sz w:val="22"/>
        </w:rPr>
        <w:t>from Congressmen and sympathizers.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spend money like water in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every home, in the manufacture and the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of khaddar wherever required.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we have long neglected the untouchable brother. He has </w:t>
      </w:r>
      <w:r>
        <w:rPr>
          <w:rFonts w:ascii="Times" w:hAnsi="Times" w:eastAsia="Times"/>
          <w:b w:val="0"/>
          <w:i w:val="0"/>
          <w:color w:val="000000"/>
          <w:sz w:val="22"/>
        </w:rPr>
        <w:t>slaved for us too long. We must now serve him.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liquor picketing has done some good but not substantial.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till we pierce the home of the drunkard shall we make any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We must know why he drinks; what we can substitute for it.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have a census of all the drunkards of India.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department has been looked at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 If the non-co-operation movement is not malicious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is a necessity. We want to render alike to friend and foe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times of distress. We are thereby able to keep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sweet with all in spite of our political aloofness.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AUGHING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Social service and temperance reform were laughed at as part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3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swaraj. It was a painful exhibition of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of swaraj. I claim that the human mind or human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divided into water-tight compartments called social,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All act and react upon one another. What is more,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Hindus and Mussulmans have joined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it to be religious. The masses have come in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save the Khilafat and the cow. Deprive the Mussulman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helping the Khilafat and he will shun the Congress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he cannot save the cow if he joins the Congress, he will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leave it. To laugh at moral reform and social service is to laugh at </w:t>
      </w:r>
      <w:r>
        <w:rPr>
          <w:rFonts w:ascii="Times" w:hAnsi="Times" w:eastAsia="Times"/>
          <w:b w:val="0"/>
          <w:i w:val="0"/>
          <w:color w:val="000000"/>
          <w:sz w:val="22"/>
        </w:rPr>
        <w:t>swaraj, the Khilafat and the Punjab.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organization of schools was laughed at.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means. We have demolished the prestige of Government schools.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perhaps necessary in 1920 to do the picketing and certainly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boys being neglected, but it would be criminal any longer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 Government schools or to neglect national institutions.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only draw more boys and girls by putting existing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on a better footing. They have the advantage of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where they breathe free air and where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shadowed. But the advantage of scientific training in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hand-weaving and of having intellectual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with the requirements of the country must be added.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show by successful experiment the superiority of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schools and colleges.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the panchayats came in for ridicule. Little did the critics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realize that the masses in many parts of India had ceased to resort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 courts. If we do not organize honest panchayats, they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go back to the existing law-courts.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ESULTS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a single step devoid of vast political results.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universal use of khaddar means a permanent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and automatic distribution of sixty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 among the poor people. Permanent disappearance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the opium evils mean an annual saving of seventeen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and a diminution of that revenue for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effort for the untouchables means the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ranks of six crores of men and women who will for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the Congress. Social service department, if it becomes a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will restore the strained relations that exist today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(whether Indian or English) and non-co-operators.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full constructive programme therefore is to achieve all we </w:t>
      </w:r>
      <w:r>
        <w:rPr>
          <w:rFonts w:ascii="Times" w:hAnsi="Times" w:eastAsia="Times"/>
          <w:b w:val="0"/>
          <w:i w:val="0"/>
          <w:color w:val="000000"/>
          <w:sz w:val="22"/>
        </w:rPr>
        <w:t>want. To fail in fulfilling the programme is to postpone all possibility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effective civil disobedience.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HILAFAT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Mussulman friends have said, “Your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swaraj but it is too slow to be good enough for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Khilafat. The Khilafat question will be solved in a few months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can be done must be done now.” Let us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cause of the Khilafat, thank God, is safe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Gazi Mustafa Kamal Pasha. He has retrieved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as no Mussulman of modern times has done. India has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helped not much by her money, though that has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but by Hindu-Muslim unity and by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plainest terms possible that India will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Government and will declare complete independence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persists in her anti-Turk policy and exploits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against the Turks. The greater the strength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the greater becomes the prestige of Islam and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Mustafa Kamal Pasha. Some people think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embarrassment of the Government by a few thousand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qualification, going to jail will make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our wishes. Let us not underrate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am sure that the Government does possess as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crush the spirit of violence. And it is nothing but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 anyhow. It is the suffering of the pure and God-fearing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tell, not the bluster of the rabble. The purer India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stronger she becomes. Purity is the only weapon of the weak in </w:t>
      </w:r>
      <w:r>
        <w:rPr>
          <w:rFonts w:ascii="Times" w:hAnsi="Times" w:eastAsia="Times"/>
          <w:b w:val="0"/>
          <w:i w:val="0"/>
          <w:color w:val="000000"/>
          <w:sz w:val="22"/>
        </w:rPr>
        <w:t>body. The strong in body in their insolence often mobilize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“hard fibre” and seek to usurp the very function of the Almighty.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that “hard fibre,’ comes in contact not with its like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opposite, it has nothing to work against. A solid 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move on and against another solid body. You cannot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castles in the air. Therefore, the impatient Mussulmans must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truth that the little disorganized bluster of the rabble,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expresses itself by going to jail or by burning buildings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noisy demonstrations, will be no match for the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insolence of the “hard fibre” of the “most determined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world”. This terrific insolence can only be met by the utter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pure and the meek. God helps the helpless, not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they can do something. Every page of the Koran teaches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non-Muslim, this supreme lesson. Every </w:t>
      </w:r>
      <w:r>
        <w:rPr>
          <w:rFonts w:ascii="Times" w:hAnsi="Times" w:eastAsia="Times"/>
          <w:b w:val="0"/>
          <w:i/>
          <w:color w:val="000000"/>
          <w:sz w:val="22"/>
        </w:rPr>
        <w:t>sura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Koran begins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 the Compassionate and the Merciful. Let us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be strong in soul though weak in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Mussulmans believe in the policy of non-violence,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give it a fair trial and they will not have given it any trial at all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harbour anger i.e., violence in their breasts.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by our bluster, by intimidation, by show of force,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picketing we shall estrange more men than intimidate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us. And how can we dare seek co-operation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when we have refused to be coerced into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Government? Must we not observe the same law that we </w:t>
      </w:r>
      <w:r>
        <w:rPr>
          <w:rFonts w:ascii="Times" w:hAnsi="Times" w:eastAsia="Times"/>
          <w:b w:val="0"/>
          <w:i w:val="0"/>
          <w:color w:val="000000"/>
          <w:sz w:val="22"/>
        </w:rPr>
        <w:t>expect others to observe towards us?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Treaty of Sevres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revised to our satisfaction,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The virtue lies in India’s determination not to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anything less than her demands. After all, Mustafa Kamal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 upon the settlement of the Jazirat-ul-Arab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fight so long as it is not returned intact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If the Mussulmans consider that they can gain their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 of arms, let them secede from the non-violent alliance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But if they know that they cannot, let them carry it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 and they will find that there is no surer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quicker remedy for assuaging their grief and redressing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XCITEMENT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argue that in order to continue the struggle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need some stimulant. No person or nation can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alivemerely upon stimulants. We have had much too much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latterly. And the antidote now is a depressant. If therefore depression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the cessation of all aggressive activities and people forsake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only not hinder our cause but help it. Then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shoulder the responsibility for a Chauri Chaura.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forward with a steady step without any danger of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back. If however we can survive the depression and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us, we shall have positive proof that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the message of non-violence and that the people are as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constructive work as they have shown themselves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destructive work. Whatever the result, the present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abated at any cost.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OMERSAULTS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Mr. Kelkar’s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Mahratta </w:t>
      </w:r>
      <w:r>
        <w:rPr>
          <w:rFonts w:ascii="Times" w:hAnsi="Times" w:eastAsia="Times"/>
          <w:b w:val="0"/>
          <w:i w:val="0"/>
          <w:color w:val="000000"/>
          <w:sz w:val="22"/>
        </w:rPr>
        <w:t>criticising the Bardoli resolutions. I acknowledge the gentle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provided for the partitioning of the Turkish Empire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“the island of Arabia”, which, as defined by Muslim religious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authorities, included Syria, Palestine and Mesopotamia as well as the peninsula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Arabia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manner with which he has handled me.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and many who think like Mr. Kelkar that what he calls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somersault was an inevitable operation. Consistency is a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but it becomes a “hobgoblin” when it refuses to see facts.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dispositions of armies changed from hour to hour.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Zulu revolt we were all asleep. We had definite orders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morrow. But suddenly at about midnight we were awakened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retire behind bags of grain which served as protecting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enemy was reported to be creeping up the hill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encamped. In another hour it was understood that it was a false </w:t>
      </w:r>
      <w:r>
        <w:rPr>
          <w:rFonts w:ascii="Times" w:hAnsi="Times" w:eastAsia="Times"/>
          <w:b w:val="0"/>
          <w:i w:val="0"/>
          <w:color w:val="000000"/>
          <w:sz w:val="22"/>
        </w:rPr>
        <w:t>alarm and we were permitted to retire to our tents. All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“somersaults” were necessary changes. Remedies vary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 in diagnosis. The same physician one day detects 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gives a large dose of quinine, detects typhoid the next and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medicine and orders careful nursing and fasting, later detects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and orders change and solid food. Is the physician </w:t>
      </w:r>
      <w:r>
        <w:rPr>
          <w:rFonts w:ascii="Times" w:hAnsi="Times" w:eastAsia="Times"/>
          <w:b w:val="0"/>
          <w:i w:val="0"/>
          <w:color w:val="000000"/>
          <w:sz w:val="22"/>
        </w:rPr>
        <w:t>capricious or cautious and honest?</w:t>
      </w:r>
    </w:p>
    <w:p>
      <w:pPr>
        <w:autoSpaceDN w:val="0"/>
        <w:tabs>
          <w:tab w:pos="550" w:val="left"/>
          <w:tab w:pos="970" w:val="left"/>
          <w:tab w:pos="2710" w:val="left"/>
          <w:tab w:pos="2750" w:val="left"/>
          <w:tab w:pos="3110" w:val="left"/>
          <w:tab w:pos="4230" w:val="left"/>
          <w:tab w:pos="5050" w:val="left"/>
          <w:tab w:pos="5390" w:val="left"/>
          <w:tab w:pos="5630" w:val="left"/>
          <w:tab w:pos="6050" w:val="left"/>
          <w:tab w:pos="6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untruthful and indifferent if not stupid,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what Mr. Kelkar suggests I should have done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Bombay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have been untruthful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yielded to the Moderate friends beyond what was conceded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sky appeared to me to be clear blue and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so. My diagnosis may be blamed but not my decision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diagnosis,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could I possibly conceal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demandsespecially in the teeth of the Viceregal declaration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was to be expected in the matters of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that as the reforms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only just been granted,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was to be expected. I would have been unfair to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to the Moderate friends if I had not said that our demands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and clear-cut. To have then suspended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would have been a weakness. But Chauri Chaura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darkened the horizon and I discovered a new diagnosis.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idiotic on my part not to have declared in the clearest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the patient required a drastic change of treatment.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suspended after Chauri Chaura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weakness. I assure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unpreparedness had nothing to do with the decision. For Bardoli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was quite able to give battle. I have stated several times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considered Bardoli </w:t>
      </w:r>
      <w:r>
        <w:rPr>
          <w:rFonts w:ascii="Times" w:hAnsi="Times" w:eastAsia="Times"/>
          <w:b w:val="0"/>
          <w:i w:val="0"/>
          <w:color w:val="000000"/>
          <w:sz w:val="22"/>
        </w:rPr>
        <w:t>to be quite ready for the fray.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Leaders’ Conference of January 14 and 15, 1922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Montagu-Chelmsford Reforms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the critics do not realize the implications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 They seem unconsciously to ignore the potent adjective</w:t>
      </w:r>
      <w:r>
        <w:rPr>
          <w:rFonts w:ascii="Times" w:hAnsi="Times" w:eastAsia="Times"/>
          <w:b w:val="0"/>
          <w:i w:val="0"/>
          <w:color w:val="000000"/>
          <w:sz w:val="22"/>
        </w:rPr>
        <w:t>“civil’,.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I think of the Bardoli decision and the more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rehearse the debates and the talks at Delhi, the more convinced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correctness of the decision and of the necessity of provinces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stopping all offensive activities for the time being even at the risk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being considered weak and forfeiting popular applause and support.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INFUL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DOLATRY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 an idolater though I am also an iconoclast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my friends know to their cost. Idolatry is implanted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breast, and we worship perhaps nothing so much as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bodies, but I am not in this note dealing with idolatry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permissible; I am merely writing this note to draw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practice that seems to have commenced somewhere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putting my portraits in chariots for religious processions.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draws my attention by telegram to the fact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practice is continued it might even lead to rioting because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tolerate the idea of putting portraits of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or living persons in chariots drawn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religious festivals, and I hold it to be criminal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idols are replaced by portraits of me. It can do nogood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blind worshippers and must do violence to devotees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tolerate the idea of their idols being insulted. There is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people worshipping heroes of the remote past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idols, but it offends one’s sense of propriety to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incense to living persons in the manner said to have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in the Madras Presidency. If we are making for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the democratic spirit, there is no room for such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excessive hero-worship. I would urge every Congress 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whenever he sees such blind worship to discountenance it </w:t>
      </w:r>
      <w:r>
        <w:rPr>
          <w:rFonts w:ascii="Times" w:hAnsi="Times" w:eastAsia="Times"/>
          <w:b w:val="0"/>
          <w:i w:val="0"/>
          <w:color w:val="000000"/>
          <w:sz w:val="22"/>
        </w:rPr>
        <w:t>and by every legitimate means to wean people from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HREAT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be the special good fortune of Shrimati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threatened with prosecution or at least to have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contradicted. It will be remembered that her charges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misdeeds during the Martial Law period were repudiated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Montagu. She took up the challenge and quoted chapter and </w:t>
      </w:r>
      <w:r>
        <w:rPr>
          <w:rFonts w:ascii="Times" w:hAnsi="Times" w:eastAsia="Times"/>
          <w:b w:val="0"/>
          <w:i w:val="0"/>
          <w:color w:val="000000"/>
          <w:sz w:val="22"/>
        </w:rPr>
        <w:t>verse from the Congress inquiry report. If she was wrong it was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1879-1949; poet, patriot, Congress leader and a close associate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Commissioners who misled her. She was able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 Office did not even know the full contents of the report.</w:t>
      </w:r>
    </w:p>
    <w:p>
      <w:pPr>
        <w:autoSpaceDN w:val="0"/>
        <w:autoSpaceDE w:val="0"/>
        <w:widowControl/>
        <w:spacing w:line="24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Madras Government has actually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prosecution. I wish they would make good their threat. India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rare chance of listening to the statement of an undefended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poetess of India. Only there will be such a rush for hearing the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in the courts that the trial will have to be either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(not a bad thing) or inside prison walls. There is no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enough in all India that would hold the eager crowd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have a glimpse of the bulbul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British cage.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she has lost no time in repeating her charges. Chivalrous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Keshava Menon and many others have come forward to support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Mr. Prakasam has published the portrait of [the] boy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were cruelly cut off. She has invited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her or to tender an unqualified apology or before 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appoint an impartial commission of non-officials to investigate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India awaits the reply of the gallant Madras Government.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surprises me that Lord Willingdon should have omitted the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privately writing to Mrs. Naidu asking her whether she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in an unguarded moment and if not, whether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the Government in proving them. Have English noblemen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rage forgotten their traditional chivalry? Must they insult.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distinguished daughters of India because she has the temerity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the popular cause? I do expect Lord Willingdon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amende honorable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 a handsome manner. I assure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regain for the Government a little of the lost prestige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honourable act. It cannot affect the struggle one way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But an honourable act on the part of the Government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like a drop of rain on a parched land.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>HILS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Rajputana are a simple and a brave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 grievances. They have found in one Motilal Tejavat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helper. He has been, it is said, weaning them from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and meat-eating and asking them to live an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life. He has been also advising them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The only fault I can find is that he has been moving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large retinue of his followers. This has undoubtedly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uneasiness among the States. Hearing all sorts of complaints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Motilal I asked Mr. Manilal Kothari to inquire. He did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and the help of the respective States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was popularly kaown as “the Nightingale of India”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him that they do not mean any mischief at all. He has met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also. The latter has assured Mr. Kothari of his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But unfortunately in the meanwhile the Idar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taken action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killed four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do not know the full details nor do I know the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 can only hope that they will settle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an arbitration court and promise free pardon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if he comes out of the hills and surrenders himself.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long neglected by the States and reformers.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helping hand, they can become the pride of India. All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the spinning-wheel in their homes and schools in which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 receive simple education. In the vast awakening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no race can be left out of the calculation of the States and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correspondent: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at the reported treatment.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chance of a lifetime. They would fain break the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spirit and brutally crush it for ever. I have no Bardoli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present them with. But I urge them to be patient, not to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 be cowed down. Let them bear all the brutalities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ill will against the wrong doer. He can take our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possessions and our bodies. He cannot take away our wills.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FFLICTED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have contained much information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repression in Assam. In my opinion Assam has undergone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perhaps the greatest suffering. It has no leader left worthy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name. Those who are left are working under extraordinary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The following graphic description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no embel-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lishment.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reread with the above p. 105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16th February. My advice to the workers that are left is, stop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being all aggressive activities. Do the constructive work with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energy. If the spirit of violence has crept into our ranks at all,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drive it out. Hold your Congress office under the beautiful trees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Assam. The storm will blow over in a moment, if we shall be true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described the arrest and beating of volunteers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Guntur district despite the stoppage of the “no-tax” campaign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gave an account of the burning and looting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offices and of arbitrary sentences passed on volunteers.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JMER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ANDEDNESS</w:t>
      </w:r>
    </w:p>
    <w:p>
      <w:pPr>
        <w:autoSpaceDN w:val="0"/>
        <w:tabs>
          <w:tab w:pos="550" w:val="left"/>
          <w:tab w:pos="58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Gaurishanker Bhargav sends the following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 which speaks for itself:</w:t>
      </w:r>
    </w:p>
    <w:p>
      <w:pPr>
        <w:autoSpaceDN w:val="0"/>
        <w:tabs>
          <w:tab w:pos="1110" w:val="left"/>
          <w:tab w:pos="619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Ajmer news completely suppressed by local authorities,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censored all telegrams going and coming in names of local leaders.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telegrams of Provincial Congress going to districts in usual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are censored by the Commissioner. . . . The spirit in the beginning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naturally violent, but thanks to the non-violence movement of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good efforts of the local leaders . . . the entire masses of town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great forbearance and complete self-control even under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provocation. The other day a garden party was given by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johukams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retiring Commissioner Patterson in the name of citizens of Ajmer.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who went to impress the guests that the party was not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citizens were mercilessly caned by the Police Superintendent, but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calm and quiet. If there were some stray examples of Chauri Chaura,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more examples of non-violence throughout the country.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have bent so low that complete absence of peace and justice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at every step. The distribution of </w:t>
      </w:r>
      <w:r>
        <w:rPr>
          <w:rFonts w:ascii="Times" w:hAnsi="Times" w:eastAsia="Times"/>
          <w:b w:val="0"/>
          <w:i/>
          <w:color w:val="000000"/>
          <w:sz w:val="18"/>
        </w:rPr>
        <w:t>fatwa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brought many brilliant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youths of Ajmer in jail; but the distribution of the same </w:t>
      </w:r>
      <w:r>
        <w:rPr>
          <w:rFonts w:ascii="Times" w:hAnsi="Times" w:eastAsia="Times"/>
          <w:b w:val="0"/>
          <w:i/>
          <w:color w:val="000000"/>
          <w:sz w:val="18"/>
        </w:rPr>
        <w:t>fatwa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sowars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police in the Court by twenty organized volunteers kept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unarrested. Some five hundred volunteers were organized for this collective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disobedience, but the very first unit, who went round the city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and distributed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very police and mounted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sowars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kept in readiness for their arrest, were left untouched though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again they challenged the Police Superintendent and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in his Court that they were distributing the </w:t>
      </w:r>
      <w:r>
        <w:rPr>
          <w:rFonts w:ascii="Times" w:hAnsi="Times" w:eastAsia="Times"/>
          <w:b w:val="0"/>
          <w:i/>
          <w:color w:val="000000"/>
          <w:sz w:val="18"/>
        </w:rPr>
        <w:t>fatwa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Such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and justice of the Government. On the trial of Kunwar Chand Karan Sarda,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pleaders wanted the case to be tried in the open court instead of in jail,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Commissioner wanted the pleaders to take assurance from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Gaurishanker Bhargav that complete peace and order would prevail before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transfer the case to open court. On approach of the pleaders to Panditji,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refused to give any undertaking to the Commissioner or the co-operating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pleaders, but told them that their very creed was non-violence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cannot be the least doubt of any breach of peace. It was then that the case </w:t>
      </w:r>
      <w:r>
        <w:rPr>
          <w:rFonts w:ascii="Times" w:hAnsi="Times" w:eastAsia="Times"/>
          <w:b w:val="0"/>
          <w:i w:val="0"/>
          <w:color w:val="000000"/>
          <w:sz w:val="18"/>
        </w:rPr>
        <w:t>of Kunwar Chand Karan Sarda was transferred to the open court.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give space to all these news as these are the brief summary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important news suppressed by the local authorities. These are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through Delhi Telegraph Office. The last news is that of the big </w:t>
      </w:r>
      <w:r>
        <w:rPr>
          <w:rFonts w:ascii="Times" w:hAnsi="Times" w:eastAsia="Times"/>
          <w:b w:val="0"/>
          <w:i/>
          <w:color w:val="000000"/>
          <w:sz w:val="18"/>
        </w:rPr>
        <w:t>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on Ist March, when the All-lndia Ulemas conference is going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Ajmer. The Political Conference would also meet, where all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All-lndia Congress Committee and Moderate friends are cordially invited.</w:t>
      </w:r>
    </w:p>
    <w:p>
      <w:pPr>
        <w:autoSpaceDN w:val="0"/>
        <w:autoSpaceDE w:val="0"/>
        <w:widowControl/>
        <w:spacing w:line="220" w:lineRule="exact" w:before="3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Servile people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Sarojini Naidu is elected President of the Conference, while Pandit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Gaurishanker Bhargav is elected Chairman of the reception committee. 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Shersingh and Maulvi Mohuddin are the General Secretaries of the Committee.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THE ALL-INDIA CONGRESS COMMITTEE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past of the All-India Congress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respects more memorable than the Congress.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undercurrent of violence, both conscious and unconscious,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actually and literally praying for a disastrous defeat.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in a minority. The reader does not know that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 started with practical unanimity, reached a minority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sixty-four and even sixteen and went up again to a huge majority.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and the most solid work was done in the wilderness of minority.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only thing that the Government dread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majority I seem to command. They little know that I dread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than they. I have become literally sick of the adoration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unthinking multitude. I would feel certain of my ground,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spat upon by them. Then there would be no need for confession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Himalayan and other miscalculations, no retracing, no rearranging.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was not to be.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warned me against exploiting my “dictatorship”.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knew that I had never once used it, if only because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had not yet arisen for its use. The “dictatorship” accrues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only when the ordinary Congress machinery is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unworkable by the Government.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Far from my consciously or unconsciously exploiting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“dictatorship” I have begun to wonder if I am not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myself to be “exploited”. I confess that I have a dread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never had before. The only safety lies in my shamelessness.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warned my friends of the Committee that I am incorrigible.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continue to confess blunders each time the people commit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tyrant I accept in this world is the “still small voice”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though I have to face the prospect of a minority of 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believe I have the courage to be in such a hopeless minority. </w:t>
      </w:r>
      <w:r>
        <w:rPr>
          <w:rFonts w:ascii="Times" w:hAnsi="Times" w:eastAsia="Times"/>
          <w:b w:val="0"/>
          <w:i w:val="0"/>
          <w:color w:val="000000"/>
          <w:sz w:val="22"/>
        </w:rPr>
        <w:t>That to me is the only truthful position.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 sadder and I hope a wiser man today.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non-violence is skin-deep. We are burning with indignation.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 Government  is  feeding  it by its  insensate acts. It seems almost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24 and 25, 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 the   Government   wants   to   see this  land covered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murder, arson and rapine, in order to be able once more to claim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 ability to put them down.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non-violence therefore seems to be due merely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It almost appears as if we are nursing in our bosoms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take revenge the first time we get the opportunity.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true voluntary non-violence come out of this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non-violence of the weak? Is it not a futile experiment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conducting? What if, when the fury bursts, not a man, woman or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safe and every man’s hand is raised against his fellow being?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avail is it then if I fast myself to death in the event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catastrophe coming to pass?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alternative? To lie and say that what I know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is good? To say that true and voluntary co-operation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false and forced co-operation is to say that light will result from </w:t>
      </w:r>
      <w:r>
        <w:rPr>
          <w:rFonts w:ascii="Times" w:hAnsi="Times" w:eastAsia="Times"/>
          <w:b w:val="0"/>
          <w:i w:val="0"/>
          <w:color w:val="000000"/>
          <w:sz w:val="22"/>
        </w:rPr>
        <w:t>darkness.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Government is as much a weakness and a </w:t>
      </w:r>
      <w:r>
        <w:rPr>
          <w:rFonts w:ascii="Times" w:hAnsi="Times" w:eastAsia="Times"/>
          <w:b w:val="0"/>
          <w:i w:val="0"/>
          <w:color w:val="000000"/>
          <w:sz w:val="22"/>
        </w:rPr>
        <w:t>sin as alliance with suspended violence.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is almost insurmountable. Hence with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fact that this non-violence is merely superficial,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continually make mistakes and retrace, even as a man wading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through a tractless forest must continually stop, retrace, stumble, </w:t>
      </w:r>
      <w:r>
        <w:rPr>
          <w:rFonts w:ascii="Times" w:hAnsi="Times" w:eastAsia="Times"/>
          <w:b w:val="0"/>
          <w:i w:val="0"/>
          <w:color w:val="000000"/>
          <w:sz w:val="22"/>
        </w:rPr>
        <w:t>be hurt and even bleed.</w:t>
      </w:r>
    </w:p>
    <w:p>
      <w:pPr>
        <w:autoSpaceDN w:val="0"/>
        <w:tabs>
          <w:tab w:pos="550" w:val="left"/>
          <w:tab w:pos="3850" w:val="left"/>
          <w:tab w:pos="4570" w:val="left"/>
          <w:tab w:pos="5450" w:val="left"/>
          <w:tab w:pos="5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prepared for a certain amount of depression,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and resentment, but I confess I was totally unprepared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hurricane of opposition. It became clear to me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no mood to do any serious work of construction.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lent no enchantment. They were not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association. They could not wrest power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humdrum reform 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deliver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“non-violent” blows! All this appeared so thoroughly unreal.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stop to think that even if they could defeat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childish display of rage, they could not conduct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for a single day without serious and laborious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and construction.</w:t>
      </w:r>
    </w:p>
    <w:p>
      <w:pPr>
        <w:autoSpaceDN w:val="0"/>
        <w:tabs>
          <w:tab w:pos="550" w:val="left"/>
          <w:tab w:pos="1370" w:val="left"/>
          <w:tab w:pos="1990" w:val="left"/>
          <w:tab w:pos="3150" w:val="left"/>
          <w:tab w:pos="3610" w:val="left"/>
          <w:tab w:pos="4630" w:val="left"/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go to jail, as Mahomed Ali would say, “in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issue”. It is not </w:t>
      </w:r>
      <w:r>
        <w:rPr>
          <w:rFonts w:ascii="Times" w:hAnsi="Times" w:eastAsia="Times"/>
          <w:b w:val="0"/>
          <w:i/>
          <w:color w:val="000000"/>
          <w:sz w:val="22"/>
        </w:rPr>
        <w:t>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imprisonment that will lead to swaraj. It is not </w:t>
      </w:r>
      <w:r>
        <w:rPr>
          <w:rFonts w:ascii="Times" w:hAnsi="Times" w:eastAsia="Times"/>
          <w:b w:val="0"/>
          <w:i/>
          <w:color w:val="000000"/>
          <w:sz w:val="22"/>
        </w:rPr>
        <w:t>every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disobedience that will fire us with the spirit of 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Jails are no gateway to liberty for the confirmed criminal.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temples of liberty only for those who are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personified.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Socrates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 </w:t>
      </w:r>
      <w:r>
        <w:rPr>
          <w:rFonts w:ascii="Times" w:hAnsi="Times" w:eastAsia="Times"/>
          <w:b w:val="0"/>
          <w:i w:val="0"/>
          <w:color w:val="000000"/>
          <w:sz w:val="22"/>
        </w:rPr>
        <w:t>a  living reality for  us — not so the execution of countless murderers.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for supposing that we can steal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imprisonment of thousands of nominally non-violentmen with </w:t>
      </w:r>
      <w:r>
        <w:rPr>
          <w:rFonts w:ascii="Times" w:hAnsi="Times" w:eastAsia="Times"/>
          <w:b w:val="0"/>
          <w:i w:val="0"/>
          <w:color w:val="000000"/>
          <w:sz w:val="22"/>
        </w:rPr>
        <w:t>hatred, ill will and violence raging in their breasts.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otherwise if we were fighting with arms, giving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blow for blow. The imprisonment of those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intimidating, assaulting and murdering will certainly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when they are tired, they would as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yield. But such is not our fight today. Let us be truthful.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“show of force”. that we wish to gain swaraj, let us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offer such violence as we may. It would be a manly,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sober attitude—an attitude the world has been used to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 past. No one can then accuse us of the terrible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majority will not listen to me. In spite of all my warnings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passionate plea for rejecting my resolution, if they did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as indispensable for the attainment of our goals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without a single material change. I would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realize their responsibility. They are now bound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to civil disobedience but to settle down to the quiet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construction. I would urge them to be indifferent to the clamour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action. The immediate action is not courting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even free speech and free association or free pen,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introspection, quiet organization. We have lost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foothold. If we do not take care, we are likely to be drowned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waters whose depth we do not know.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thinking of the prisoners. When I heard of Chauri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Chaura I sacrificed them as the first penitential act. They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to be released only by the strength of the people; indeed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swaraj parliament’s first act would be to open the prison gates.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had decreed otherwise. We who are outside have tried and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can now only gain by serving the full term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Those who went under false pretences, or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 or under a mistaken understanding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can come out by apologizing and by petitioning.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be all the stronger for the purging. The stoutest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rejoice in the opportunity of unexpectedly greater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thousands of Russians have “rotted” in the Russian prisons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and years, that unhappy people are not yet free. Liberty is a </w:t>
      </w:r>
      <w:r>
        <w:rPr>
          <w:rFonts w:ascii="Times" w:hAnsi="Times" w:eastAsia="Times"/>
          <w:b w:val="0"/>
          <w:i w:val="0"/>
          <w:color w:val="000000"/>
          <w:sz w:val="22"/>
        </w:rPr>
        <w:t>jilt most difficult to woo and please. We have shown the power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But we have not suffered enough. If the people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passively non-violent and if only a few are actively, honestly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non-violent in intent, word and deed, we can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goalin quickest time with the least suffering. But we shall indefinitely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attainment if we send to prison men who harbour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their breasts.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duty of the majority in their respective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face taunts, insults and if need be depletion in their ranks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determinedly to pursue their goal without swerving an inch.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mistaking our suspension for weakness may resort to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oppression. We should submit to it. We should even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 civil disobedience and concentrate all our energy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tasteless but health-giving economic and social reform.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down on our knees and assure the Moderates that they need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from us. We should assure the zemindars that we have no ill </w:t>
      </w:r>
      <w:r>
        <w:rPr>
          <w:rFonts w:ascii="Times" w:hAnsi="Times" w:eastAsia="Times"/>
          <w:b w:val="0"/>
          <w:i w:val="0"/>
          <w:color w:val="000000"/>
          <w:sz w:val="22"/>
        </w:rPr>
        <w:t>will against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Englishman is haughty, he does not understand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considers himself to be a superior being. He thinks that he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rule us. He relies upon his forts or his gun to protect himself.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despises us. He wants to compel co-operation, i.e., slavery. Even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conquer, not by bending the knee, but remaining aloof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him, but at the same time not hating him nor hurting him.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to molest him. If we simply refuse to regard ourselves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and pay homage to him, we have done our duty. A mouse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shun the cat. He cannot treat with her till she has filed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claws and teeth. At the same time we must show every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few Englishmen who are trying to cure themselves and fellow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 of the disease of race superiority.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has different ideals. It does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Is it not right and patriotic for them to form a new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new organization? They will then truly educate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believe in the creed should surely retire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Even a national organization must have a creed. One,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who does not believe in swaraj has no place in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even so has one who does not believe in “peaceful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means” no place in the Congress. A Congressman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non-co-operation and still remain in it but he cannot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violence and untruth and still be a Congressman. I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deeply hurt when I found opposition to the note in the resolution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creed and still more when I found opposition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>paraphrase of the two adjectives “peaceful” and “legitimate” into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“non-violent” and “truthful” respectively.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reasons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paraphrase. I was seriously told that the creed did not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truth as the indispensable means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I agreed to remove the paraphrase in order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>painful discussion but I felt that truth was stabbed.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those who raised this opposition are as patriotic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be, they are as eager for swaraj as every other Congressman.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say that the patriotic spirit demands their loyal and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adherence to non-violence and truth and that if they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them they should retire from the Congress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national economy to let all the ideals be sharply 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work independently of one another? That then which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will win the day. If we are going to evolve the real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democracy, we shall not do so by obstruction but by abstention.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 of the All-India Congress Committee was a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fact that </w:t>
      </w:r>
      <w:r>
        <w:rPr>
          <w:rFonts w:ascii="Times" w:hAnsi="Times" w:eastAsia="Times"/>
          <w:b w:val="0"/>
          <w:i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retarding the country’s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swaraj and not the Government. Every mistake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helps. Every neglect of duty on our part hinders.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GOVERNMENT DENIALS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I. “F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LOGGING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12" w:lineRule="exact" w:before="7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continuation of my letter No. 402/C dated the 17th February, 1922, I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invite your attention to an article in the form of a letter from Mr. Mahadev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Desai, which you headed “Flogging in Prisons’, and which you published in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issue of the 19th January last. In the course of that letter no less than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 cases of flogging are mentioned and the implication is that political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prisoners were involved. In two instances the names of certain persons are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mentioned. They are Kailash Nath and Lachhmi Narayan Sharma. Enquiries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made from the Superintendent of the Central Prison, Naini . . . I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able to affirm categorically that neither Kailash Nath nor Lachhmi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 to “Working Committee’s Resolutions at Bardoli”, </w:t>
      </w:r>
      <w:r>
        <w:rPr>
          <w:rFonts w:ascii="Times" w:hAnsi="Times" w:eastAsia="Times"/>
          <w:b w:val="0"/>
          <w:i w:val="0"/>
          <w:color w:val="000000"/>
          <w:sz w:val="18"/>
        </w:rPr>
        <w:t>12-2-1922.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Narayan, whose names were mentioned by the writer of the letter which you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published, have ever been flogged in the Naini Jail, nor were they given any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punishment whatsoever, with the exception of No. 1488, Kailash Nath,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was “warned” for refusing to work when undergoing a sentence for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rigorous imprisonment. . . . I beg that you will give a prominent place to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denial in an early issue.</w:t>
      </w:r>
    </w:p>
    <w:p>
      <w:pPr>
        <w:autoSpaceDN w:val="0"/>
        <w:autoSpaceDE w:val="0"/>
        <w:widowControl/>
        <w:spacing w:line="220" w:lineRule="exact" w:before="5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tabs>
          <w:tab w:pos="5284" w:val="left"/>
        </w:tabs>
        <w:autoSpaceDE w:val="0"/>
        <w:widowControl/>
        <w:spacing w:line="26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UCKNOW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J. E. </w:t>
      </w:r>
      <w:r>
        <w:rPr>
          <w:rFonts w:ascii="Times" w:hAnsi="Times" w:eastAsia="Times"/>
          <w:b w:val="0"/>
          <w:i w:val="0"/>
          <w:color w:val="000000"/>
          <w:sz w:val="16"/>
        </w:rPr>
        <w:t>GONDGE</w:t>
      </w:r>
    </w:p>
    <w:p>
      <w:pPr>
        <w:autoSpaceDN w:val="0"/>
        <w:tabs>
          <w:tab w:pos="4248" w:val="left"/>
        </w:tabs>
        <w:autoSpaceDE w:val="0"/>
        <w:widowControl/>
        <w:spacing w:line="266" w:lineRule="exact" w:before="14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18-2- 1922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categorical denial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wholly unacceptable. Not till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investigation is made, can any contradiction of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a public man of unimpeachable character be accepted,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 contradiction comes from interested quarters.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attention to the fact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Allahabad publishes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a prison official admitted to a Congressman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flogging of Mr. Lachhmi Narayan. There is just a chance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authorities are quibbling when they deny “flogging”.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translation. The Gujarati word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for whipping, flogging and caning. I have known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officials denying unofficial corporal punishments.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wish the public to infer that if there is no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corporal punishments in the jail register,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administered. The contradiction I am publishing certainly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uneasy than before, for it betrays an intention to persist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inhumanity and to hush it by denials. The Publicity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ill-performs his duty by sending unsupported contradictions by </w:t>
      </w:r>
      <w:r>
        <w:rPr>
          <w:rFonts w:ascii="Times" w:hAnsi="Times" w:eastAsia="Times"/>
          <w:b w:val="0"/>
          <w:i w:val="0"/>
          <w:color w:val="000000"/>
          <w:sz w:val="22"/>
        </w:rPr>
        <w:t>accused parties.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NCIDENT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10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beg to draw your further attention to the fact that you quoted as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7th item of “lawless repression” in your rejoinder to the Government of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communique, </w:t>
      </w:r>
      <w:r>
        <w:rPr>
          <w:rFonts w:ascii="Times" w:hAnsi="Times" w:eastAsia="Times"/>
          <w:b w:val="0"/>
          <w:i w:val="0"/>
          <w:color w:val="000000"/>
          <w:sz w:val="18"/>
        </w:rPr>
        <w:t>“the shooting of a boy at Dehra Dun and the forcible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dispersal of a public meeting at that place”. . . . the obvious innuendo is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Government officials shot the boy. It is presumed that you are referring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shooting incident on the 24th December 1921, when a certain young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named Madden shot a Mohammedan youth. Madden is not 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above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servant.... The incident arose out of a personal quarrel and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promptest measures were taken to arrest Madden . . . The Civil Surgeon at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Magistrate’s request came down in the night to see the injured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boy. Madden was tried after the Xmas holidays and committed to sessions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charges under sections 307, 326 I.P.C. . . . Secondly, you have been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undoubtedly misinformed as to the alleged cruel forcible dispersal of 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meeting. The facts are as follows: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Volunteer processions had become an extreme nuisance in Dehra Dun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their behaviour on several occasions had been highly provocative.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They were prohibited within certain areas by the Superintendent of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with the Magistrate’s assent, in the interests of non-co-operators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as the temper of interests members of the public was being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sorely tried.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local extremist organ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Garhwali </w:t>
      </w:r>
      <w:r>
        <w:rPr>
          <w:rFonts w:ascii="Times" w:hAnsi="Times" w:eastAsia="Times"/>
          <w:b w:val="0"/>
          <w:i w:val="0"/>
          <w:color w:val="000000"/>
          <w:sz w:val="18"/>
        </w:rPr>
        <w:t>had commented upon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unwisdom and folly of these demonstrators.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The volunteers decided to defy the orders of the Superintendent of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. . 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The meeting was dispersed with very little force. No one was hurt . .. .</w:t>
      </w:r>
    </w:p>
    <w:p>
      <w:pPr>
        <w:autoSpaceDN w:val="0"/>
        <w:tabs>
          <w:tab w:pos="507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UCKNOW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33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15th February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E. G</w:t>
      </w:r>
      <w:r>
        <w:rPr>
          <w:rFonts w:ascii="Times" w:hAnsi="Times" w:eastAsia="Times"/>
          <w:b w:val="0"/>
          <w:i w:val="0"/>
          <w:color w:val="000000"/>
          <w:sz w:val="14"/>
        </w:rPr>
        <w:t>ONDGE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Publicity Commissioner has certainly “caught”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shooting incident.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have been more precise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shooting was not by a Government servant. I now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mention itself was irrelevant and unjust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shooting in question cannot in any way be as part of lawless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I tender my apology for the error which I 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was wholly unintentional.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contradiction however does not appeal to me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the necessity in the first instance of the use of force.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instance the force used was out of all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if my correspondent’s description is to be relied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not trust the interested official denial.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about the shooting will [not] be used to discredit or underrate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the forcible dispersal. The mistake about the shooting </w:t>
      </w:r>
      <w:r>
        <w:rPr>
          <w:rFonts w:ascii="Times" w:hAnsi="Times" w:eastAsia="Times"/>
          <w:b w:val="0"/>
          <w:i w:val="0"/>
          <w:color w:val="000000"/>
          <w:sz w:val="22"/>
        </w:rPr>
        <w:t>was a thoughtless confusion of facts and their consequent misappli-</w:t>
      </w:r>
      <w:r>
        <w:rPr>
          <w:rFonts w:ascii="Times" w:hAnsi="Times" w:eastAsia="Times"/>
          <w:b w:val="0"/>
          <w:i w:val="0"/>
          <w:color w:val="000000"/>
          <w:sz w:val="22"/>
        </w:rPr>
        <w:t>cation.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III. 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EEP OF 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20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the compliments of the Director of Information, Bombay.</w:t>
      </w:r>
    </w:p>
    <w:p>
      <w:pPr>
        <w:autoSpaceDN w:val="0"/>
        <w:autoSpaceDE w:val="0"/>
        <w:widowControl/>
        <w:spacing w:line="240" w:lineRule="exact" w:before="2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his letter reproduced above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January 19 an extract was printed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alleged ill treatment of a certain “Rahmat Rasool, a Punjabi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Martial Law prisoner”, in the Hyderabad Central Prison.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Enquiries show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made are unfounded. The article appears to refer to a Gujarati prisoner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named Himat Rasool, who was sentenced by the Ahmedabad Special Tribunal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transportation for life for cutting telegraph wires, setting fire to the telegraph office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rioting at Ahmedabad on 11th April 1919. The charges made and the actual facts </w:t>
      </w:r>
      <w:r>
        <w:rPr>
          <w:rFonts w:ascii="Times" w:hAnsi="Times" w:eastAsia="Times"/>
          <w:b w:val="0"/>
          <w:i w:val="0"/>
          <w:color w:val="000000"/>
          <w:sz w:val="18"/>
        </w:rPr>
        <w:t>relating thereto are as follows: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their arrival in this jail from the Andamans in November last no meals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given them for three days until the medical officer saw them and got them </w:t>
      </w:r>
      <w:r>
        <w:rPr>
          <w:rFonts w:ascii="Times" w:hAnsi="Times" w:eastAsia="Times"/>
          <w:b w:val="0"/>
          <w:i w:val="0"/>
          <w:color w:val="000000"/>
          <w:sz w:val="18"/>
        </w:rPr>
        <w:t>meals.”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prisoners (who arrived on December 6th) were seen daily both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officer and the Superintendent but they refused to take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jowari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diet as they </w:t>
      </w:r>
      <w:r>
        <w:rPr>
          <w:rFonts w:ascii="Times" w:hAnsi="Times" w:eastAsia="Times"/>
          <w:b w:val="0"/>
          <w:i w:val="0"/>
          <w:color w:val="000000"/>
          <w:sz w:val="18"/>
        </w:rPr>
        <w:t>wanted wheat diet. This was given them on December 8th.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“Whenever the Superintendent approached them they were required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hands as a Muslim does in prayer with the greeting ‘Sarkar is one’. This immoral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rule, interfering with the fundamental principles of Islam, Rahmat Rasool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obey, telling the Superintendent that for him God alone is one and that he can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hand in prayer before God alone, when the Superintendent proudly replied that he, </w:t>
      </w:r>
      <w:r>
        <w:rPr>
          <w:rFonts w:ascii="Times" w:hAnsi="Times" w:eastAsia="Times"/>
          <w:b w:val="0"/>
          <w:i w:val="0"/>
          <w:color w:val="000000"/>
          <w:sz w:val="18"/>
        </w:rPr>
        <w:t>as representative of Government, was his god in jail.”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pure invention. When the Superintendent or any official visits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prisoners, the latter stand with their hands open, the arms being at right angles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elbows and the elbows in at the sides. The object of this is to show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concealed in the hands with which an assault can be attempted. This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obviously not that of a Muslim raising his hands in prayer and the procedure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 objection has ever been raised is common to all jails. It is absolutely untrue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Superintendent used the words attributed to him.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prisoner refused to be led away from the path of religion with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religiousness was rewarded with the five-fold punishment of 30 stripes, 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months’ solitary confinement, six months’ gunny clothing, 6 months’ cross fetters </w:t>
      </w:r>
      <w:r>
        <w:rPr>
          <w:rFonts w:ascii="Times" w:hAnsi="Times" w:eastAsia="Times"/>
          <w:b w:val="0"/>
          <w:i w:val="0"/>
          <w:color w:val="000000"/>
          <w:sz w:val="18"/>
        </w:rPr>
        <w:t>and 6 months’ bar fetters.”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 are that on December 13th the prisoner refused to stand up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ordered, became very excited and was grossly impertinent to the Superintendent.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awarded, not the punishment alleged but gunny clothing for one month and bar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fetters for three months. Since the arrival of this prisoner in jail he has been eleven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 awarded punishments, including 30 stripes and cross bar fetters for ten days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gross insubordination and persistently refusing to work. He is at present undergoing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punishment of three months’ separate confinement awarded him in the Andamans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refusing to work and refusing to obey orders. His history sheet describes him as “a </w:t>
      </w:r>
      <w:r>
        <w:rPr>
          <w:rFonts w:ascii="Times" w:hAnsi="Times" w:eastAsia="Times"/>
          <w:b w:val="0"/>
          <w:i w:val="0"/>
          <w:color w:val="000000"/>
          <w:sz w:val="18"/>
        </w:rPr>
        <w:t>man of violent temper”.</w:t>
      </w:r>
    </w:p>
    <w:p>
      <w:pPr>
        <w:autoSpaceDN w:val="0"/>
        <w:autoSpaceDE w:val="0"/>
        <w:widowControl/>
        <w:spacing w:line="29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20th February,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venture to call this a brazen defence of a brutal punishment. It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“Worse than Martial Law”, 19-1-1922.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the public in so many words, “We have done it and we pro- 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continue.” As I did not publish the incident for the edificationof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 remain unperturbed by the shameless admission.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please note that in all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of a single material in particular. It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name or description of the prisoner is correctly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that the prisoner had to starve for three days, that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forth his hands in a humiliating fashion, that he had gunny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for one month, bar fetters for three, and thirty stripes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now undergoing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for three months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corroboration of the allegations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assume that every prisoner who receives punishment is, in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parlance “a man of violent temper”.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A LYING PLACARD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was handed to me in Delhi: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ESSAGE TO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OPERATORS</w:t>
      </w:r>
    </w:p>
    <w:p>
      <w:pPr>
        <w:autoSpaceDN w:val="0"/>
        <w:autoSpaceDE w:val="0"/>
        <w:widowControl/>
        <w:spacing w:line="240" w:lineRule="exact" w:before="34" w:after="0"/>
        <w:ind w:left="0" w:right="3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Stop Hartals</w:t>
      </w:r>
    </w:p>
    <w:p>
      <w:pPr>
        <w:autoSpaceDN w:val="0"/>
        <w:autoSpaceDE w:val="0"/>
        <w:widowControl/>
        <w:spacing w:line="240" w:lineRule="exact" w:before="40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Suspend All N.C.O. Activities</w:t>
      </w:r>
    </w:p>
    <w:p>
      <w:pPr>
        <w:autoSpaceDN w:val="0"/>
        <w:autoSpaceDE w:val="0"/>
        <w:widowControl/>
        <w:spacing w:line="240" w:lineRule="exact" w:before="40" w:after="0"/>
        <w:ind w:left="0" w:right="3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 ye people of Delhi!</w:t>
      </w:r>
    </w:p>
    <w:p>
      <w:pPr>
        <w:autoSpaceDN w:val="0"/>
        <w:autoSpaceDE w:val="0"/>
        <w:widowControl/>
        <w:spacing w:line="240" w:lineRule="exact" w:before="40" w:after="0"/>
        <w:ind w:left="0" w:right="2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Come in your hundreds!!</w:t>
      </w:r>
    </w:p>
    <w:p>
      <w:pPr>
        <w:autoSpaceDN w:val="0"/>
        <w:autoSpaceDE w:val="0"/>
        <w:widowControl/>
        <w:spacing w:line="240" w:lineRule="exact" w:before="40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Come in your thousands!!!</w:t>
      </w:r>
    </w:p>
    <w:p>
      <w:pPr>
        <w:autoSpaceDN w:val="0"/>
        <w:autoSpaceDE w:val="0"/>
        <w:widowControl/>
        <w:spacing w:line="240" w:lineRule="exact" w:before="40" w:after="0"/>
        <w:ind w:left="0" w:right="1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Welcome H.R.H. the Prince of Wales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conclude that it was issued by or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wish indeed I could have sent such a message.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my misfortune was to send quite the opposite. Hartals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retained in the Bardoli resolutions.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were not suspended. Aggressive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activities preparatory thereto were suspended.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untruthfulness of the placard the organizers did not even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lies could only strengthen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I do not want even co-operators to resort to lies.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told that non-co-orerators too have been found lying.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this time that I spare neither friend nor foe when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departing from the code of 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2-3-1922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M. R. JAYAKAR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sorry you became suddenly ill and had to get down at </w:t>
      </w:r>
      <w:r>
        <w:rPr>
          <w:rFonts w:ascii="Times" w:hAnsi="Times" w:eastAsia="Times"/>
          <w:b w:val="0"/>
          <w:i w:val="0"/>
          <w:color w:val="000000"/>
          <w:sz w:val="22"/>
        </w:rPr>
        <w:t>Palghar.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carefully to read every line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to tell you that the meeting of the All-India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confirmed the views with which I left Bardoli.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counts I am going to dissuade people in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from embarking upon even defensive civil 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I have persuaded them to concentrate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upon the constructive programme, but all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 in my attitude towards the Government. Its fraud,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its unblushing worship of violence repel me more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time may come when I would want to shun the multitude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shun the Government, though for a different reason. I am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to enlist your full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 give your whole-hearted co-operation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this constructive programme? I would like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engrossed in the effort to bring about a round table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futile effort at the present time ; nor to be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They will be quite all right taking their rest-cure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prisons. I would so much like you to give your undivided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part or other of the constructive programme. If you are well,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are, I would even trouble you to come over here and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day with me. We could then discuss the possibilities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lines indicated by me. I am in Ahmedabad till Wednesday.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Monday, as you know, is my silent day. This will be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 Friday. You can come on Saturday, Sunday, Tuesday or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Wednesday, the earlier is better.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581-2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LETTER TO KONDA VENKATAPPAYYA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2" w:lineRule="exact" w:before="140" w:after="0"/>
        <w:ind w:left="432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your letter of the 19th February in order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you at length.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question is whether the requisite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can at all be attained and if so when. This is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old as non-co-operation. It puzzles me to find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 and most esteemed of co-workers putting the question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was a new thing. I have not the shadow of a doubt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secure workers with an abiding faith in non-violence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we can ensure the non-violent atmosphere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civil disobedience. The discovery I have made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few days is that very few understand the nature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adjective “civil” before “disobedience”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“non-violent”. Why should the people not be 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participating in activites which are likely to throw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balance? I agree that it will be difficult to get 30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be non-violent, but I refuse to belive that it is diffcult,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intelligent and honest workers, to make people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participating in the movement remain indoors. Now, at Chauri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procession was deliberately formed by volunteers.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wickedly taken in the direction of the Thana.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of the procession itself was easily avoidable.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formed, it was the easiest thing to avoid passing the Thana.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hundred volunteers are reported to have been in the procession.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it was equally easy for this large number of volunteers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effectively prevented the atrocious murder of the constables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every one of them to have perished in the flames lit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 which they were leading. I  must not also omit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knew that trouble was brewing, knew that the Sub-Inspector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there, knew that there was collision between him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on two former occasions. Was not the Chauri Chaura tragedy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Andhra Provincial Congress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village in Gorakhpur district of Uttar Pradesh where on February 5, 1922,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mob set fire to the police station and 22 constables were burnt alive. Gandhiji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profoundly shocked by this and imposed on himself a five days’ fast on February 12;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 Crime of Chauri Chaura”, 16-2-1922.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capable of being avoided? I admit that nobody plotted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murder, but the volunteers should have foreseen the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were doing. Of the Bombay tragedy I was myself a witness.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neglected the duty of telling the people, whilst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them about boycott, to remain tolerant, as also of posting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in areas visited by the labouring population.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the duty of putting down every insolent laying of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other people’s turbans and caps. Finally take Madras.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incident which happened in Madras was unavoidable. I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responsible for all that happened in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experience of Bombay fresh in their minds they could,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not fully confident, have avoided hartal. The fact is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case all the workers did not understand the full purpose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nor its implications. They liked and loved excitement,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underneath these vast demonstrations was an idea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lurking in the breast that it was a kind of demonstration of force,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negation of non-violence. To follow out non-violence as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does not require saints for its working, but it does require </w:t>
      </w:r>
      <w:r>
        <w:rPr>
          <w:rFonts w:ascii="Times" w:hAnsi="Times" w:eastAsia="Times"/>
          <w:b w:val="0"/>
          <w:i w:val="0"/>
          <w:color w:val="000000"/>
          <w:sz w:val="22"/>
        </w:rPr>
        <w:t>honest workers who understand what is expected of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people work under the spell of one year’s limit.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truth in what you say, but there again,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slowly under that spell, they were certainly not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can understand some temporary excitement, but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the whole thing, nor the main part of a great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Swaraj after all is not a mango trick; it is a steady evolution,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growing into strength such that a period must arrive when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has assumed such proportions as to tell upon the usurpers, </w:t>
      </w:r>
      <w:r>
        <w:rPr>
          <w:rFonts w:ascii="Times" w:hAnsi="Times" w:eastAsia="Times"/>
          <w:b w:val="0"/>
          <w:i w:val="0"/>
          <w:color w:val="000000"/>
          <w:sz w:val="22"/>
        </w:rPr>
        <w:t>but every moment of our activity we are gaining swaraj.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 peaceful Tehsil at the foot of the Himalayas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a violent hamlet situated near the Cape Comorin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vital connection between the two, as there must be if they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parts of India and your swaraj flag is to dominate both.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for mass civil disobedience in Bardoli,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nothing of anything happening in an out-of-the-way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Tehsil which had not come under the influence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not resorted to violence in connection with any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You cannot predicate any such want of connection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Gorakhpur, Bombay or Madras. Violence broke out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national activity. You have the forcible illustration of Malabar.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it was organized and sustained violence offered by the Moplahs, </w:t>
      </w:r>
      <w:r>
        <w:rPr>
          <w:rFonts w:ascii="Times" w:hAnsi="Times" w:eastAsia="Times"/>
          <w:b w:val="0"/>
          <w:i w:val="0"/>
          <w:color w:val="000000"/>
          <w:sz w:val="22"/>
        </w:rPr>
        <w:t>and yet I did not allow Malabar to affect any of our plans, nor have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“Moplah Outbreak”, 4-9-1921.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my views during all these months. I can still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Malabar and Gorakhpur. The Moplahs themselves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touched by the non-co-operation spirit. They are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nor even like the other Mussulmans.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movement had an indirect effect upon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 revolt was so different in kind that it did not affect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India, whereas Gorakhpur was typical, and therefore,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energetic steps, the infection might easily have spread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parts of India.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that, individual civil disobedience being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opportunity to test the temper of the people.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test the temper. On the contrary we want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immersed in industries and constructive activities so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is not exposed to the constant danger of being ruffled.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gain self-control instead of exposing himself to temptations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avoids them, though, at the same time, he is ready for them if they </w:t>
      </w:r>
      <w:r>
        <w:rPr>
          <w:rFonts w:ascii="Times" w:hAnsi="Times" w:eastAsia="Times"/>
          <w:b w:val="0"/>
          <w:i w:val="0"/>
          <w:color w:val="000000"/>
          <w:sz w:val="22"/>
        </w:rPr>
        <w:t>come to him unsought and in spite of his wanting to avoid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have not suspended any item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 will see clearly brought out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success depends upon our cultivating exemplary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disobeying even unseen orders of prohibition of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learn to conduct our campaign in spite of prohibitions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civil disobedience. If the people want excitement,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give it to them even though we have to risk unpopularity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ourselves in a hopeless minority. Even a few hundred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scattered throughout the length and breadth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stolidly following the programme will create a far more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than a haphazard mass movement undertaken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truckle to the multitude. I would like you therefore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introspective and to find out for yourself the truth. If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there is a flaw in the reasoning I have put before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combat the position I have taken. I want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originally and to arrive at independent conclusions. A drastic </w:t>
      </w:r>
      <w:r>
        <w:rPr>
          <w:rFonts w:ascii="Times" w:hAnsi="Times" w:eastAsia="Times"/>
          <w:b w:val="0"/>
          <w:i w:val="0"/>
          <w:color w:val="000000"/>
          <w:sz w:val="22"/>
        </w:rPr>
        <w:t>overhauling of ourselves and of the movement is absolutely necessary.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having finally to find out that non-violence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impracticable dream. If such is our belief, it will be at least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For me there is but one thing. I would love to contemplate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dreamland of non-violence in preference to the practicable reality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have burnt my boats, but that has nothing to do with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co-workers. The majority of them have come into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as a purely political movement. They do not share my religious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beliefs, and I do not seek to thrust them upon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better soon and, if necessary, you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to further discuss the matter.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ENKATAPPAYYA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UNTUR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7977</w:t>
      </w:r>
    </w:p>
    <w:p>
      <w:pPr>
        <w:autoSpaceDN w:val="0"/>
        <w:autoSpaceDE w:val="0"/>
        <w:widowControl/>
        <w:spacing w:line="292" w:lineRule="exact" w:before="342" w:after="0"/>
        <w:ind w:left="0" w:right="15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113. MY DISAPPOINTMENT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quick despairer. I see rays of hope even in clouds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and I live on that food. But I must say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this time disappointed me. If,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optimist, I see light even where there is pitch darkness,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force myself to do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view had not received a majority, I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signs of success. However, I feel crushed under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opinion. I do not like shouts of victory; many times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to plug my ears. With such shouts in their mouths, frenzied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mobs killed people and burned down houses in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Viramgam,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Chauri Chaura and other places.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gave me a majority,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very few really like the Bardoli resolutions.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becasue I was Gandhi and not because people were convinced.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put any value on them? When we are struggling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the rule of the people, of what avail is the victory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individual? Truth and principle alone should triumph in such a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duel was going on between the heart and the head of the majority.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would incline towards me, while the head would run miles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me. I felt, and still feel, unhappy at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far will the wagon go, having thus to be pushed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time? My soul testifies that, even if we do not accept non-violence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thought, word and deed, that is, even if we regard non-violence only as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Delhi on February 24-25, 1922; at this meeting the resolution sus-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pending mass civil disobdience but allowing individual satyagraha was adopted.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1919, during demonstrations against the Rowlatt Act, mobs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resorted to violence at Ahmedabad, Viramgam and Amritsar.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of the Congress met at Bardoli on February 11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12. At Gandhiji’s instance, it decided to cancel the programme of mass civil dis-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obedience and to substitute a constructive programme of spinning, temperance,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 reform and educational activites.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matter of expediency, we should see, as clearly as we do the full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moon, that after Chauri Chaura there can be nothing but the Bardoli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yet, if the Bardoli resolution has been confirmed [by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A.I.C.C.], it was not on its merits but for my sake. The sailors,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knowing the directions continue to pilot their ship relying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solely on their pilot, will see their ship sink if the latter happens to die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they lose faith in him. It would be dangerous to sail in a ship pilo-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ted by such men. Similarly, those who pass Congress resolutions with-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understanding them will see the ship of the Congress go down.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any rate it is clear that, if we believe that we can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non-violence but combine the methods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violence, the mixture will go sour and do us harm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Just as Bardoli’s performance would have had an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India, Chauri Chaura, too will have a similar effect.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right mind, we must see this. We can not see both the sun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in the sky at the same time. It cannot be so very cold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shines. How long will a deliberate representing of sunlight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 succeed? How long can we succeed in the game of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 proceeding to the north believe that he is going southwards?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can one hide the fact that, in the name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going on?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policy adopted for practical reasons should be faithfully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adhered to as long at least as the need for it remains. A policy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expediency, while it is being followed, should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whole-heartedly. Any person who promises to devote himself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days should do so completely on those five days. He may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idleness, but he cannot say, after promising to work, that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work and, therefore, will not work even on those five days.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all say that, if he does not believe in working even for five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certainly stay out of a team of people who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decided that, without non-violence, their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is impossible as, without it, India cannot unite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programme will not succeed. Without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without the spinning-wheel, India cannot advance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The former is India’s life-breath, the latter its body. Both grow </w:t>
      </w:r>
      <w:r>
        <w:rPr>
          <w:rFonts w:ascii="Times" w:hAnsi="Times" w:eastAsia="Times"/>
          <w:b w:val="0"/>
          <w:i w:val="0"/>
          <w:color w:val="000000"/>
          <w:sz w:val="22"/>
        </w:rPr>
        <w:t>in the soil of non-violence.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the matter is so plain, and though we keep uttering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All India Congress Committee”, 10-11-1921. and “Speech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Session, Ahmedabad-1 - Speech at Congress Session, Ahmedabad-1I,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28-12-1921  &amp; “Bardoli’s   Decision”, 30-1-1922.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“non-violence”, we harbour violence in our minds and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anger. Can a pseudo-saint who has “the name of Rama on his lips </w:t>
      </w:r>
      <w:r>
        <w:rPr>
          <w:rFonts w:ascii="Times" w:hAnsi="Times" w:eastAsia="Times"/>
          <w:b w:val="0"/>
          <w:i w:val="0"/>
          <w:color w:val="000000"/>
          <w:sz w:val="22"/>
        </w:rPr>
        <w:t>and a dagger under his arm” ascend to heaven?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many warnings by me, the Bardoli resolutions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a large majority. This has put me in a predicament.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votes have been cast with proper thought, the outcome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all the delegates who cast those votes believe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peaceful henceforth, that it is necessary for us to work on </w:t>
      </w:r>
      <w:r>
        <w:rPr>
          <w:rFonts w:ascii="Times" w:hAnsi="Times" w:eastAsia="Times"/>
          <w:b w:val="0"/>
          <w:i w:val="0"/>
          <w:color w:val="000000"/>
          <w:sz w:val="22"/>
        </w:rPr>
        <w:t>silently, then we shall acquire more strength than we have at present.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necessary now to postpone going to jail as it once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jail. Under tyrannical rule, the jail will always remain a gateway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freedom. But one needs to be an artist even for going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and impostors go to jail, no doubt, but they do not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doing so. They merely suffer their punishment there.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those who go to jail with an agitated mind and full of anger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there. To them, the jail will not seem a home for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one who goes to jail with a calm mind will certainly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while in jail, he does the highest service, or better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[than he did outside]. While there, he should think with a quiet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his self-control and follow rules more strictly. Socrates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best speech holding a cup of poison in his hand and, by his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immortality for himself and his words. Tilak Maharaj wrote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greatest books in jail. No one can say that he wasted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in jail or that the years he spent in jail were wasted. Even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have been doing their work in jails are in fact doing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present time, to court imprisonment will mean encoura-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violence. Hence, staying out has become our duty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fear that, if we do not go to jail, the enemy will look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cowards and we shall be dishonoured. When the enemy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cowards but actually we are not, the hour of our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near because what seems to be our cowardliness is 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enemy’s illusion misleads him. How can he who prays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God’s help be ever dishonoured? One can be dishonoured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anything even slightly unworthy. We do not wish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through fear of jail. But we should avoid it through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acting thoughtlessly or out of pride or through fear of encouraging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We may desist from courting imprisonment, not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 enemy, but to please ourselves. Having abandoned the idea </w:t>
      </w:r>
      <w:r>
        <w:rPr>
          <w:rFonts w:ascii="Times" w:hAnsi="Times" w:eastAsia="Times"/>
          <w:b w:val="0"/>
          <w:i w:val="0"/>
          <w:color w:val="000000"/>
          <w:sz w:val="22"/>
        </w:rPr>
        <w:t>of going to jail, should we not get ready for hanging?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Imprisoned during the Non-co-operation campaign of 1920-21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do what the enemy wishes us to do. Just now,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us to get more angry still. He is trying to provoke us.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shaking his fist defiantly at us, he looks angrily at us, growling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shaking his mane. If we allow ourselves to be provoked, we shall 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weapons are pride, hypocrisy, disregard for all restraint,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intimidation. Ours are peace and humility. We shall not mind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regards or describes us as frightened, but we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>see it proved that we have broken our pledge.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why I have decided that our first atonement is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out of account for the time being. Having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mistakes, we have lost our power to secure the release of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own efforts, and they do not want to be released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favour. If they are released by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>its own, they will be unhappy and we shall feel humiliated.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we can get them released only by going to jail.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secure their release through the power of truth and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to the pledge. Just as we can show our strength by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so can we also by doing constructive work. Our strength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actually doing a particular thing but in the spirit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One who goes to jail out of shame is not a  man of strength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occasion for going to jail arises, one who declines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risk of being regarded as a coward may be a strong man.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lies in being true to ourselves in action.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or Gujarat carries out the constructive work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time, it can secure the release of prisoners within that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difficult to do this if we have the services of many </w:t>
      </w:r>
      <w:r>
        <w:rPr>
          <w:rFonts w:ascii="Times" w:hAnsi="Times" w:eastAsia="Times"/>
          <w:b w:val="0"/>
          <w:i w:val="0"/>
          <w:color w:val="000000"/>
          <w:sz w:val="22"/>
        </w:rPr>
        <w:t>honest, thoughtful and well-known men as workers.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Every man and woman should take the Congress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get his or her name enrolled at a Congress office, paying four annas.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Contributions should be collected for the Tilak Swaraj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National schools should be started and run.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homes of liquor-addicts should be visited.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People who wear foreign cloth should be persuaded to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 and the spinning-wheel should be introduced into every home.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helped.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Panchayats should be set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Any person who suffers from a disease or injury should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nursed, irrespective of whether he be white or black.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 a single item among these which will require ages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Instituted as a memorial to Bal Gangadhar Tilak who died in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implementation, unless public opinion is against our activities.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we claim that public opinion is with us. If it is so,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honest workers with us, is there any item among those listed </w:t>
      </w:r>
      <w:r>
        <w:rPr>
          <w:rFonts w:ascii="Times" w:hAnsi="Times" w:eastAsia="Times"/>
          <w:b w:val="0"/>
          <w:i w:val="0"/>
          <w:color w:val="000000"/>
          <w:sz w:val="22"/>
        </w:rPr>
        <w:t>above in which we may not get immediate success?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mind, this programme is a test for the people.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desire victory through non-violence, they will carry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enthusiastically. If they want only violence, they will most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our constructive programme and, when we start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they will get ready to resort to their uncivil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disguised as civil disobedience. This is the greatest danger facing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those who wish to engage themselves in peaceful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resolutely go ahead along their chosen path. It will matter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reduced to a mere handful in number, are humiliated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respect among the people. When this happens, they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their work fearlessly and take every step with firmness.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whenever they wish to resort to a strong measure like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disobedience, they find themselves beset with difficulties.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 path is clear. I see that people exploit my name. Murders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committed in my name in Chauri Chaura. When I talk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disobedience, my listeners ignore “civil”  and accept only “disobedi-</w:t>
      </w:r>
      <w:r>
        <w:rPr>
          <w:rFonts w:ascii="Times" w:hAnsi="Times" w:eastAsia="Times"/>
          <w:b w:val="0"/>
          <w:i w:val="0"/>
          <w:color w:val="000000"/>
          <w:sz w:val="22"/>
        </w:rPr>
        <w:t>ence”. The term “civil disobedience”  should be taken as an indis-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soluble compound. There are two kinds of mixtures in chemistry.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simple mixture in which the elements which form the mixture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their properties. The other is a compound in which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substance whose properties differ from those of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elements. Civil disobedience is such a chemical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pound. It entails not a single evil result of disobedience and we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it the effects produced by mere civility. We often see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civility and arrogance, untruth, etc. with disobedience.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everything should be above reproach and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 fearlessness. As long as there are persons who break up </w:t>
      </w:r>
      <w:r>
        <w:rPr>
          <w:rFonts w:ascii="Times" w:hAnsi="Times" w:eastAsia="Times"/>
          <w:b w:val="0"/>
          <w:i w:val="0"/>
          <w:color w:val="000000"/>
          <w:sz w:val="22"/>
        </w:rPr>
        <w:t>the inseparable elements of this expression and accept 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“disobedience” from it, it is well-nigh impossible to conduct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If, however, the people would boycott those who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the latter could demonstrate their strength.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adopt that course, I shall have to non-co-operate with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>advocating violence, as I do with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 country is prepared for violence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“rice-eaters” can in any way profit from swaraj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violence. They will remain victims of the votaries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they are today. What the devotees of violence desire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the millions of India but power for themselves.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admit this charge. They do not even know that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bound to have this result. I have not written this article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blame them. I am merely pointing at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activities.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by following the path of non-violence that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freedom in a few months. I believe that it cannot do so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by following the path of violence; if,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which we are struggling is the swaraj of the poor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“rice-eaters”, then the latter will not be able to shake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for a century [along the path of violence].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non-violence, we show even to the poor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they can display the same strength of their soul as an emperor </w:t>
      </w:r>
      <w:r>
        <w:rPr>
          <w:rFonts w:ascii="Times" w:hAnsi="Times" w:eastAsia="Times"/>
          <w:b w:val="0"/>
          <w:i w:val="0"/>
          <w:color w:val="000000"/>
          <w:sz w:val="22"/>
        </w:rPr>
        <w:t>can through his.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so, if this belief is unfounded, then this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is also wrong and we can speak simply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We should stop using terms like civility, peace, truth,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calling the Government Satanic. One who fights with Satanic </w:t>
      </w:r>
      <w:r>
        <w:rPr>
          <w:rFonts w:ascii="Times" w:hAnsi="Times" w:eastAsia="Times"/>
          <w:b w:val="0"/>
          <w:i w:val="0"/>
          <w:color w:val="000000"/>
          <w:sz w:val="22"/>
        </w:rPr>
        <w:t>means has no right to regard or describe the opponent as Satanic.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thus, more than enough reasons to be filled with despair,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certainly not give up hope. I shall hope that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full propriety of the Bardoli resolutions, that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provinces, if not all, in any event Gujarat, will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absolute necessity of peace or that, if I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Gujarat understand it, there will be at least some individuals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who will understand this great step. My last hope is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shown to India the path of truth, God will grant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sense and strength to stick steadfastly to my pledge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trial and ordeal. Hence, though enveloped in despair,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optimism. For, God means Truth and Truth means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is, without doubt, the supporter of Truth. Truth always triumphs.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knowing this, if through fear I doubt it, who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greater coward than I?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5-3-1922</w:t>
      </w:r>
    </w:p>
    <w:p>
      <w:pPr>
        <w:autoSpaceDN w:val="0"/>
        <w:autoSpaceDE w:val="0"/>
        <w:widowControl/>
        <w:spacing w:line="320" w:lineRule="exact" w:before="326" w:after="0"/>
        <w:ind w:left="0" w:right="1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SWADESHI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KHADI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“Swadeshi” is a very widely known word. It is a comprehen-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word. Such a word can have both a good and a bad effect.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is vast. But for it, we would not get oxygen. However, the sea,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fire, is all-devouring. Immeasurable dross is washed into it and yet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it is pure. The moment one leaves the shore behind, one finds </w:t>
      </w:r>
      <w:r>
        <w:rPr>
          <w:rFonts w:ascii="Times" w:hAnsi="Times" w:eastAsia="Times"/>
          <w:b w:val="0"/>
          <w:i w:val="0"/>
          <w:color w:val="000000"/>
          <w:sz w:val="22"/>
        </w:rPr>
        <w:t>that its water is as transparent as glass. Under the sun’s rays, its spray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shines like pearls and diamonds; the radiance of these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that of the sea. The sea lets ships sail across its waters,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, if anyone were to drink the water, he would feel sick.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potable water from wells, rivulets and small streams.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is a sea, an ocean. Nations can prosper by following it even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extent. When its meaning is explained, the word impresses.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if we take a headlong plunge into the sea of swadeshi,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 drowned. Just now, swadeshi is no more than an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 which it is beyond our capacity to realize.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 in the name of swadeshi that they will make or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padlocks and not buy Chubb padlocks. In preference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Rogers brand of knives, some buy a knife with an edge none too fine,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one which would not so much as cut a nose, and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manufacture such knives. Some ask for swadeshi paper,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want ink, penholders and pins. Thus, everyone demands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product of his choice to gratify his sentiment for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can be of no benefit to our country. It only brings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“swadeshi” into disrepute and harms the cause.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house-builder does not, at the very start, put up balconies,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porticos, doors and windows and arrange furniture. First, he lays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foundation, then he builds the walls and when they are ready,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plastering and painting them. The same is true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edifice of swadeshi.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we have understood the significance of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its practical uses well enough to grasp its true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import. Till now we have cheated ourselves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effected a few changes. We took swadeshi to mean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our country. That was the first stage. Then we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foreign yarn woven into cloth in India was not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benefit the country in but an insignificant measure. Thus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stage when we persuaded ourselves that cloth woven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in our country from yarn produced by them would do.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through further experience that even this did not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One of its evil effects was that the price of mill-cloth went up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considerably and scarcity of cloth seemed imminent.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stage was reached when we preferred cloth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though the yarn was spun in mills. Even in this, we did not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had grasped the real significance of swadeshi.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arriving at the fourth stage we seem to have learnt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means khadi woven by hand from hand-spun yarn.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 is false and useless.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means the spinning-wheel. How can we ever have khadi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it? Like swaraj, khadi is our birth-right, and it is our life-long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use that only. Anyone who does not fulfil that duty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of what swaraj 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swadeshi or swaraj can be and is simply this,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people of India may be fed, famine may be banished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the chastity of Indian women may be safeguarded and </w:t>
      </w:r>
      <w:r>
        <w:rPr>
          <w:rFonts w:ascii="Times" w:hAnsi="Times" w:eastAsia="Times"/>
          <w:b w:val="0"/>
          <w:i w:val="0"/>
          <w:color w:val="000000"/>
          <w:sz w:val="22"/>
        </w:rPr>
        <w:t>Indian children in the country may get a little milk.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spinning-wheel does not become universal,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oven, I believe it is impossible that India will be prosperous again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India were free to act as she desired and imported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cheapest cloth, that, regardless of the difference in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in England and here, she  introduced “free trade”,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without protective tariff, her plight would then become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it is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our people cannot afford to do away with the ovens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 even if someone offered to cook their food for them free </w:t>
      </w:r>
      <w:r>
        <w:rPr>
          <w:rFonts w:ascii="Times" w:hAnsi="Times" w:eastAsia="Times"/>
          <w:b w:val="0"/>
          <w:i w:val="0"/>
          <w:color w:val="000000"/>
          <w:sz w:val="22"/>
        </w:rPr>
        <w:t>of charge, so also they cannot afford to do away with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“What a bother is the oven! In every home an oven, and fire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lighted in every home. What a nuisance this is! As the day dawns,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housewife must swallow smoke. How oppressive this is!”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happen if, misled by such deceptive arguments,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take our meals at a common dining-club in every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thrown away our ovens? Can anyone doubt that the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then go uncared for? The destruction of the oven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economics, it is the science of doom. It does not deserve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being called economics.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abolishing the spinning-wheel, we have invited upon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starvation and immorality. If we banish the oven,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death. By reinstating the spinning-wheel, we would brighten our </w:t>
      </w:r>
      <w:r>
        <w:rPr>
          <w:rFonts w:ascii="Times" w:hAnsi="Times" w:eastAsia="Times"/>
          <w:b w:val="0"/>
          <w:i w:val="0"/>
          <w:color w:val="000000"/>
          <w:sz w:val="22"/>
        </w:rPr>
        <w:t>homes which have become desolate.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in the present circumstances, our special and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khadi. Khadi should be in demand like ghee.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valuable as milk. The spinning-wheel is also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venerable as the cow. Just as a home without a cow is no home, so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home without a spinning-wheel is no home. Just as neither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poor consider milking a cow a degrading thing, so too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poor—everyone—should regard spinning not as a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but as something becoming a householder. A cow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kicks and she demands fodder. The spinning-wheel is so benevolent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not kick and needs no food at all. You can draw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white as milk, at your will. A cow yields milk according to her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 The spinning-wheel gives yarn according to our capacity.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the spinning-wheel means protecting the cow.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preserve the spinning-wheel ought to use only such khadi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both the warp and the woof are hand-spun.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and everyone should feel ashamed that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has to advertise khadi. That foreign cloth or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sold and khadi remains unsold is certainly no sign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prosperity. It is like eating the bran in preference to the grain.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cow has become almost impossible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revival of the spinning-wheel. Because Indian farmers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money, they sell off their cattle or starve them. As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weak, so are all their cattle, for the country’s state is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bankrupt. India uses up its capital resources in order to live.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is getting exhausted day by day. India does not get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 and feels suffocated. The people of India are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idle at least for four months in a year. People who are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remain idle cannot but be ruined. For crores of people,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only occupation which can supplement their </w:t>
      </w:r>
      <w:r>
        <w:rPr>
          <w:rFonts w:ascii="Times" w:hAnsi="Times" w:eastAsia="Times"/>
          <w:b w:val="0"/>
          <w:i w:val="0"/>
          <w:color w:val="000000"/>
          <w:sz w:val="22"/>
        </w:rPr>
        <w:t>income from the fields; most emphatically, they have no other 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MY NOTES</w:t>
      </w:r>
    </w:p>
    <w:p>
      <w:pPr>
        <w:autoSpaceDN w:val="0"/>
        <w:autoSpaceDE w:val="0"/>
        <w:widowControl/>
        <w:spacing w:line="294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 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EVY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command people’s obedience have their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paid. There are big temples in India and they are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devotees without any effort having to be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Surely, no volunteers had gone round collecting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dome that crowns the Vishwanath temple at Kashi.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made donations on their own. The Sikh temple at Amritsar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plastering of marble, doors of silver and gold-plate on the dome,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reason it is known as the Golden Temple. Its wealth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contributed by the pious Sikhs. The money for the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that we see at so many places was received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drive. It should be so about the Congress too.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Congress as means which enables them to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their worldly pursuits, if the Muslims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rule means the protection of the Khilafat and freedom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if the Hindus see in it protection of the cow, and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the Parsis the protection of their fire-temples and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if the Christians and Jews also feel likewise,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>should support the Congress in their own interests or as a matter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Supporting the Congress means, among other things, paying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levy. If it is a body enjoying popular support, it should never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funds. We shall know before long whether or not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popular organization.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the Congress has really levied a tax. There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levy—the sum of four annas required to be paid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enrolling themselves as members and wishing to be voters.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levy should be paid by all whether they are members or not—even the </w:t>
      </w:r>
      <w:r>
        <w:rPr>
          <w:rFonts w:ascii="Times" w:hAnsi="Times" w:eastAsia="Times"/>
          <w:b w:val="0"/>
          <w:i w:val="0"/>
          <w:color w:val="000000"/>
          <w:sz w:val="22"/>
        </w:rPr>
        <w:t>salaried class who like the Congress.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revere Tilak Maharaj, who believe that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to him is the attainment of swaraj, should pay the levy.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levy is equivalent to one per cent of one’s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year. That is to say, the Congress wants one rupee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whose income for the year was Rs. 100. This levy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lightest. The Government scrutinizes books of account,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examine the heart. Everyone should send to the Congress office </w:t>
      </w:r>
      <w:r>
        <w:rPr>
          <w:rFonts w:ascii="Times" w:hAnsi="Times" w:eastAsia="Times"/>
          <w:b w:val="0"/>
          <w:i w:val="0"/>
          <w:color w:val="000000"/>
          <w:sz w:val="22"/>
        </w:rPr>
        <w:t>his contribution in proportion to his income.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aim in writing this article is rather personal.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35,000 copies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sell every week. Taking it that a copy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by at least three persons, there are 1,05,000 readers. I wish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they approve of the work being done by the Congress,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their levy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his own levy or readers in every town should collect the levy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friends—never from strangers—and remit the collection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office. Its receipt will be acknowledged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 and the amount will be sent to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everyone will honestly pay one per cent of his income.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pay more if they like, but none should pay less.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less may send any amount they like as a gift but, as levy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Swaraj Fund, they should pay no less than one per cent.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pay more according to their inclinations. Those who can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should certainly do so, so as to make good to the Congress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on account of those who do not pay. Those paying more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paying on behalf of others.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this money can be used mainly for three purposes.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donor may earmark his contribution for any one of them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desire. They are: popularizing khadi or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work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must put education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basis during this year. I would regard it as a matter of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if there was even one pupil in a Government school. We can </w:t>
      </w:r>
      <w:r>
        <w:rPr>
          <w:rFonts w:ascii="Times" w:hAnsi="Times" w:eastAsia="Times"/>
          <w:b w:val="0"/>
          <w:i w:val="0"/>
          <w:color w:val="000000"/>
          <w:sz w:val="22"/>
        </w:rPr>
        <w:t>attract every child to our schools by improving them. It will also be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shame for us if there is even one child who does not attend a school.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activities are such that, if they are organized honestly,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pay the levy and the people as a whole will get a tenfold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The fifteen lakhs which Gujarat gave last year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used for these two activities. This year we shall need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funds, not less. Moreover, we shall undoubtedly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this year more money on work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Congress has satisfied the Gujaratis, they will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but not less [than they did last year] and make the collection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troublesome. This will be the first test of the measure of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which the Congress commands. I hope that people will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this levy, each one of his own accord without waiting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others do.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everyone note that the accounts of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are perfectly in order. They have even been 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auditors, one appointed by the local Congress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by the All-India Congress Committee, and have been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66" w:lineRule="exact" w:before="28" w:after="0"/>
        <w:ind w:left="0" w:right="1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UNICIPALITY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municipality is under the general control of the people,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[appointed by the Government] has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in its own hands. When the Government set up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Municipality became national, because the relations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people’s representatives with the Government came to an end.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event can be viewed from two angles. If we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the Municipality by the Government as an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unwelcome development, we cannot say that the Municipality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national; we should say, rather, that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power they enjoyed. If we hold—and that of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 to do—that it was our aim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surrender to the Municipality or suspend it, then we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Municipality has become independent or national.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citizens to show whether or not it has really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national. If they trust their representative and get the city’s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them, then the Municipality has become national. If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they submit to the Committee even in matters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exercise their freedom, it will be plain that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taken over by the Government.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the citizens and of their representatives 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citizens themselves. No one can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of another against his wishes. This is an immutable law. It is </w:t>
      </w:r>
      <w:r>
        <w:rPr>
          <w:rFonts w:ascii="Times" w:hAnsi="Times" w:eastAsia="Times"/>
          <w:b w:val="0"/>
          <w:i w:val="0"/>
          <w:color w:val="000000"/>
          <w:sz w:val="22"/>
        </w:rPr>
        <w:t>true that, in thousands of instances, we feel that people are made to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under force. If someone makes me do anything under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we call it coercion. However, if I have no fear of death,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me to do anything? I cannot, therefore, say that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my wish. When a person does something, submitting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physical force, it is certainly customary to say that he did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against his will. Actually, it is not so. The soul binds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releases itself.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dispute was only about education. As regards lighting,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sanitation, water supply, etc., the Municipality certainly wanted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Government. We had nothing much to lose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lighted the street lamps. What we could not tolerate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should kindle the flame of knowledge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of our children’s hearts or that it should whitewash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brains. That flame and that whitewashing were not natural.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made our education national. On this subject, our views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could not be reconciled. The citizens can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supremacy in this matter. Let the Government clean the roads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 chooses. We do not have to pass them on to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swept, but children can be taught in schools only if we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there willingly. Hence, if the citizens would only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subject of education, they would be able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freedom in this field.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hear, while returning from Delhi,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about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had already been started for nearly 7,000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arrangements were afoot to start more. I hope there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single boy or girl left in the schools managed by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by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citizens so desire, not a single boy or girl will ever attend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school. Sometimes our affairs suffer because of our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lassitude or indifference. Let us hope that the citizens will not remain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indifferent in regard to their children at any rate. We have merely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find money and provide good education. It is possible to impart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best education to children at minimum cost if we retain control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 in our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congratulate those parents who have withdrawn their children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Government schools and those who have made over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buildings, as also the teachers who have given up Government service.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they will complete what they have started and go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 Committee will have the citizens’ money—people will pay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returned to Ahmedabad from Delhi on March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taxes.” I would advise that we do not discuss this matter at this stage.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consider it a complete victory of the citizens if they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in regard to education. It will  be proper to raise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only after completing this job. If we start another struggle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most important task is likely to suffer. Besides, starting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likely to add to the prevailing bitterness.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in it if we can carry out even the programme of education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understanding and without fuss. If the citizens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 work of education independently and if there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show of force, direct or indirect, that will set no ordinary example </w:t>
      </w:r>
      <w:r>
        <w:rPr>
          <w:rFonts w:ascii="Times" w:hAnsi="Times" w:eastAsia="Times"/>
          <w:b w:val="0"/>
          <w:i w:val="0"/>
          <w:color w:val="000000"/>
          <w:sz w:val="22"/>
        </w:rPr>
        <w:t>for others to follow.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ERCHANTS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NXIETY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that the merchant class feels apprehensive at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fear that the present struggle will ruin business.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correct view. The struggle is not directed against trade or traders;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benefit of trade. Today, out of every hundred rupees,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themselves earn only five and send the rest out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present struggle succeeds, they will retain all the hundred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five for themselves and let ninety five reach the homes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need only to be fearless, to have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little risk. It is not that the Government encourages trade;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encourages slavery and, at most, brokerage. For every Indian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to be a millionaire, it helps a hundred others in Europe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hope businessmen who understand this plain reasoning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headlong into the struggle; if the trading class plays its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there will be an early end to this struggle and the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as also the rest of the country, will be able to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normal work in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merchants will have to show more courage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They should give up trade in foreign and mill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sell pure khadi only. Honest trade in khadi also can flourish;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livelihood to hundreds and thus promote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One need not assume that businessmen can never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honest. They will see from experience that, if they set a limit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profits, they will never have to resort to untruth.</w:t>
      </w:r>
    </w:p>
    <w:p>
      <w:pPr>
        <w:autoSpaceDN w:val="0"/>
        <w:autoSpaceDE w:val="0"/>
        <w:widowControl/>
        <w:spacing w:line="280" w:lineRule="exact" w:before="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5-3-1922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</w:t>
      </w:r>
      <w:r>
        <w:rPr>
          <w:rFonts w:ascii="Times" w:hAnsi="Times" w:eastAsia="Times"/>
          <w:b w:val="0"/>
          <w:i/>
          <w:color w:val="000000"/>
          <w:sz w:val="24"/>
        </w:rPr>
        <w:t>FOREWORD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51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1922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Typed copies of Mr. Badrul Hassan’s chapters on the Drink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Drug Evil have lain on my desk for over three months. I had hoped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able to go through them and write a fairly long foreword, and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hope I have been postponing writing the foreword. I must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longer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Badrul Hassan was for many months assisting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out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week to week.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recall his chapters on the Alcohol and Opium habits.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 close study of blue-books and statistical abstracts.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now presented to the reader are a reprint of Mr. Badrul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Hassan’s writings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enlargements and additions.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repay perusal, and they cannot but help the reformer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upon ridding India of the double evil. Mr. Badrul Hassan’s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also how the policy of the Government has tended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habit. The facts and figures presented in these chapters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demonstrate in the clearest possible manner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trafficked in these two vices of the people of India.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defense to urge that the vice has existed in India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immemorial. No one organized the vice as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 purposes of revenue. But I must not anticipate. Let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prove his own case. 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Drink and Drug Evil in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V-VI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DEVDAS GANDHI</w:t>
      </w:r>
    </w:p>
    <w:p>
      <w:pPr>
        <w:autoSpaceDN w:val="0"/>
        <w:autoSpaceDE w:val="0"/>
        <w:widowControl/>
        <w:spacing w:line="294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DEVDAS,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Vasumatiben is correct. I regard </w:t>
      </w:r>
      <w:r>
        <w:rPr>
          <w:rFonts w:ascii="Times" w:hAnsi="Times" w:eastAsia="Times"/>
          <w:b w:val="0"/>
          <w:i w:val="0"/>
          <w:color w:val="000000"/>
          <w:sz w:val="22"/>
        </w:rPr>
        <w:t>Krishnadas to be a yogi. His calmness, patience, intelligence, and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Nehru’s release, to which this letter refers, took place on Friday,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3,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(1900-1957); youngest son of Gandhiji; worked in Cham-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paran villages in 1917 and went to jail during the Salt Satyagraha, 1930; managing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1940-57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single-mindedness are all worthy of emulation.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asking me the questions you did in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anekantavadi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can see many sides of a question. The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demand from a passenger, whom he might find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ticket, fare from a place beyond the last checking station.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practice. That is why I told him that the fare from Abu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paid. Besides, it was none of your duty to pay it.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had boarded the train quite innocently. I had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the argument that they must pay the fare from Palanpur. I </w:t>
      </w:r>
      <w:r>
        <w:rPr>
          <w:rFonts w:ascii="Times" w:hAnsi="Times" w:eastAsia="Times"/>
          <w:b w:val="0"/>
          <w:i w:val="0"/>
          <w:color w:val="000000"/>
          <w:sz w:val="22"/>
        </w:rPr>
        <w:t>had thought that they were unwilling to pay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position about the Modern School. Because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forced to join in honouring the Prince, picketing was no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have publicly protested against it. Moreover,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 was that you resorted to picketing because the boys were </w:t>
      </w:r>
      <w:r>
        <w:rPr>
          <w:rFonts w:ascii="Times" w:hAnsi="Times" w:eastAsia="Times"/>
          <w:b w:val="0"/>
          <w:i w:val="0"/>
          <w:color w:val="000000"/>
          <w:sz w:val="22"/>
        </w:rPr>
        <w:t>punished. That was still worse.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wish to ask any more question, you may.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 Jawaharlal has come out, you will get plenty of help.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Keep to the rule as regards time.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original; S.N. 7979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</w:t>
      </w:r>
      <w:r>
        <w:rPr>
          <w:rFonts w:ascii="Times" w:hAnsi="Times" w:eastAsia="Times"/>
          <w:b w:val="0"/>
          <w:i/>
          <w:color w:val="000000"/>
          <w:sz w:val="24"/>
        </w:rPr>
        <w:t>LETTER  TO   DEVDAS  GANDHI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6,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tabs>
          <w:tab w:pos="550" w:val="left"/>
          <w:tab w:pos="4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wire and letter received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letter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Satish Babu. Reply to him immediately.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 yesterday. Do go and see Mr. Joseph, the </w:t>
      </w:r>
      <w:r>
        <w:rPr>
          <w:rFonts w:ascii="Times" w:hAnsi="Times" w:eastAsia="Times"/>
          <w:b w:val="0"/>
          <w:i w:val="0"/>
          <w:color w:val="000000"/>
          <w:sz w:val="22"/>
        </w:rPr>
        <w:t>Headmaster, when you get time.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 S.N. 7980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believes in looking at things from  more than one point of view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evidently refers to the Modern School incident mentioned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TO MATHURADAS TRIKUMJI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March  6, 1922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calmed down by now. There is,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write. I have not yet written to Mahadev. I intend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I write, I shall send the letter to you and you may forward it </w:t>
      </w:r>
      <w:r>
        <w:rPr>
          <w:rFonts w:ascii="Times" w:hAnsi="Times" w:eastAsia="Times"/>
          <w:b w:val="0"/>
          <w:i w:val="0"/>
          <w:color w:val="000000"/>
          <w:sz w:val="22"/>
        </w:rPr>
        <w:t>to him, so that your curiosity may be satisfied.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to apologize for anything you write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may learn something from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</w:t>
      </w:r>
      <w:r>
        <w:rPr>
          <w:rFonts w:ascii="Times" w:hAnsi="Times" w:eastAsia="Times"/>
          <w:b w:val="0"/>
          <w:i/>
          <w:color w:val="000000"/>
          <w:sz w:val="22"/>
        </w:rPr>
        <w:t>anekantavadi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the most important thing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from Jain philosophy. It is implicit in Vedanta philosophy,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Jain philosophy it is explicitly stated. I do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between what I did in Delhi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 I am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suspending  the movement. Had I been rigid in Delhi,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violence on my part. When friends put their difficulties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an open mind, how could I brush them aside? When,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to give freedom to the Provinces, I made up my own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accommodated both the parties. So far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concerned, I had nothing to consider. It was for this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bestowed two adjectives upon 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the members of the Society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was as yielding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rigid and advised them to admit me. But they could see only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rigidity. I shall spend Sunday and Monday in Surat and go to Bardoli </w:t>
      </w:r>
      <w:r>
        <w:rPr>
          <w:rFonts w:ascii="Times" w:hAnsi="Times" w:eastAsia="Times"/>
          <w:b w:val="0"/>
          <w:i w:val="0"/>
          <w:color w:val="000000"/>
          <w:sz w:val="22"/>
        </w:rPr>
        <w:t>on Tuesday.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Bapuni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pp.46-7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Gandhiji’s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of the Congress Working Committee in Delhi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24-25, Gandhiji tried to bring about a compromise between conflicting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civil disobedience;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26-2-1922.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(1866-1915); patriot and statesman; presided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Banaras session of the Indian National Congress in 1905; founder of the Servants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 Society; visited South Africa in 1912 at Gandhiji’s suggestion.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Servants of India Society, Poona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T. PRAKASAM</w:t>
      </w:r>
    </w:p>
    <w:p>
      <w:pPr>
        <w:autoSpaceDN w:val="0"/>
        <w:autoSpaceDE w:val="0"/>
        <w:widowControl/>
        <w:spacing w:line="232" w:lineRule="exact" w:before="180" w:after="0"/>
        <w:ind w:left="432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1922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64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for my future programme. I have just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as follows: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Ahmedabad till Saturday Surat Sunday Monday Bardoli </w:t>
      </w:r>
      <w:r>
        <w:rPr>
          <w:rFonts w:ascii="Times" w:hAnsi="Times" w:eastAsia="Times"/>
          <w:b w:val="0"/>
          <w:i w:val="0"/>
          <w:color w:val="000000"/>
          <w:sz w:val="22"/>
        </w:rPr>
        <w:t>Tuesday.”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Government willing, for I have persistent rumours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thrust upon me that my leave is now more than over-due,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told that I shall be relieved of my burdens inside of 7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therefore, to that happy contingency you have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If I am arrested, I look to you and all who are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absolute peace. It will be the best honour that the country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Nothing would pain me more, in whatever jail I may find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be informed by my custodians that a single head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by or on behalf of non-co-operators, a single man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or a single building damaged. If the people or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all understood my message, they will keep exemplary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delighted if on the night following my arrest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throughout the length and breadth of India a bonfire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voluntarily surrendered by the people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compulsion having been exercised and a fixed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nothing but khaddar and, till then, in the glorious weather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to wear nothing but a piece of loin-cloth, and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the minimum required by religious obligation.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love to be told that there was a phenomenal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 that all workers who did not know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commenced it in right earnest. The more I think over our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the more news I get about the spirit of violence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silently but surely crept into our ranks, the more convinced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individual civil disobedience would be wrong.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to be forsaken by everybody and to be doing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 than to be doing the wrong thing for the sake of boasting a</w:t>
      </w:r>
    </w:p>
    <w:p>
      <w:pPr>
        <w:autoSpaceDN w:val="0"/>
        <w:autoSpaceDE w:val="0"/>
        <w:widowControl/>
        <w:spacing w:line="242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1876-1957; editor, </w:t>
      </w: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>; was known as “Andhra Kesari”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the lion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Andhra; Chief Minister of Madras and later, of Andhra Pradesh.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following. Whether we are few or whether we are many,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believe in the programme of non-violence,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absolution from the full constructive programme. Enforce it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whole country is ready for mass civil disobedience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the effort, and you are not ready even for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 Nor is the matter difficult. If all the members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and Provincial Congress Committees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correctness of the premises I have laid down,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can be done. The pity of it is that they are not so convinced.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a temporary creed liable to be changed, but while it holds </w:t>
      </w:r>
      <w:r>
        <w:rPr>
          <w:rFonts w:ascii="Times" w:hAnsi="Times" w:eastAsia="Times"/>
          <w:b w:val="0"/>
          <w:i w:val="0"/>
          <w:color w:val="000000"/>
          <w:sz w:val="22"/>
        </w:rPr>
        <w:t>good, it has got to be pursued with apostolic zeal.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 S. N. 7973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</w:t>
      </w:r>
      <w:r>
        <w:rPr>
          <w:rFonts w:ascii="Times" w:hAnsi="Times" w:eastAsia="Times"/>
          <w:b w:val="0"/>
          <w:i/>
          <w:color w:val="000000"/>
          <w:sz w:val="24"/>
        </w:rPr>
        <w:t>TELEGRAM TO T. PRAKASAM</w:t>
      </w:r>
    </w:p>
    <w:p>
      <w:pPr>
        <w:autoSpaceDN w:val="0"/>
        <w:autoSpaceDE w:val="0"/>
        <w:widowControl/>
        <w:spacing w:line="294" w:lineRule="exact" w:before="6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8,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GLAD     TO    LEARN    VENKATAPPAYYA’S    ARREST.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HOPE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   WILL    BE  NO     HARTAL,     NO     DEMONSTRA-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TION,     NO     CIVIL     DISOBEDIENCE,     NOT EVEN     MENTAL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ANGUISH,     BUT    A     GRIM     DETERMINATION     TO     PURSUE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CONSTRUCTIVE     PROGRAMME.     MOST    EFFECTIVE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DEMONSTRATION    WOULD     BE     FOR     EVERY     ANDHRA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    LOVES VENKATAPPAYYA      TO      DISCARD         ALL       FOREIGN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CLOTH,        TAKE     TO     SPINNING     AND     REMOVE      UNTOUCH-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ABILITY.           ATTENDING          YOUR               REQUIREMENTS.</w:t>
      </w:r>
    </w:p>
    <w:p>
      <w:pPr>
        <w:autoSpaceDN w:val="0"/>
        <w:autoSpaceDE w:val="0"/>
        <w:widowControl/>
        <w:spacing w:line="266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257</w:t>
      </w:r>
    </w:p>
    <w:p>
      <w:pPr>
        <w:autoSpaceDN w:val="0"/>
        <w:autoSpaceDE w:val="0"/>
        <w:widowControl/>
        <w:spacing w:line="240" w:lineRule="exact" w:before="2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“Deshbhakta’s Arrest”, 9-3-1922.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8,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310" w:val="left"/>
          <w:tab w:pos="1430" w:val="left"/>
          <w:tab w:pos="153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asked for a man for Ratu. I can think of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 requires patience, love and forbearance.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Surendra. See that he does not give his consent merely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regard for us. Let him move about with Ratu. If he can win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he may bring Ratu here. But if he is unwilling, he should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decline.  If you can think of any other alternative, let me know.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is agreeable to go, he should see me at Bardoli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start. If he decides to go, wire Dr. [Mehta] and ask him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wecould send Surendra. I am writing this on way to Ajmer.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from there on Friday.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C.W. 5987.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LETTER TO ESTHER MENON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4" w:lineRule="exact" w:before="148" w:after="0"/>
        <w:ind w:left="51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8,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here where I have come for a day, that I get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The loss of your Bohemian independence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by your sharing your life with another. If marriage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at all, it must point to the greater selfsurrender which is in </w:t>
      </w:r>
      <w:r>
        <w:rPr>
          <w:rFonts w:ascii="Times" w:hAnsi="Times" w:eastAsia="Times"/>
          <w:b w:val="0"/>
          <w:i w:val="0"/>
          <w:color w:val="000000"/>
          <w:sz w:val="22"/>
        </w:rPr>
        <w:t>store for everyone of us. The surrender by two dissimilar (in form)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Ajmer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Khushalchand Gandhi (1883-1928); Gandhiji’s nephew; sometime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the Phoenix Settlement, Natal; manager, Satyagraha Ashram, Sabarmati,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1915-28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Jagjivan Mehta, Gandhiji’s friend since his student days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Surendra Medh of Ahmedabad who had  participated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movement in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Esther Faering, who was like a daughter to Gandhiji, had married E.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Menon. She had come to India as a Danish missionary and later joined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Esther Faering”, 12-12-1917.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persons one to the other is greater independence because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realization of greater responsibility. The discharge of the greatest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 is the greatest independence. This is secured only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fullest surrender to God.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come whenever you can. I am not moving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for some time, if I am still left free. There are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>rumours about my arrest.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Petersen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owes me a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love to you all,</w:t>
      </w:r>
    </w:p>
    <w:p>
      <w:pPr>
        <w:autoSpaceDN w:val="0"/>
        <w:autoSpaceDE w:val="0"/>
        <w:widowControl/>
        <w:spacing w:line="266" w:lineRule="exact" w:before="3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N. A. I.;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 .75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NON-VIOLENCE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claims to be non-violent, he is expected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one who has injured him. He will not wish him harm 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wish him well ; he will not swear at him ; he will not cause him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hurt. He will put up with all the injury to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>subjected by the wrongdoer. Thus non-violence is complete inno-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cence. Complete non-violence is complete absence of ill 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lives. It therefore embraces even sub-human life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noxious insects or beasts. They have not been created to feed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propensities. If we only knew the mind of the Creator,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their proper place in His creation.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its active form, goodwill towards all life. It is pure Love. I </w:t>
      </w:r>
      <w:r>
        <w:rPr>
          <w:rFonts w:ascii="Times" w:hAnsi="Times" w:eastAsia="Times"/>
          <w:b w:val="0"/>
          <w:i w:val="0"/>
          <w:color w:val="000000"/>
          <w:sz w:val="22"/>
        </w:rPr>
        <w:t>read it in the Hindu scriptures, in the Bible, in the Koran.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 perfect state. It is a goal towards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moves naturally though unconsciously. 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divine when he personifies innocence in himself.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become truly man. In our present state, we are partly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beasts and, in our ignorance and even arrogance,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fulfil the purpose of our species when we deliver blow for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develop the measure of anger required for the purpose.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to believe that retaliation is the law of our being, whereas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scripture we find that retaliation is nowhere obligatory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permissible. It is restraint that is obligatory. Retaliation is 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elaborate regulating. Restraint is the law of our being.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perfection is unattainable without highest restraint.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is thus the badge of the human tribe.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Anne Marie Petersen, a Danish missionary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 ever recedes from us. The greater the progress,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recognition of our unworthiness. Satisfaction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effort, not in the attainment. Full effort is full victory.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though I realize more than ever how far I 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goal, for me the Law of complete Love is the law of my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I fail, my effort shall be all the more determined for my </w:t>
      </w:r>
      <w:r>
        <w:rPr>
          <w:rFonts w:ascii="Times" w:hAnsi="Times" w:eastAsia="Times"/>
          <w:b w:val="0"/>
          <w:i w:val="0"/>
          <w:color w:val="000000"/>
          <w:sz w:val="22"/>
        </w:rPr>
        <w:t>failure.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preaching this final law through the Congress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organization. I know my own limitations only too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any such attempt is foredoomed to failure. To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mass of men and women to obey that law all at once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its working. But I do preach from the Congress platform the </w:t>
      </w:r>
      <w:r>
        <w:rPr>
          <w:rFonts w:ascii="Times" w:hAnsi="Times" w:eastAsia="Times"/>
          <w:b w:val="0"/>
          <w:i w:val="0"/>
          <w:color w:val="000000"/>
          <w:sz w:val="22"/>
        </w:rPr>
        <w:t>deductions of the law. What the Congress and the Khilafat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zations have accepted is but a fragment of the implications of that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true workers, the limited measure of its application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in respect of vast masses of people within a short time.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measure of it to be true must satisfy the same test as the whole.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of water must yield to the analyst the same results as a lakeful.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my non-violence towards my brother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of my non-violence  to the universe.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 love for my brother to the whole universe, it must still </w:t>
      </w:r>
      <w:r>
        <w:rPr>
          <w:rFonts w:ascii="Times" w:hAnsi="Times" w:eastAsia="Times"/>
          <w:b w:val="0"/>
          <w:i w:val="0"/>
          <w:color w:val="000000"/>
          <w:sz w:val="22"/>
        </w:rPr>
        <w:t>satisfy the same test.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practice is a policy when its application is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space. Highest policy is therefore fullest practice. But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policy while it lasts is not anything different from honesty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A merchant believing in honesty as a policy will sell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quality of cloth to the yard as a merchant with honesty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creed. The difference between the two is that the political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his honesty when it does not pay, the believing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it even though he should lose his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political non-violence of the non-co-operator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 this test in the vast majority of cases. Hence the prolongation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struggle. Let no one blame the unbending English nature.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hardest “fibre” must melt in the fire of love. I cannot be dislodged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position because I know it. When British or other nature does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respond, the fire is not strong enough, if it is there at all.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non-violence need not be of the strong, but it </w:t>
      </w:r>
      <w:r>
        <w:rPr>
          <w:rFonts w:ascii="Times" w:hAnsi="Times" w:eastAsia="Times"/>
          <w:b w:val="0"/>
          <w:i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truthful. We must not intend harm to the English or to our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countrymen if and whilst we claim to be non-violent.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us </w:t>
      </w:r>
      <w:r>
        <w:rPr>
          <w:rFonts w:ascii="Times" w:hAnsi="Times" w:eastAsia="Times"/>
          <w:b w:val="0"/>
          <w:i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intended harm and we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 because of our weakness or under the ignorant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>mere refraining from physical hurt amounted to due fulfilment of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Our pledge of non-violence excludes the possibility of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retaliation. Some of us seem, unfortunately, to have merely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>the date of revenge.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be misunderstood. I do not say that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excludes the possibility of revenge when the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abandoned. But it does most emphatically exclude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revenge after a successful termination of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whilst we are pursuing the policy of non-violence, we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 actively friendly to English administrators and their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operators. I felt ashamed when I was told that in some parts of India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safe for Englishmen or wellknown co-operators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safely. The disgraceful scenes that took place at a recent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were a complete denial of non-violence. Those who howled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Chairman, because he was supposed to have insulted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disgraced themselves and their policy. They wounded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 and helper, Mr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injured their own cause.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believed that I was a scoundrel, he had a perfect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so. Ignorance is no provocation. But a non-co-operator is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with the gravest provocation. Provocation there would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act scoundrel-like. I grant that it will be enough to absolve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non-co-operator from the pledge of non-violence and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will be fully justified in taking my life for misleading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even cultivation of such limited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in the majority of cases. It may be that we must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even out of self-interest not to </w:t>
      </w:r>
      <w:r>
        <w:rPr>
          <w:rFonts w:ascii="Times" w:hAnsi="Times" w:eastAsia="Times"/>
          <w:b w:val="0"/>
          <w:i/>
          <w:color w:val="000000"/>
          <w:sz w:val="22"/>
        </w:rPr>
        <w:t>intend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harm to the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they are </w:t>
      </w:r>
      <w:r>
        <w:rPr>
          <w:rFonts w:ascii="Times" w:hAnsi="Times" w:eastAsia="Times"/>
          <w:b w:val="0"/>
          <w:i/>
          <w:color w:val="000000"/>
          <w:sz w:val="22"/>
        </w:rPr>
        <w:t>doing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none. We must then, to be honest, clearly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word “non-violence” in connection with our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 need not be immediate resort to violence.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not then be called upon to subject themselves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in non-violence. A person like me will not then feel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shoulder the responsibility for Chauri Chaura. The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non-violence will then still flourish in its obscurity,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 terrible burden of responsibility it carries today.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non-violence is to remain the policy of the nation,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name and that of  humanity, we are bound to carry it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and in the spirit.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intend to follow out the policy, if we believe in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then quickly make up with the Englishmen and the 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get their certificate that they feel absolutely safe in our midst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Freer Andrews (1871-1940); English  missionary, author, educa-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tionist and a close associate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may regard us as friends although we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different school of thought and politics. We must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our political platforms as honoured guests. We must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neutral platforms as comrades. We must devise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meeting. Our non-violence must not breed violence, hatred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will. We stand like the rest of fellow-mortals to be judged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A programme of non-violence for the attainment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means ability to conduct our affairs on non-violent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inculcation of a spirit of obedience. Mr Churchill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only the gospel of force, is quite right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Irish problem is different in character from the Indian. He means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Irish, having fought their way to their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will be well able to maintain it by violence, if need be.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if she wins swaraj in reality by non-violence,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maintain it chiefly by non-violent means.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Churchill can hardly believe to be possible unless India proves </w:t>
      </w:r>
      <w:r>
        <w:rPr>
          <w:rFonts w:ascii="Times" w:hAnsi="Times" w:eastAsia="Times"/>
          <w:b w:val="0"/>
          <w:i w:val="0"/>
          <w:color w:val="000000"/>
          <w:sz w:val="22"/>
        </w:rPr>
        <w:t>her ability by an ocular demonstration of the principle. Such a demo-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nstration is impossible unless non-violence has permeated society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in their </w:t>
      </w:r>
      <w:r>
        <w:rPr>
          <w:rFonts w:ascii="Times" w:hAnsi="Times" w:eastAsia="Times"/>
          <w:b w:val="0"/>
          <w:i/>
          <w:color w:val="000000"/>
          <w:sz w:val="22"/>
        </w:rPr>
        <w:t>corporate</w:t>
      </w:r>
      <w:r>
        <w:rPr>
          <w:rFonts w:ascii="Times" w:hAnsi="Times" w:eastAsia="Times"/>
          <w:b w:val="0"/>
          <w:i w:val="0"/>
          <w:color w:val="000000"/>
          <w:sz w:val="22"/>
        </w:rPr>
        <w:t>, i.e., political, life respond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in other words, civil instead of military authority, as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gains predominance.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non-violent means can therefore never mean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of chaos and anarchy. Swaraj by non-violence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peaceful revolution such that the transference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close corporation to the people’s representatives will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as the dropping of a fully ripe fruit from a well-nurtured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again that such a thing may be quite impossible of attainment.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nothing less is the implication of non-violence.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workers do not believe in the probability of achieving such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non-violent atmosphere, they should drop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programme and frame another which is wholly different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If we approach our programme with the mental 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after all, we shall wrest the power from the British by force of </w:t>
      </w:r>
      <w:r>
        <w:rPr>
          <w:rFonts w:ascii="Times" w:hAnsi="Times" w:eastAsia="Times"/>
          <w:b w:val="0"/>
          <w:i w:val="0"/>
          <w:color w:val="000000"/>
          <w:sz w:val="22"/>
        </w:rPr>
        <w:t>arms, then we are untrue to our profession of non-violence. If we beli-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 in our programme, we are bound to believe that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unamenable to the force of affection as they are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amenable to force of arms. For the unbelievers, the Councils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school of learning with their heavy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humiliations spread over a few generations or a rapid but bloody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Winston Churchill (1874-1965); British statesman and writer, Secretary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State for War, 1918-21; Prime Minister, 1940-45,1951-55; was awarded Nobel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Prize for literature in 1953.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probably never witnessed before in the world.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take part in such a revolution. I will not be a willing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promoting it. The choice, in my opinion, lies between honest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with non-co-operation as its necessary corollary or rev-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ersion to responsive co-operation, i.e., co-operation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cum </w:t>
      </w:r>
      <w:r>
        <w:rPr>
          <w:rFonts w:ascii="Times" w:hAnsi="Times" w:eastAsia="Times"/>
          <w:b w:val="0"/>
          <w:i w:val="0"/>
          <w:color w:val="000000"/>
          <w:sz w:val="22"/>
        </w:rPr>
        <w:t>obstruction.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9-3-1922</w:t>
      </w:r>
    </w:p>
    <w:p>
      <w:pPr>
        <w:autoSpaceDN w:val="0"/>
        <w:autoSpaceDE w:val="0"/>
        <w:widowControl/>
        <w:spacing w:line="292" w:lineRule="exact" w:before="3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AFTER CHAURI CHAURA</w:t>
      </w:r>
    </w:p>
    <w:p>
      <w:pPr>
        <w:autoSpaceDN w:val="0"/>
        <w:autoSpaceDE w:val="0"/>
        <w:widowControl/>
        <w:spacing w:line="266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590" w:right="11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one of the six deputed at Hata Tehsil by the District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Gorakhpur, to help the villages in resuming their normal aspect.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Hata Tehsil is in the vicinity of Chauri Chaura. During my short stay there,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 flooded with the reports of the unbridled tyranny of the police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quarters. News came from Dhanavti (and I had no reasons to dismiss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as untrue) that the police had exacted bribes from the people on pain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implicating them in the Chauri Chaura affair. While I was touring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villages, I was authentically informed at Usri that three persons of Deogaon,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Chattar Dhari, Ram Khagid and Amlu were made to pay Rs. 10, 2 and 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 by the </w:t>
      </w:r>
      <w:r>
        <w:rPr>
          <w:rFonts w:ascii="Times" w:hAnsi="Times" w:eastAsia="Times"/>
          <w:b w:val="0"/>
          <w:i/>
          <w:color w:val="000000"/>
          <w:sz w:val="18"/>
        </w:rPr>
        <w:t>sowars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point of the spear. Reports of brutal assaults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lacking. I myself saw with my own naked eyes the cuts inflicted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merciless shower of lashes (or cane) to which one Bhagelua Koeri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Ubhaon village was subjected. One rupee was subsequently snatched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which belonged to the Congress Fund. I have known the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actually looted. If the Government cares to contradict the reports, I </w:t>
      </w:r>
      <w:r>
        <w:rPr>
          <w:rFonts w:ascii="Times" w:hAnsi="Times" w:eastAsia="Times"/>
          <w:b w:val="0"/>
          <w:i w:val="0"/>
          <w:color w:val="000000"/>
          <w:sz w:val="18"/>
        </w:rPr>
        <w:t>will take it upon myself to prove the substance of the allegations I have made.</w:t>
      </w:r>
    </w:p>
    <w:p>
      <w:pPr>
        <w:autoSpaceDN w:val="0"/>
        <w:autoSpaceDE w:val="0"/>
        <w:widowControl/>
        <w:spacing w:line="240" w:lineRule="exact" w:before="40" w:after="0"/>
        <w:ind w:left="590" w:right="11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assure you many a crime of the police would not see the light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day. If you come to know of the splendid patience with which the Khalabadis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people of Basti Teshsil) are bearing the untold miseries that have fallen </w:t>
      </w:r>
      <w:r>
        <w:rPr>
          <w:rFonts w:ascii="Times" w:hAnsi="Times" w:eastAsia="Times"/>
          <w:b w:val="0"/>
          <w:i w:val="0"/>
          <w:color w:val="000000"/>
          <w:sz w:val="18"/>
        </w:rPr>
        <w:t>to their lot, you will bless them abundantly.</w:t>
      </w:r>
    </w:p>
    <w:p>
      <w:pPr>
        <w:autoSpaceDN w:val="0"/>
        <w:tabs>
          <w:tab w:pos="533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Sudarshan Bhawan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tabs>
          <w:tab w:pos="495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LLAHABAD,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ANG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INGH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28-2-’22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guilt of the crowd at Chauri Chaura,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outrages reported by numerous correspondents are wholly unjustified.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with the people is to love the police in spite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atrocities and to wean them from their error.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9-3-1922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ERPLEXED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 from  Lahore  writes  under  date  3rd March:</w:t>
      </w:r>
    </w:p>
    <w:p>
      <w:pPr>
        <w:autoSpaceDN w:val="0"/>
        <w:autoSpaceDE w:val="0"/>
        <w:widowControl/>
        <w:spacing w:line="240" w:lineRule="exact" w:before="48" w:after="0"/>
        <w:ind w:left="590" w:right="5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facts about “Bardoli decision” have come to light,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the decision was arrived at either under the influence of Pundit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under some far-fetched notions of non-violence. In the 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the act is most unworthy, and in the latter it is most unwise. Is not the </w:t>
      </w:r>
      <w:r>
        <w:rPr>
          <w:rFonts w:ascii="Times" w:hAnsi="Times" w:eastAsia="Times"/>
          <w:b w:val="0"/>
          <w:i w:val="0"/>
          <w:color w:val="000000"/>
          <w:sz w:val="18"/>
        </w:rPr>
        <w:t>ideal of the Congress swaraj and not non-violence? People have imbibed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generally, which surely must do for the Congress purpose. How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breaches like those at Bombay and Gorakhpur can make the engine come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standstill, I cannot understand. And if M. Paul Richard is true as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of World Leader through non-violence even at the cost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interest, it is surely unbecoming and, excuse me to say, dishonest.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you realized the effects of this sudden standstill?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Montagu’s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threat comes for that. Lord Reading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his Government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harder to us than ever before. It had almost yielded. As to the public,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distrust prevailing among the classes and the masses. Surely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to make men play things of the hour and their disgust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 show how the fight was carried on in right earnest. Don’t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perceive that it is a shock and that two such shocks must enervate the </w:t>
      </w:r>
      <w:r>
        <w:rPr>
          <w:rFonts w:ascii="Times" w:hAnsi="Times" w:eastAsia="Times"/>
          <w:b w:val="0"/>
          <w:i w:val="0"/>
          <w:color w:val="000000"/>
          <w:sz w:val="18"/>
        </w:rPr>
        <w:t>combatants altogether?</w:t>
      </w:r>
    </w:p>
    <w:p>
      <w:pPr>
        <w:autoSpaceDN w:val="0"/>
        <w:autoSpaceDE w:val="0"/>
        <w:widowControl/>
        <w:spacing w:line="240" w:lineRule="exact" w:before="40" w:after="0"/>
        <w:ind w:left="590" w:right="5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Besides, I have heard the responsible Mussalmans talk of withdrawing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even from the Hindus. The fight is religious with them.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Jihad, I should say. God’s Command and the Prophet’s is no joke to start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stop the Jehad at will. If the Hindus should retire, they say they must devise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course. Will you take care to ease one heart that feels uneasy on this </w:t>
      </w:r>
      <w:r>
        <w:rPr>
          <w:rFonts w:ascii="Times" w:hAnsi="Times" w:eastAsia="Times"/>
          <w:b w:val="0"/>
          <w:i w:val="0"/>
          <w:color w:val="000000"/>
          <w:sz w:val="18"/>
        </w:rPr>
        <w:t>account?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withhold sympathy from the writer.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typical of the attitude I saw reflected in Delhi. I have already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that Pundit Malaviyaji had nothing to do with Bardoli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Nor have any“far-fetched notions of non-violence”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do with it. The correspondent’s letter is the best justi-</w:t>
      </w:r>
      <w:r>
        <w:rPr>
          <w:rFonts w:ascii="Times" w:hAnsi="Times" w:eastAsia="Times"/>
          <w:b w:val="0"/>
          <w:i w:val="0"/>
          <w:color w:val="000000"/>
          <w:sz w:val="22"/>
        </w:rPr>
        <w:t>fication for it. To me the Bardoli decision is the logical outcome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(1861-1946);  founder of the Banaras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University; member, Imperial Legislative Council; twice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Congress, 1909 and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India, 1917-22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Reading (1860-1935); Viceroy and Governor-General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1921-26; Foreign Secretary in the first National Goverment of England,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pledge of limited non-violence. I entirely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swaraj is the nation’s goal, not non-violence.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goal is as much swaraj as non-violence, because I hold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masses to be unattainable save through non-violence.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 repeatedly said in these columns that I would have India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even by violence rather than that she should remain in bondage?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slavery she is a helpless partner in the violence of the slave-holder.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however true that I could not take part in a violent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if only because I do not believe in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by violence. I cannot pull the trigger against my worst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succeed in convincing the world of the supremacy of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the futility of violence for the progress of mankind,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corespondent will find that India will have automatically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end. But I freely confess my utter inability to do so without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India that she can be free only by non-violent and truthful </w:t>
      </w:r>
      <w:r>
        <w:rPr>
          <w:rFonts w:ascii="Times" w:hAnsi="Times" w:eastAsia="Times"/>
          <w:b w:val="0"/>
          <w:i w:val="0"/>
          <w:color w:val="000000"/>
          <w:sz w:val="22"/>
        </w:rPr>
        <w:t>means and no other.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further confess that what Mr. Montagu or Lord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think of the decision did not concern me and therefore their </w:t>
      </w:r>
      <w:r>
        <w:rPr>
          <w:rFonts w:ascii="Times" w:hAnsi="Times" w:eastAsia="Times"/>
          <w:b w:val="0"/>
          <w:i w:val="0"/>
          <w:color w:val="000000"/>
          <w:sz w:val="22"/>
        </w:rPr>
        <w:t>threats do not perturb or affect me. Nor should they affect any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co-operator. He burnt his boats when he embarked upon his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 know that, if India becomes non-violent in intent,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deed, even the hearts of Mr. Montagu and Lord Reading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changed. As it is, marvellous though our progress has been 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action, our hearts and our speech have not become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Mr. Montagu and Lord Reading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of our profession nor in the possibility of sincere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in creating a truly non-violent atmosphere.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required is more and yet more non-violence “in intent, </w:t>
      </w:r>
      <w:r>
        <w:rPr>
          <w:rFonts w:ascii="Times" w:hAnsi="Times" w:eastAsia="Times"/>
          <w:b w:val="0"/>
          <w:i w:val="0"/>
          <w:color w:val="000000"/>
          <w:sz w:val="22"/>
        </w:rPr>
        <w:t>word and deed”.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people, I have little doubt that they will survive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shock. I regard the present depression as a prelude to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But should it prove otherwise, the truth of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cannot be denied. It stands independent of public approval.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</w:t>
      </w:r>
      <w:r>
        <w:rPr>
          <w:rFonts w:ascii="Times" w:hAnsi="Times" w:eastAsia="Times"/>
          <w:b w:val="0"/>
          <w:i/>
          <w:color w:val="000000"/>
          <w:sz w:val="22"/>
        </w:rPr>
        <w:t>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though the whole world deny Him. Truth </w:t>
      </w:r>
      <w:r>
        <w:rPr>
          <w:rFonts w:ascii="Times" w:hAnsi="Times" w:eastAsia="Times"/>
          <w:b w:val="0"/>
          <w:i/>
          <w:color w:val="000000"/>
          <w:sz w:val="22"/>
        </w:rPr>
        <w:t>stands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no public support. It is self-sustained.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sorry, indeed, if responsible Mussalmans will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corollaries of non-violence. In my opinion the fight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with Hindus as with Mussalmans. I agree that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jehad. But a jehad has, like all other wars, its strict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limitations. The Hindus and Mussalmans sail in the same boat.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dissatisfaction is common to both and it is open to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 partnership with each other. Either or both may also depose </w:t>
      </w:r>
      <w:r>
        <w:rPr>
          <w:rFonts w:ascii="Times" w:hAnsi="Times" w:eastAsia="Times"/>
          <w:b w:val="0"/>
          <w:i w:val="0"/>
          <w:color w:val="000000"/>
          <w:sz w:val="22"/>
        </w:rPr>
        <w:t>me from generalship. It is purely a partnership at will. Finally I assure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that, when I find that I cannot carry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>home to the people, I shall withdraw from the command myself.</w:t>
      </w:r>
    </w:p>
    <w:p>
      <w:pPr>
        <w:autoSpaceDN w:val="0"/>
        <w:autoSpaceDE w:val="0"/>
        <w:widowControl/>
        <w:spacing w:line="266" w:lineRule="exact" w:before="28" w:after="0"/>
        <w:ind w:left="0" w:right="20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MPLICATIONS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the reader to study the leading article of the week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article became fairly long even with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main principles. I did not therefore discuss the important side </w:t>
      </w:r>
      <w:r>
        <w:rPr>
          <w:rFonts w:ascii="Times" w:hAnsi="Times" w:eastAsia="Times"/>
          <w:b w:val="0"/>
          <w:i w:val="0"/>
          <w:color w:val="000000"/>
          <w:sz w:val="22"/>
        </w:rPr>
        <w:t>issues in it but reserved them for the Notes.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for instance are the questions: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 When can even individual civil disobedience be resumed?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 What kind of violence will stop civil disobedience?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 Is there room for self-defense in the limited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Supposing the Mussalmans or the Hindus secede, can a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campaign be carried on by one community alone?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Supposing Hindus and Mussalmans both reject me,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become of my preaching?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the question seriatim. Civil disobedience,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disobedience, requires a tranquil atmosphere. It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be commenced till the workers have assimilated the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have procured a certificate of merit from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whether English or Indian, i.e., till they have really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ill of them. The surest test will be when our meetings are purged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intolerance and our writings of bitterness. Another necessary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our serious handling of the constructive programme.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settle down to it, to me it will be proof positive of our disbelief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capacity of non-violence to achieve the purpose.</w:t>
      </w:r>
    </w:p>
    <w:p>
      <w:pPr>
        <w:autoSpaceDN w:val="0"/>
        <w:autoSpaceDE w:val="0"/>
        <w:widowControl/>
        <w:spacing w:line="266" w:lineRule="exact" w:before="48" w:after="0"/>
        <w:ind w:left="0" w:right="1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IOLENT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TMOSPHERE</w:t>
      </w:r>
    </w:p>
    <w:p>
      <w:pPr>
        <w:autoSpaceDN w:val="0"/>
        <w:autoSpaceDE w:val="0"/>
        <w:widowControl/>
        <w:spacing w:line="240" w:lineRule="exact" w:before="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every kind of violence that will stop civil disobedience.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dismayed by family feuds even 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sanguinary. Nor will the violence of robbers baffle me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me an indication of the absence of general purification.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political violence which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stop civil disobedience. Chauri Chaura </w:t>
      </w:r>
      <w:r>
        <w:rPr>
          <w:rFonts w:ascii="Times" w:hAnsi="Times" w:eastAsia="Times"/>
          <w:b w:val="0"/>
          <w:i w:val="0"/>
          <w:color w:val="000000"/>
          <w:sz w:val="22"/>
        </w:rPr>
        <w:t>was an instance of political violence. It arose from a political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which we should have avoided if we were not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it absolutely peacefully. I did not allow Malabar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Malegaon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interrupt our course, because the Moplahs were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they had not come under the influence of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>any appreciable extent. Malegaon is more difficult, but there is clear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“Non-violence”, 9-3-1922.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“Malegaon’s   Crime”, 8-5-1921.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that the chief non-co-operators had tried their best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murders. Nor was mass civil disobedience imminent at the time. It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interrupt individual civil disobedience elsewhere.</w:t>
      </w:r>
    </w:p>
    <w:p>
      <w:pPr>
        <w:autoSpaceDN w:val="0"/>
        <w:autoSpaceDE w:val="0"/>
        <w:widowControl/>
        <w:spacing w:line="266" w:lineRule="exact" w:before="48" w:after="0"/>
        <w:ind w:left="0" w:right="2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8"/>
        </w:rPr>
        <w:t>EFENSE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non-co-operator’s pledge does not exclude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self-defence. Non-co-operators are under prohibition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violence. Those, therefore, with whom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their final creed, are certainly free to defend themselves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dependents and wards against their assailants. But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 against the police acting in discharge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duties, whether assumed or authorized. Thus, there was no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under the pledge against Collectors who have, I hold, </w:t>
      </w:r>
      <w:r>
        <w:rPr>
          <w:rFonts w:ascii="Times" w:hAnsi="Times" w:eastAsia="Times"/>
          <w:b w:val="0"/>
          <w:i w:val="0"/>
          <w:color w:val="000000"/>
          <w:sz w:val="22"/>
        </w:rPr>
        <w:t>illegally belaboured volunteers.</w:t>
      </w:r>
    </w:p>
    <w:p>
      <w:pPr>
        <w:autoSpaceDN w:val="0"/>
        <w:autoSpaceDE w:val="0"/>
        <w:widowControl/>
        <w:spacing w:line="266" w:lineRule="exact" w:before="2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USSALMANS 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ECEDE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one of the big communities secede from the compact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admit that it is most difficult, though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for one party only to carry on the struggle. That party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have an invulnerable faith in the policy of non-violence.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community does realize that India cannot gain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through violent means, it can by its consistently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i.e., loving conduct, bring round all the opposing parties to its </w:t>
      </w:r>
      <w:r>
        <w:rPr>
          <w:rFonts w:ascii="Times" w:hAnsi="Times" w:eastAsia="Times"/>
          <w:b w:val="0"/>
          <w:i w:val="0"/>
          <w:color w:val="000000"/>
          <w:sz w:val="22"/>
        </w:rPr>
        <w:t>side.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EJECT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the parties reject me, I should keep my peace just 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decidedly carry on my propaganda of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not be restricted as I am now. Then I should be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>my creed, as today I seem to be enforcing only the policy.</w:t>
      </w:r>
    </w:p>
    <w:p>
      <w:pPr>
        <w:autoSpaceDN w:val="0"/>
        <w:autoSpaceDE w:val="0"/>
        <w:widowControl/>
        <w:spacing w:line="266" w:lineRule="exact" w:before="28" w:after="0"/>
        <w:ind w:left="0" w:right="1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ANUFACTURE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RIME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the translation of the following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Cantonment Magistrate at Pindi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certain volunteers: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brought to my notice that you took part (or were present) in the anti-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propaganda being carried out in the R. Pindi Cantt. and because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such persons can reside in the Cantts. who are loyal to (</w:t>
      </w:r>
      <w:r>
        <w:rPr>
          <w:rFonts w:ascii="Times" w:hAnsi="Times" w:eastAsia="Times"/>
          <w:b w:val="0"/>
          <w:i/>
          <w:color w:val="000000"/>
          <w:sz w:val="18"/>
        </w:rPr>
        <w:t>Khairkhah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)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Government, you are hereby warned that if you are found being present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such meeting in future, you will be recommended for being turned out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Cantt. limits.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this Magistrate has made even attendance at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anti-Government propaganda may be carried on a crime. Even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co-operators sometimes carry on an anti-Government campaign.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Rawalpindi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of such orders will bring down the Government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of its own enormity, even as a person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>obesity becomes at last incapable of walking.</w:t>
      </w:r>
    </w:p>
    <w:p>
      <w:pPr>
        <w:autoSpaceDN w:val="0"/>
        <w:autoSpaceDE w:val="0"/>
        <w:widowControl/>
        <w:spacing w:line="266" w:lineRule="exact" w:before="28" w:after="0"/>
        <w:ind w:left="0" w:right="1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OF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ESIDENCE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ORBIDDEN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friend has sent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notice issued by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of Noakhali on the 16th February</w:t>
      </w:r>
      <w:r>
        <w:rPr>
          <w:rFonts w:ascii="Times" w:hAnsi="Times" w:eastAsia="Times"/>
          <w:b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1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 am credibly informed that a certain building in the town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Noakhali called the “Swaraj Ashram” is being used for the harbouring of so-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volunteers who belong to an organization which has been declared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unlawful by Government under the Criminal Law Amendment Act,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whereas I am credibly informed that the owner of the land on which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building stands is Babu Nalini Kanta Mukherjee and that the building was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his permission first of all occupied by Babu Promotha Nath Sen Gupta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thereafter turned into a home for the so-called volunteers,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Now, therefore, I, O. M. Narain, District Magistrate of Noakhali, do call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Babu Nalini Kanta Mukherjee, Babu Promotha Nath [Sen] Gupta, and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and other people, who are at present using or occupying this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building or the land on which it stands, to show cause on the 18th February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1922 at 12 noon in the Court of the District Magistrate of Noakhali why 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should not issue under Section 144 of the Code of Criminal Procedure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forbidding the use of the said building or land for any purpose by the said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on  the following grounds: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Firstly, that the said volunteers belong to an unlawful association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building is therefore being used for an unlawful purpose and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Secondly, that the conduct of the  volunteers using the building is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source of annoyance to the neighbourhood and a danger to the public tran-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quillity.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happened on the day of the hearing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but it is worthy of note that the building in question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by the volunteers “for any purpose”, presumably,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mere residence apart from the volunteers’ activities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grounds upon which the notice was issued are also as strange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itself. The Magistrate argues that as the volunteers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unlawful association, the building occupied by them is used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purpose. It follows from this that no landlord is safe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his property to any person whatsoever. How should he know if </w:t>
      </w:r>
      <w:r>
        <w:rPr>
          <w:rFonts w:ascii="Times" w:hAnsi="Times" w:eastAsia="Times"/>
          <w:b w:val="0"/>
          <w:i w:val="0"/>
          <w:color w:val="000000"/>
          <w:sz w:val="22"/>
        </w:rPr>
        <w:t>he is a potential thief or an actual sedition-monger?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reason is even more ludicrous than the first.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conduct of volunteers, whose only crime is open defiance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Criminal Law Amendment Act, be a source of annoyance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in which they reside and why should such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imprisoned if they are a source of annoyance?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Magistrate is almost like letting a thief alone and then charging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with the task of punishing him by depriving him of shelter. It </w:t>
      </w:r>
      <w:r>
        <w:rPr>
          <w:rFonts w:ascii="Times" w:hAnsi="Times" w:eastAsia="Times"/>
          <w:b w:val="0"/>
          <w:i w:val="0"/>
          <w:color w:val="000000"/>
          <w:sz w:val="22"/>
        </w:rPr>
        <w:t>really amounts to teaching people Lynch Law.</w:t>
      </w:r>
    </w:p>
    <w:p>
      <w:pPr>
        <w:autoSpaceDN w:val="0"/>
        <w:autoSpaceDE w:val="0"/>
        <w:widowControl/>
        <w:spacing w:line="266" w:lineRule="exact" w:before="68" w:after="0"/>
        <w:ind w:left="0" w:right="20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NCITING TO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SSAULT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retiring President of the Bengal Chamber of Commerce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with the boldest declaration in favour of Lynch Law.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necessary to throw off the mask of hypocrisy, laid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racial superiority, dictated to the Moderates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do and asked the Englishmen “to hit back hard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attacked”. We cannot afford to answer this impudence in our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That can only be done when we have become proof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For the time being, I must ask the Bengali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voluntarily, deliberately and out of their strength to remain calm,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 and non-resistant. To resort to civil disobedience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will not only be contradictory conduct, but will be playing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opponent. Let the District Magistrate of Noakhali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Englishman who allows himself to be influenced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incitements of the retiring President of the Bengal Chamber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worst. The programme before us is to exhaust alike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and the Chamber President by receiving the blows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manner and without retaliation. The fury is bound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itself for want of response.</w:t>
      </w:r>
    </w:p>
    <w:p>
      <w:pPr>
        <w:autoSpaceDN w:val="0"/>
        <w:autoSpaceDE w:val="0"/>
        <w:widowControl/>
        <w:spacing w:line="266" w:lineRule="exact" w:before="48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WALIOR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AMPAIGN AGAINST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sent me a copy of a notification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Gwalior State signed by the Peshi Officer. It occupies nearly 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columns of a newspaper. It is a dissertation on khaddar.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to say that there is no harm about the inhabitants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Gwalior State using khaddar, that they always used to wear it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high prices of cloth, there was nothing strange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taking to khaddar wear, but the notification warns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attending lectures on khaddar, and finally prohibits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terms the use of the “Gandhi cap” The original is in Hindi.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necessary here to state that nowadays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khaddar cap has come into vogue which is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boat and whose two sides are capable of being folded.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such caps are not being used for economizing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become an emblem of a particular party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intimately connected with one class of views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those who use it entertain those views.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the use of such caps is improper. In this (prohibition) </w:t>
      </w:r>
      <w:r>
        <w:rPr>
          <w:rFonts w:ascii="Times" w:hAnsi="Times" w:eastAsia="Times"/>
          <w:b w:val="0"/>
          <w:i w:val="0"/>
          <w:color w:val="000000"/>
          <w:sz w:val="22"/>
        </w:rPr>
        <w:t>are not included caps of any other pattern whether they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Robert Watson-Smythe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of khaddar or any other cloth.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this unnecessary prejudice against a harmless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cap. I venture to inform the Gwalior authorities that, whilst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many non-co-operators wear what are known as “Gandhi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caps”, there are thousands who wear them simply for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cheapness, but who are no more non-co-operators than the Peshi </w:t>
      </w:r>
      <w:r>
        <w:rPr>
          <w:rFonts w:ascii="Times" w:hAnsi="Times" w:eastAsia="Times"/>
          <w:b w:val="0"/>
          <w:i w:val="0"/>
          <w:color w:val="000000"/>
          <w:sz w:val="22"/>
        </w:rPr>
        <w:t>Officer himself.</w:t>
      </w:r>
    </w:p>
    <w:p>
      <w:pPr>
        <w:autoSpaceDN w:val="0"/>
        <w:autoSpaceDE w:val="0"/>
        <w:widowControl/>
        <w:spacing w:line="266" w:lineRule="exact" w:before="28" w:after="0"/>
        <w:ind w:left="0" w:right="1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RITTEN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EWSPAPERS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bids fair to beat every other province in the number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newspapers. Golaghat has now come out with a written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Assamese. It gives the general news and smart editorial columns.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favoured with a translation of the third number of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called </w:t>
      </w:r>
      <w:r>
        <w:rPr>
          <w:rFonts w:ascii="Times" w:hAnsi="Times" w:eastAsia="Times"/>
          <w:b w:val="0"/>
          <w:i/>
          <w:color w:val="000000"/>
          <w:sz w:val="22"/>
        </w:rPr>
        <w:t>Bande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editorial notes, commenting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Anglo-Indian twitting us for desiring liberty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>even tigers and burglars desire liberty, the editor says: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 not want the meaning of liberty taught us by others. India insists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becoming mistress in her own house. She does not want to become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 student receiving lessons in liberty. She has under the bureaucratic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 long enough remained under deception. She has now  regained her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consciousness and her eyes are opened.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repeat to the editor and manager of this weekly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expressed in respect of other written newspapers,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strictest adherence to truth and there will be no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>provocative language used in connection with the new venture.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“O</w:t>
      </w:r>
      <w:r>
        <w:rPr>
          <w:rFonts w:ascii="Times" w:hAnsi="Times" w:eastAsia="Times"/>
          <w:b w:val="0"/>
          <w:i w:val="0"/>
          <w:color w:val="000000"/>
          <w:sz w:val="18"/>
        </w:rPr>
        <w:t>BJECTIONABLE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IRES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evidently become the fashion nowadays to reject wires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news of repression as objectionable. Here is one despat-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ched by the Secretary, Sind Provincial Congress Committee, on the </w:t>
      </w:r>
      <w:r>
        <w:rPr>
          <w:rFonts w:ascii="Times" w:hAnsi="Times" w:eastAsia="Times"/>
          <w:b w:val="0"/>
          <w:i w:val="0"/>
          <w:color w:val="000000"/>
          <w:sz w:val="22"/>
        </w:rPr>
        <w:t>22nd February, from Hyderabad: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Repression in Sind is going on apace. In Sahiti District, where Section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108 has been freely applied, Mr. Gobindram has been sentenced to one year’s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rigorous and Mr. Khemchand, President, District Congress Committee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>Shakti</w:t>
      </w:r>
      <w:r>
        <w:rPr>
          <w:rFonts w:ascii="Times" w:hAnsi="Times" w:eastAsia="Times"/>
          <w:b w:val="0"/>
          <w:i w:val="0"/>
          <w:color w:val="000000"/>
          <w:sz w:val="18"/>
        </w:rPr>
        <w:t>, is awaiting his trial. Mr. Dhaloomal, Sind provincial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propagandist, has been arrested under same section. Latter’s work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Nagarparker side of Tharparker District where evil system of Rasai, Begar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Lape prevailed, resulted in stoppage of evil, which proved too much for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 officials. Notices under Section 144  prohibiting addressing meetings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five miles of Mughulbin have been served on seven workers on the eve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fair to prevent propaganda. Messrs Sobharaj and Wadhumal, Joint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Secretaries, Shikarpur District Congress Committee, with seven others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sentenced to rupees hundred fine or in default 3 months, simple for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obstruction of road. The nine workers organized </w:t>
      </w:r>
      <w:r>
        <w:rPr>
          <w:rFonts w:ascii="Times" w:hAnsi="Times" w:eastAsia="Times"/>
          <w:b w:val="0"/>
          <w:i/>
          <w:color w:val="000000"/>
          <w:sz w:val="18"/>
        </w:rPr>
        <w:t>Nagar-Keertan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procession and as usual expecting no police interference,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 attention was paid to them by Shikarpur police. One paid fine,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preferred jail. City Magistrate, Karachi, has been invested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powers to require security for good conduct in case of Sedition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108, which means that the officials want to clear the ground by </w:t>
      </w:r>
      <w:r>
        <w:rPr>
          <w:rFonts w:ascii="Times" w:hAnsi="Times" w:eastAsia="Times"/>
          <w:b w:val="0"/>
          <w:i w:val="0"/>
          <w:color w:val="000000"/>
          <w:sz w:val="18"/>
        </w:rPr>
        <w:t>sweeping off workers before Prince comes to Karachi.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wire addressed to Hakimji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Raghunathpur by the President of the Sub-Divisional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Buxar:</w:t>
      </w:r>
    </w:p>
    <w:p>
      <w:pPr>
        <w:autoSpaceDN w:val="0"/>
        <w:autoSpaceDE w:val="0"/>
        <w:widowControl/>
        <w:spacing w:line="240" w:lineRule="exact" w:before="48" w:after="0"/>
        <w:ind w:left="590" w:right="28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Mahatmaji Congress camps pitched in Brahmapur fair for last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forcibly pulled down yesterday night by Collector, Superintendent,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Arrah, Armed Gurkhas and Rameshwarsingh Deputy Collector,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Brahmapur. Volunteers brutally assaulted, forcibly removed with elephant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help. Tents, flags, other articles taken away. Liquor, ganja volunteers cruelly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beaten with  </w:t>
      </w:r>
      <w:r>
        <w:rPr>
          <w:rFonts w:ascii="Times" w:hAnsi="Times" w:eastAsia="Times"/>
          <w:b w:val="0"/>
          <w:i/>
          <w:color w:val="000000"/>
          <w:sz w:val="18"/>
        </w:rPr>
        <w:t>lathis</w:t>
      </w:r>
      <w:r>
        <w:rPr>
          <w:rFonts w:ascii="Times" w:hAnsi="Times" w:eastAsia="Times"/>
          <w:b w:val="0"/>
          <w:i w:val="0"/>
          <w:color w:val="000000"/>
          <w:sz w:val="18"/>
        </w:rPr>
        <w:t>. Complete peace prevails.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has been received from Belsand. The Secretary, Thana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Committee, says:</w:t>
      </w:r>
    </w:p>
    <w:p>
      <w:pPr>
        <w:autoSpaceDN w:val="0"/>
        <w:autoSpaceDE w:val="0"/>
        <w:widowControl/>
        <w:spacing w:line="220" w:lineRule="exact" w:before="48" w:after="0"/>
        <w:ind w:left="590" w:right="28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Sub-Inspector of Police, Mr. Nath Sahay Roy, is nowadays bent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provoking people to violence. On the 23rd February’ 22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Pachra and Ath Koni villages, where the constables by his orders forcibly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the Zenana houses of Babu Musafir Sinha, Bhubneshwar Sinha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Briksh Mahto, volunteers, and took away utensils and water pots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15 from the houses of the former two, and one cage with a </w:t>
      </w:r>
      <w:r>
        <w:rPr>
          <w:rFonts w:ascii="Times" w:hAnsi="Times" w:eastAsia="Times"/>
          <w:b w:val="0"/>
          <w:i/>
          <w:color w:val="000000"/>
          <w:sz w:val="18"/>
        </w:rPr>
        <w:t>pahari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parrot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Rs. 10, one quilt worth Rs 6, one dhoti worth Rs. 2-8, 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mds.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paddy seeds worth Rs. 18, 7 mds. of maize seeds worth Rs. 20 one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(cooking pot) worth Rs.11 and one she-goat with three kids worth Rs.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amounting to Rs. 67-8-0, from the house of the latter. On the 25th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1922, he went to Bhataulia to realize the fine from Mohammad 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in jail and forcibly entered the house of Shaikh Shabu Jan,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brother, whose household affairs are quite separate from Mohammad’s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a year, and kicked the earthen granary (kothi) and took away 10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paseris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rice worth Rs. 9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mds. of paddy seed worth Rs. 40, 1 md. and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bedhua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(water pot) worth Rs. 5, total amounting to Rs.54.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three telegrams are important and contain details of repr-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ession. When Congress offices are burnt and looted, workers are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on one pretext or another, the temptation to civil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irresistible, but I must warn workers against it. If they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non-violent atmosphere, they must stop all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for the time being. Let every person be his own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office and Khilafat office and let him confine himself to spreading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Hakim Ajmal Khan (1865-1927); physician and politician who took a </w:t>
      </w:r>
      <w:r>
        <w:rPr>
          <w:rFonts w:ascii="Times" w:hAnsi="Times" w:eastAsia="Times"/>
          <w:b w:val="0"/>
          <w:i w:val="0"/>
          <w:color w:val="000000"/>
          <w:sz w:val="18"/>
        </w:rPr>
        <w:t>leading part in the Khilafat Movement; President, Indian National Congress,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gospel of spinning and khaddar and, if nobody listens to him, I assure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that he will have done a good day’s work if he will devote all his</w:t>
      </w:r>
    </w:p>
    <w:p>
      <w:pPr>
        <w:autoSpaceDN w:val="0"/>
        <w:autoSpaceDE w:val="0"/>
        <w:widowControl/>
        <w:spacing w:line="258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any of the cotton processes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carding, hand-spinning, hand-</w:t>
      </w:r>
      <w:r>
        <w:rPr>
          <w:rFonts w:ascii="Times" w:hAnsi="Times" w:eastAsia="Times"/>
          <w:b w:val="0"/>
          <w:i w:val="0"/>
          <w:color w:val="000000"/>
          <w:sz w:val="22"/>
        </w:rPr>
        <w:t>weaving. It is the one most useful and enduring thing about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retracing and there is no possibility of  mistake.</w:t>
      </w:r>
    </w:p>
    <w:p>
      <w:pPr>
        <w:autoSpaceDN w:val="0"/>
        <w:autoSpaceDE w:val="0"/>
        <w:widowControl/>
        <w:spacing w:line="266" w:lineRule="exact" w:before="28" w:after="0"/>
        <w:ind w:left="0" w:right="2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ISLEADING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have besieged me with leaflets which the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W.I.N. Liberal Association has been distributing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broadcast. I like its enthusiasm and activity. It does good and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up to the mark and shows them their bad side.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suggest to the Propaganda Committee that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it no good. I am sure it will not indulge in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exaggeration. I would therefore venture to correct some of the mis-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Leaflets No. 6 contains the following: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India be like when Gandhi-Raj comes?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Railways. No Hospitals. No Machinery. No army and navy will be wanted,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Gandhi will assure other nations that India would not interfere with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and so they will not interfere with India!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laws necessary, no courts necessary, because everyone will be law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 himself. Everybody will be free to do what he likes. It will  be a very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easy life, because everybody will have to go about in a khaddar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sleep in the open.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this is an exaggeration. It is a clever caricature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in Western warfare. It is only suggestively false. Let me </w:t>
      </w:r>
      <w:r>
        <w:rPr>
          <w:rFonts w:ascii="Times" w:hAnsi="Times" w:eastAsia="Times"/>
          <w:b w:val="0"/>
          <w:i w:val="0"/>
          <w:color w:val="000000"/>
          <w:sz w:val="22"/>
        </w:rPr>
        <w:t>say what I mean. In the first instance, India is not striving to establish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“Gandhi-Raj”. It is in dead earnest to establish swaraj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and legitimately sacrifice Gandhi for the sake of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“Gandhi-Raj” is an ideal condition, and in that condition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negatives will represent a true picture, but under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ever dreams, certainly I do not dream, of no railways, no </w:t>
      </w:r>
      <w:r>
        <w:rPr>
          <w:rFonts w:ascii="Times" w:hAnsi="Times" w:eastAsia="Times"/>
          <w:b w:val="0"/>
          <w:i w:val="0"/>
          <w:color w:val="000000"/>
          <w:sz w:val="22"/>
        </w:rPr>
        <w:t>hospitals, no machinery, no army and navy, no laws and no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On the contrary, there will be railways: only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military or the economic exploitation of India,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used for promoting internal trade and will make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passengers fairly comfortable. There will be some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the fares the third-class public pay. Nobody anticipates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absence of diseases during swaraj: there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hospitals, but one hopes that the hospitals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more for those who suffer from accidents than from self-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Lion cloth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Machinery there certainly will be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which is after all a delicate piece of machinery,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several factories will grow up in India under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the benefit of the people, not as now for draining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dry. I do not know of the navy, but I do know that the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future will not consist of hirelings to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India under subjection and for depriving other nations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liberty, but it would be largely cut down, will consist largely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will be utilized for policing India. There will be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law-courts also under swaraj, but they will be custodians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liberty, not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as they now are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in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 which has emasculated and is intent upon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emasculating a whole nation. Lastly, whilst it will be optional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chooses to go about in </w:t>
      </w:r>
      <w:r>
        <w:rPr>
          <w:rFonts w:ascii="Times" w:hAnsi="Times" w:eastAsia="Times"/>
          <w:b w:val="0"/>
          <w:i/>
          <w:color w:val="000000"/>
          <w:sz w:val="22"/>
        </w:rPr>
        <w:t>langoti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sleep in the open,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it will not be necessary, as it is today, for millions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with a dirty rag which serves for a </w:t>
      </w:r>
      <w:r>
        <w:rPr>
          <w:rFonts w:ascii="Times" w:hAnsi="Times" w:eastAsia="Times"/>
          <w:b w:val="0"/>
          <w:i/>
          <w:color w:val="000000"/>
          <w:sz w:val="22"/>
        </w:rPr>
        <w:t>langoti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buy sufficient clothing and to rest their weary and 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in the open for want of a roof. It is not right therefore to tear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ideas expressed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their proper setting,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caricature them and put them before the people as if I was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ideas for anybody’s acceptance.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pamphlet isolated acts of hooliganism,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non-co-operators or their sympathizers, have been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they were the ordinary vocation of non-co-operators,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follows the amazing summing-up: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is destruction, a falling back to the bad old days of bloody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strife and confusion.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certainly partly destruction in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but not of the type of Bombay as suggested in the leaflet,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destruction of a vicious system by peaceful means,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like to know the bad old days of bloody civil strife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confusion. Is there any warrant in history for such a belief?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people sing of good old days. I have seen some verses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text-books singing the praises of British rule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pre-British rule, but I do not know that there ever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“bloody civil strife and confusion” throughout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>and breadth of India.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ROGRESS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Bihar Herald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responsible for the following news: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Land Revenue Administration Report of the Bihar and Orissa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 book,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 , 22-11-1909.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it is recorded that in Patna, Bhagalpur and Tirhut, the levying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abwabs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materially decreased with the growing knowledge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tenantry of their rights, and that at Bhagalpur, the opposition to such </w:t>
      </w:r>
      <w:r>
        <w:rPr>
          <w:rFonts w:ascii="Times" w:hAnsi="Times" w:eastAsia="Times"/>
          <w:b w:val="0"/>
          <w:i w:val="0"/>
          <w:color w:val="000000"/>
          <w:sz w:val="18"/>
        </w:rPr>
        <w:t>extractions has been stiffened by the non-co-operation movement.</w:t>
      </w:r>
    </w:p>
    <w:p>
      <w:pPr>
        <w:autoSpaceDN w:val="0"/>
        <w:autoSpaceDE w:val="0"/>
        <w:widowControl/>
        <w:spacing w:line="240" w:lineRule="exact" w:before="40" w:after="0"/>
        <w:ind w:left="590" w:right="24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contribution of non-co-operation to the revival of the charkha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weaving industry is noteworthy. In Bihar, according to official figures,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three-eighths of the cloth worn is woven on the handloom. The charkha gave </w:t>
      </w:r>
      <w:r>
        <w:rPr>
          <w:rFonts w:ascii="Times" w:hAnsi="Times" w:eastAsia="Times"/>
          <w:b w:val="0"/>
          <w:i w:val="0"/>
          <w:color w:val="000000"/>
          <w:sz w:val="18"/>
        </w:rPr>
        <w:t>a further impetus to the weaving trade. In Patna, Tirhut, Orissa and Chota-</w:t>
      </w:r>
      <w:r>
        <w:rPr>
          <w:rFonts w:ascii="Times" w:hAnsi="Times" w:eastAsia="Times"/>
          <w:b w:val="0"/>
          <w:i w:val="0"/>
          <w:color w:val="000000"/>
          <w:sz w:val="18"/>
        </w:rPr>
        <w:t>Nagpur divisions, “Motia” cloth is being spun and woven with success . . . 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extended use of coarse cloth manufactured in country looms is evident . . 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weaving industry of Tasar in Navadah and “Daris”, etc., in Aurangabad, </w:t>
      </w:r>
      <w:r>
        <w:rPr>
          <w:rFonts w:ascii="Times" w:hAnsi="Times" w:eastAsia="Times"/>
          <w:b w:val="0"/>
          <w:i w:val="0"/>
          <w:color w:val="000000"/>
          <w:sz w:val="18"/>
        </w:rPr>
        <w:t>continued to thrive.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 shows the steady progress made by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Bihar, a place where 3 years ago it would have been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 spinning-wheel anywhere or a yard of homespun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poor people of Bihar know what a blessing the charkha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to them.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56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M.L.C.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ESIGNS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Sita Ram, a pleader of Kheri, sends me a copy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as a member of the Legislative Council of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 The following is the text: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with feelings of great regret that I beg to announce the resignation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seat in the U.P. Legislative Council. It was after the announcement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Reforms that I sought my election to the Council for the first time,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faith that the Reformed Government would be different from what it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pre-Reform days and that the reign of terror and Dyerism would be a 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and that there would be no more undue and undeserved repression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and that only guilty persons would be punished and that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able to do real service to the country by being returned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Councils. The experience of one year has, however, belied all my hopes.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seen that arrogance and haughtiness are much more in evidence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than respect and goodwill for others. Class and communal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still there. The experience of my own district has convinced me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still a place for Dyerism in the machinery of the Government.  Mr, Young,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Manager of the . . . Estate, committed acts tending to lead to breach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tyrannized the entire population of . . . and the Government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its way of doing any justice in the matter. Pundit Harkaran Nath Misra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preached non-violence to the people and directed the tenants to pay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rents to their landlords and asked them not to resort to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present circumstances, has been sentenced to three years’ impri-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Irrigation tax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sonment. The recent arrests throughout the whole of India and particularly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Provinces have led me to believe that the Government is determined 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policy of shutting up every person who believes in the real self-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India. Unfortunately, my temperament is not such that I can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a part and parcel of such a Government and hence I beg to tender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resignation of my seat.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informs me that there are five candidates for the post.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envy the five candidates. Both Sjt. Sita Ram and they are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Sita Ram needed personal experience to show him the true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reforms. The elected candidate, let me hope, will also learn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experience; but, even at the end of the chapter, there certainly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men who will honestly hold the opinion that, whether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it is only through the Councils that the British administrators give </w:t>
      </w:r>
      <w:r>
        <w:rPr>
          <w:rFonts w:ascii="Times" w:hAnsi="Times" w:eastAsia="Times"/>
          <w:b w:val="0"/>
          <w:i w:val="0"/>
          <w:color w:val="000000"/>
          <w:sz w:val="22"/>
        </w:rPr>
        <w:t>us that we shall make any progress. For non-co-operators, the procee-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of the Councils and the Assembly ought to be a standing proof </w:t>
      </w:r>
      <w:r>
        <w:rPr>
          <w:rFonts w:ascii="Times" w:hAnsi="Times" w:eastAsia="Times"/>
          <w:b w:val="0"/>
          <w:i w:val="0"/>
          <w:color w:val="000000"/>
          <w:sz w:val="22"/>
        </w:rPr>
        <w:t>of the wisdom of their abstention.</w:t>
      </w:r>
    </w:p>
    <w:p>
      <w:pPr>
        <w:autoSpaceDN w:val="0"/>
        <w:autoSpaceDE w:val="0"/>
        <w:widowControl/>
        <w:spacing w:line="266" w:lineRule="exact" w:before="28" w:after="0"/>
        <w:ind w:left="0" w:right="20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OOL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8"/>
        </w:rPr>
        <w:t>EADEDNESS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correspondence regarding Sir Robert Watson-Smythe’s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is streaming in. One correspondent advises me to give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that unfortunate speech. Another sends me a cutting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>covering letter in which he asks: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it not represent the mentality of the average Englishman towards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and if it does, should we not boldly ask them to clear out of India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the country exclusively to the children of the soil? Shall we be  very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in the wrong to proclaim that our immediate object is to drive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Englishmen out of India?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says that he is an humble camp-follower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I must respectfully point out to him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like him that the mood represented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ill-becomes a non-co-operator. Non-co-operation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conversion and we have to convert by our model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Britishers like Sir Robert Watson-Smythe. Whilst I am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that the President of the Bengal Chamber of Commerce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mentality of the majority of Englishmen, there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minority, that certainly does not share the Smythian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mentality. And so long as we have an Andrews, a Stokes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Pearson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midst, so long will it be  ungentlemanly on our part to wish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out of India. Nor is it otherwise necessary for us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the exclusive attitude suggested by the correspondent. I do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Samuel Stokes, social worker and associate of C. F. Andrews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Winstanley Pearson, a missionary who collaborated with C. F.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in Y.M.C.A. work; taught at Santiniketan for some time in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of Englishmen taking a sane view of things. After all,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practical people. They know how to make a virtue of necessity.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yield to reason, they have been known to yield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circumstances, but I suggest to the correspondent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faith also in ourselves. Can we escape our share of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being treated like “dirt”? If we have hitherto been too weak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ourselves, too disunited to command attention to our wishes,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selfish to sacrifice and too ignorant to understand the true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country, is it any wonder if English traders, taking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weaknesses, have lorded it over us and have begun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prescriptive right not merely to remain in India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our labour as “hewers of wood and drawers of water”[?]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taken up by the correspondent not only betrays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also betrays want of faith in ourselves. I venture,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position that the Congress has taken up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and feasible position. There is room enough for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in our country if they will live as friends and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There is no room for anyone, be he English or any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wants to remain in India as lord and master. We must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 of race superiority even though we might have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lives. Let us also be humble enough to know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reaping the fruit of our own sinfulness. Have we not acted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of India as Englishmen of the Smythian type are </w:t>
      </w:r>
      <w:r>
        <w:rPr>
          <w:rFonts w:ascii="Times" w:hAnsi="Times" w:eastAsia="Times"/>
          <w:b w:val="0"/>
          <w:i w:val="0"/>
          <w:color w:val="000000"/>
          <w:sz w:val="22"/>
        </w:rPr>
        <w:t>behaving towards us?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ELEASED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Jawaharlal, Moulvi Gulamatulla, Shaikh Shaukat Ali, Sjt.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Mohanlal Saxena, Pandit Balmukund Bajpeyi, Dr Sivraj Narain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L. Sahai have been prematurely released from the Lucknow Jail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evident that the revising judge appointed by the U.P.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come to the conclusion that the connections were wrong. God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knows how many of these convictions are totally wrong.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plain fact today is that prisoners rather than feeling glad over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discharges are really grieved. Pandit Jawaharlal and his companions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sympathy. The unregistered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message from him: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message can I give? I have been released, I don’t know why. My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father, a victim of asthma, and hundreds of my co-workers lie still in jail. I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Nehru, along with other leaders, had been arrested on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22,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started in February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Syed Hussain”,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30-1-1919. The Government forfeited its security during the Non-co-operation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 have no right to be out of it. All I can say is: Fight on, work on 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India. Let there be no respite, no forsaking of principles, for a false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compromise. Follow our great leader Mahatma Gandhi and be true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Be efficient, organized and, above all, remember the charkha and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52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XTREMIST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publicity Commissioner, U.P., writes from Lucknow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his letter of the 15th February, the </w:t>
      </w:r>
      <w:r>
        <w:rPr>
          <w:rFonts w:ascii="Times" w:hAnsi="Times" w:eastAsia="Times"/>
          <w:b w:val="0"/>
          <w:i/>
          <w:color w:val="000000"/>
          <w:sz w:val="22"/>
        </w:rPr>
        <w:t>Garhwali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Dehra Dun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as an extremist journal by an oversight, and now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it is a moderate journal.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ERSECUTION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Bimalanand Das Gupta, Dacca, who was arrested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public meeting held in Dacca on the 23rd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and which was dispersed by force, was tried and discharged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evidence against him. That, however, was not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He has now therefore received the following notice under </w:t>
      </w:r>
      <w:r>
        <w:rPr>
          <w:rFonts w:ascii="Times" w:hAnsi="Times" w:eastAsia="Times"/>
          <w:b w:val="0"/>
          <w:i w:val="0"/>
          <w:color w:val="000000"/>
          <w:sz w:val="22"/>
        </w:rPr>
        <w:t>Section 40 of the Legal Practitioners’ Act: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it has been reported to me by the Dist. Magistrate, Dacca,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Bimalanand Das Gupta, M.A., B.L, a pleader of this Court, suspended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in July 1921  and engaged himself as a professor of Economics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Dacca National College so-called; and whereas it appears further that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Bimalanand Das Gupta took such service without the permission of the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Court; and whereas further it appears from the report of the Dist.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said Bimalanand Das Gupta was present and took part in a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Dacca on the 29th January 1922, in contravention of orders made by </w:t>
      </w:r>
      <w:r>
        <w:rPr>
          <w:rFonts w:ascii="Times" w:hAnsi="Times" w:eastAsia="Times"/>
          <w:b w:val="0"/>
          <w:i w:val="0"/>
          <w:color w:val="000000"/>
          <w:sz w:val="18"/>
        </w:rPr>
        <w:t>the Dist. Magistrate, Dacca, under Sec. 144 Cr. P. C.;</w:t>
      </w:r>
    </w:p>
    <w:p>
      <w:pPr>
        <w:autoSpaceDN w:val="0"/>
        <w:autoSpaceDE w:val="0"/>
        <w:widowControl/>
        <w:spacing w:line="22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whereas it appears further that the said Bimalanand Das Gupta,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tried for an offence under Section 188 I.P.C., stated to the Court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owed no allegiance to the British and had no regard for the post held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Magistrate; and whereas it appears that the said Bimalanand Das Gupta </w:t>
      </w:r>
      <w:r>
        <w:rPr>
          <w:rFonts w:ascii="Times" w:hAnsi="Times" w:eastAsia="Times"/>
          <w:b w:val="0"/>
          <w:i w:val="0"/>
          <w:color w:val="000000"/>
          <w:sz w:val="18"/>
        </w:rPr>
        <w:t>has thereby been guilty of gross professional misconduct;</w:t>
      </w:r>
    </w:p>
    <w:p>
      <w:pPr>
        <w:autoSpaceDN w:val="0"/>
        <w:autoSpaceDE w:val="0"/>
        <w:widowControl/>
        <w:spacing w:line="22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hereby ordered that the said Bimalanand Das Gupta do show cause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before the 7th March, why he should not be reported to the High Court for </w:t>
      </w:r>
      <w:r>
        <w:rPr>
          <w:rFonts w:ascii="Times" w:hAnsi="Times" w:eastAsia="Times"/>
          <w:b w:val="0"/>
          <w:i w:val="0"/>
          <w:color w:val="000000"/>
          <w:sz w:val="18"/>
        </w:rPr>
        <w:t>dismissal or suspension from practice.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farce that was begun with Mr. Sherwani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at Dacca. The Judge who has issued the notice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>to have appreciated the humour of the situation. Those who have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A. K. Sherwani, who was in charge of the National Muslim University,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up legal practice. He was arrested soon after the disturbances in Aligarh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lodged in Naini Jail near Allahabad;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5-1-1922, under the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title”Notice to a Barrister” &amp; “Notes”, 9-2-1922, under the sub-title”Sherwani </w:t>
      </w:r>
      <w:r>
        <w:rPr>
          <w:rFonts w:ascii="Times" w:hAnsi="Times" w:eastAsia="Times"/>
          <w:b w:val="0"/>
          <w:i w:val="0"/>
          <w:color w:val="000000"/>
          <w:sz w:val="18"/>
        </w:rPr>
        <w:t>Disabled”.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170" w:val="left"/>
          <w:tab w:pos="5090" w:val="left"/>
          <w:tab w:pos="5630" w:val="left"/>
          <w:tab w:pos="6150" w:val="left"/>
        </w:tabs>
        <w:autoSpaceDE w:val="0"/>
        <w:widowControl/>
        <w:spacing w:line="240" w:lineRule="exact" w:before="5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practice are not likely to go back to the courts till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That after the attainment of swaraj all the legal practitioners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suspended will revert to their practice if they choose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matter of course. What then can be the effect of the notice save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exposes the Court to further ridicule and furnishes the public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additional reason for boycotting courts which are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punishing (I use the word “punishing” as the issuing Judge flatters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the belief that he awarded a punishment by disbarring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who has suspended practice)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unprofessional conduct but for holding certain political opinions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strong or extreme. I should not be surprised if this notice </w:t>
      </w:r>
      <w:r>
        <w:rPr>
          <w:rFonts w:ascii="Times" w:hAnsi="Times" w:eastAsia="Times"/>
          <w:b w:val="0"/>
          <w:i w:val="0"/>
          <w:color w:val="000000"/>
          <w:sz w:val="22"/>
        </w:rPr>
        <w:t>served upon Babu Bimalanand results in stiffening his brother-</w:t>
      </w:r>
      <w:r>
        <w:rPr>
          <w:rFonts w:ascii="Times" w:hAnsi="Times" w:eastAsia="Times"/>
          <w:b w:val="0"/>
          <w:i w:val="0"/>
          <w:color w:val="000000"/>
          <w:sz w:val="22"/>
        </w:rPr>
        <w:t>practitioners of Dacca and making some of them at least leave the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even if it is by way of protest against courts being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>engines of political oppression.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4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Borodada (Dwijendranath Tagore) </w:t>
      </w:r>
      <w:r>
        <w:rPr>
          <w:rFonts w:ascii="Times" w:hAnsi="Times" w:eastAsia="Times"/>
          <w:b w:val="0"/>
          <w:i w:val="0"/>
          <w:color w:val="000000"/>
          <w:sz w:val="22"/>
        </w:rPr>
        <w:t>letter covering the following lines:</w:t>
      </w:r>
    </w:p>
    <w:p>
      <w:pPr>
        <w:sectPr>
          <w:type w:val="continuous"/>
          <w:pgSz w:w="9360" w:h="12960"/>
          <w:pgMar w:top="504" w:right="1406" w:bottom="468" w:left="1440" w:header="720" w:footer="720" w:gutter="0"/>
          <w:cols w:num="2" w:equalWidth="0">
            <w:col w:w="3806" w:space="0"/>
            <w:col w:w="270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me a beautiful little</w:t>
      </w:r>
    </w:p>
    <w:p>
      <w:pPr>
        <w:sectPr>
          <w:type w:val="nextColumn"/>
          <w:pgSz w:w="9360" w:h="12960"/>
          <w:pgMar w:top="504" w:right="1406" w:bottom="468" w:left="1440" w:header="720" w:footer="720" w:gutter="0"/>
          <w:cols w:num="2" w:equalWidth="0">
            <w:col w:w="3806" w:space="0"/>
            <w:col w:w="270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views concerning the speeding and slackening motion of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Vessel which is just now bearing in its bosom the earnest prayers of the 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daughters of India for the advent of a new era of peace and good-will to </w:t>
      </w:r>
      <w:r>
        <w:rPr>
          <w:rFonts w:ascii="Times" w:hAnsi="Times" w:eastAsia="Times"/>
          <w:b w:val="0"/>
          <w:i w:val="0"/>
          <w:color w:val="000000"/>
          <w:sz w:val="18"/>
        </w:rPr>
        <w:t>mankind in this travailing earth of ours.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wise captain slackens the speed of his vessel whilst moving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direction, whenever it arrives at a spot abounding in dangerous rocks,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speeds his vessel as soon as he enters into the open sea which is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sorts of such impediments. But a foolish captain steers his vessel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direction for fear of rocks, where there is no such thing whatever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sea, and proceeds towards an unknown region where hidden rocks are 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wait to shatter his vessel into fragments the moment it approaches their </w:t>
      </w:r>
      <w:r>
        <w:rPr>
          <w:rFonts w:ascii="Times" w:hAnsi="Times" w:eastAsia="Times"/>
          <w:b w:val="0"/>
          <w:i w:val="0"/>
          <w:color w:val="000000"/>
          <w:sz w:val="18"/>
        </w:rPr>
        <w:t>dwelling place.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is guiding his vessel in the former way, while his </w:t>
      </w:r>
      <w:r>
        <w:rPr>
          <w:rFonts w:ascii="Times" w:hAnsi="Times" w:eastAsia="Times"/>
          <w:b w:val="0"/>
          <w:i w:val="0"/>
          <w:color w:val="000000"/>
          <w:sz w:val="18"/>
        </w:rPr>
        <w:t>advisers want him to take the latter course.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at the end of the chapter it will be possible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“a wise captain”. I can truthfully say that I have never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been so storm-tossed as I am at the present moment.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flattered myself with the belief that I have a fair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capacity as also my limitations, but just now I seem to be in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 than I should care to find myself in. The prayers, therefore,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one so pure and so good as Borodada are most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to me at this juncture.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Elder brother of 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ERRIBLE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who sends in his name for my information but </w:t>
      </w:r>
      <w:r>
        <w:rPr>
          <w:rFonts w:ascii="Times" w:hAnsi="Times" w:eastAsia="Times"/>
          <w:b w:val="0"/>
          <w:i w:val="0"/>
          <w:color w:val="000000"/>
          <w:sz w:val="22"/>
        </w:rPr>
        <w:t>signs himself as “Punjab Nationalist”, writes as follows: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issue of the 16th instant you write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 Sikh awakening seems to be truly wonderful. Not only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Akali party become a party of effective non-violence, but it is evolving a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code of honour. The Gurudwara Committee is now  insisting on the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Dina Nath, a non-Sikh, who was arrested in connection with the keys </w:t>
      </w:r>
      <w:r>
        <w:rPr>
          <w:rFonts w:ascii="Times" w:hAnsi="Times" w:eastAsia="Times"/>
          <w:b w:val="0"/>
          <w:i w:val="0"/>
          <w:color w:val="000000"/>
          <w:sz w:val="18"/>
        </w:rPr>
        <w:t>affair.”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you are not aware of the facts, or you will probably pause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labelling the warlike Akali party as one of “effective non-violence”.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overbearing and disorderly conduct of Akali bands in Hoshiarpur District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necessitated sending military posse down there. At a meeting held at Bilaspur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day within two miles of Hoshiarpur, about 2,000 Akalis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present. Rows of men with drawn swords formed themselves round a centre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speakers were. The orators declared valiantly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that an Akali according to a prophecy would come from Kabul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overpowering all opposition, establish himself on the throne of Delhi,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a given signal expressed readiness to start revolutionary opera-tions.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Akalis in Hoshiarpur have a commissariat and an intelligence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own; they employ camel </w:t>
      </w:r>
      <w:r>
        <w:rPr>
          <w:rFonts w:ascii="Times" w:hAnsi="Times" w:eastAsia="Times"/>
          <w:b w:val="0"/>
          <w:i/>
          <w:color w:val="000000"/>
          <w:sz w:val="18"/>
        </w:rPr>
        <w:t>sawars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watch what is going on. A large crowd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together outside the Court of a Magistrate engaged in political cases </w:t>
      </w:r>
      <w:r>
        <w:rPr>
          <w:rFonts w:ascii="Times" w:hAnsi="Times" w:eastAsia="Times"/>
          <w:b w:val="0"/>
          <w:i w:val="0"/>
          <w:color w:val="000000"/>
          <w:sz w:val="18"/>
        </w:rPr>
        <w:t>at Gaurishanker and demanded the surrender of prisoners at their own terms.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pledge of non-violence has now been omitted from the vow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Akalis; and the service they undertook was not exclusively confined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Gurudwara Reform. The meetings are the order of the day, and the substitution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Sikh rule for the present Government is frankly put forward. Advises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Ludhiana declare that bands of Sikh enthusiasts march to the Diwans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pomp and parade, carrying swords and axes and hammers. They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bazars in regular formation, and, when travelling in large numbers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railway, they refuse to pay for their tickets, sometimes even claiming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of free travel, as they foolishly imagine that the country is theirs.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Samnala the Akali speakers declared: “King George V is not our king.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Kharak Singh is our uncrowned king.” Some men of the 23rd Pioneers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from leave in the Kusur Tehsil have complained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 by the Akalis with the molestation of their women if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forthwith desert the Army and join the ranks of the Khalsa. These are, in short,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terrible facts which should persuade you to revise your opinion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the non-violent character of the awakening of the Sikhs in the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16-2-1922, under the sub-title “Sikh Honour”.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parts of the Punjab.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has startled me. The report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unbelievable, but as my correspondent claims accuracy for his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have paid a glowing tribute to Sikh non-violence,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publish the report, but I refrain from making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till I have heard from the Sikh friends to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written about the matter.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ASE FOR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EARCHING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NQUIRY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dealt with the “Punjab Nationalist’s”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Akalis, I came upon a letter from a well-known 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Feni in Noakhali district. He has given his full name and address.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asked me to keep his name back from publication,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refrain from giving the name as, if the facts set forth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are true, he is likely to be subjected to ill treatment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dared to tell the truth. The letter which is dated the 16th February </w:t>
      </w:r>
      <w:r>
        <w:rPr>
          <w:rFonts w:ascii="Times" w:hAnsi="Times" w:eastAsia="Times"/>
          <w:b w:val="0"/>
          <w:i w:val="0"/>
          <w:color w:val="000000"/>
          <w:sz w:val="22"/>
        </w:rPr>
        <w:t>reads as follows: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to bring to your notice the present condition of the Feni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Subdivision in the district of Noakhali. Although I am not a non-co-operator,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regard for you. Your movement was proclaimed as non-violent.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the followers has far exceeded the bearable limit.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order and no respect for the elders. Bad characters of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golden opportunity to carry on their professions and have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Corps. There is none to check them. The country is now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these men. Money is squeezed from the poor sellers and stall-keepers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every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day. The poor who can ill-afford to have two meals a day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one handful of rice every morning and evening; otherwise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molested. The unfortunate men who are not non-co-operators are subjected to </w:t>
      </w:r>
      <w:r>
        <w:rPr>
          <w:rFonts w:ascii="Times" w:hAnsi="Times" w:eastAsia="Times"/>
          <w:b w:val="0"/>
          <w:i w:val="0"/>
          <w:color w:val="000000"/>
          <w:sz w:val="18"/>
        </w:rPr>
        <w:t>social boycott, attacked with night-soil, house burning, criminal intimi-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dation, assault, pelting of stones, and the like. There is no freedom of speech </w:t>
      </w:r>
      <w:r>
        <w:rPr>
          <w:rFonts w:ascii="Times" w:hAnsi="Times" w:eastAsia="Times"/>
          <w:b w:val="0"/>
          <w:i w:val="0"/>
          <w:color w:val="000000"/>
          <w:sz w:val="18"/>
        </w:rPr>
        <w:t>for them. I give below  instances of violence for your information:</w:t>
      </w:r>
    </w:p>
    <w:p>
      <w:pPr>
        <w:autoSpaceDN w:val="0"/>
        <w:autoSpaceDE w:val="0"/>
        <w:widowControl/>
        <w:spacing w:line="260" w:lineRule="exact" w:before="40" w:after="0"/>
        <w:ind w:left="590" w:right="24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Moulvi Nural Huq, Vakil, High Court, Mr. Ali Haider Chaudhry,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Jasnada Kumar Ghosh were attacked with night-soil, because they stood </w:t>
      </w:r>
      <w:r>
        <w:rPr>
          <w:rFonts w:ascii="Times" w:hAnsi="Times" w:eastAsia="Times"/>
          <w:b w:val="0"/>
          <w:i w:val="0"/>
          <w:color w:val="000000"/>
          <w:sz w:val="18"/>
        </w:rPr>
        <w:t>as candidates for the Council.</w:t>
      </w:r>
    </w:p>
    <w:p>
      <w:pPr>
        <w:autoSpaceDN w:val="0"/>
        <w:autoSpaceDE w:val="0"/>
        <w:widowControl/>
        <w:spacing w:line="240" w:lineRule="exact" w:before="40" w:after="0"/>
        <w:ind w:left="590" w:right="24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Munshi Mahommed Wasil, and Munshi Reazuddin Ahmed, clerk,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Court, were brutally assaulted and insulted in bazar because they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>hand over their caps to the volunteers.</w:t>
      </w:r>
    </w:p>
    <w:p>
      <w:pPr>
        <w:autoSpaceDN w:val="0"/>
        <w:autoSpaceDE w:val="0"/>
        <w:widowControl/>
        <w:spacing w:line="240" w:lineRule="exact" w:before="40" w:after="0"/>
        <w:ind w:left="590" w:right="24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Reazuddin Munshi’s Bazar, Peer Buksh Munshi’s Bazar, Daroga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Mahommed Ama’s Bazar, and many other bazars were forcibly closed and </w:t>
      </w:r>
      <w:r>
        <w:rPr>
          <w:rFonts w:ascii="Times" w:hAnsi="Times" w:eastAsia="Times"/>
          <w:b w:val="0"/>
          <w:i w:val="0"/>
          <w:color w:val="000000"/>
          <w:sz w:val="18"/>
        </w:rPr>
        <w:t>buyers and sellers were not allowed to meet on the bazar because the proprie-</w:t>
      </w:r>
      <w:r>
        <w:rPr>
          <w:rFonts w:ascii="Times" w:hAnsi="Times" w:eastAsia="Times"/>
          <w:b w:val="0"/>
          <w:i w:val="0"/>
          <w:color w:val="000000"/>
          <w:sz w:val="18"/>
        </w:rPr>
        <w:t>tors of these bazars are not non-co-operators.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18"/>
        </w:rPr>
        <w:t>, Weekly market in rural areas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Local Sub-Divisional Officer and other leading gentlemen were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molested and their motor cars were forcibly stopped in several places; stones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dust were thrown at them on many occasions.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  House of a village gentleman was set on fire and he was intimidated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ways because he helped the S.D.O. and his companion when his motor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 was forcibly stopped.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 Repeated attempts were made to burn Khan Saheb’s house and at last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house was burnt down to ashes and then the labourers were prevented by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intimidation from working in his </w:t>
      </w:r>
      <w:r>
        <w:rPr>
          <w:rFonts w:ascii="Times" w:hAnsi="Times" w:eastAsia="Times"/>
          <w:b w:val="0"/>
          <w:i/>
          <w:color w:val="000000"/>
          <w:sz w:val="18"/>
        </w:rPr>
        <w:t>busha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constructing the house.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 Intimidation to the co-operators by means of anonymous letters,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posters and publicly exciting people against them.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Khan Saheb was not allowed to cross a </w:t>
      </w:r>
      <w:r>
        <w:rPr>
          <w:rFonts w:ascii="Times" w:hAnsi="Times" w:eastAsia="Times"/>
          <w:b w:val="0"/>
          <w:i/>
          <w:color w:val="000000"/>
          <w:sz w:val="18"/>
        </w:rPr>
        <w:t>khal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(stream) even over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bamboo bridge and he was publicly insulted. There are numerous other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instances. These are plain truths and I challenge anybody to disprove these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facts. Local Congress and Khilafat workers do not take any action, but rather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 to take pride because they have authority to do anything they wish. I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you in the name of humanity to kindly hold an enquiry, sincerely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believing that you will not allow this state of things to go unchecked and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allow those who do not follow your creed, a place under the sun to live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peacefully.</w:t>
      </w:r>
    </w:p>
    <w:p>
      <w:pPr>
        <w:autoSpaceDN w:val="0"/>
        <w:tabs>
          <w:tab w:pos="550" w:val="left"/>
          <w:tab w:pos="4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removed from the letter only one or two passages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to be unnecessary. Hitherto, I have at times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non-co-operators and have not hesitated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otherwise deal with them, to ascertain the truth of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therein.  In many cases they have proved to be exag-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gerated. In some they have proved to be unjustified, but strangely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I am receiving specific charges which the author offers to </w:t>
      </w:r>
      <w:r>
        <w:rPr>
          <w:rFonts w:ascii="Times" w:hAnsi="Times" w:eastAsia="Times"/>
          <w:b w:val="0"/>
          <w:i w:val="0"/>
          <w:color w:val="000000"/>
          <w:sz w:val="22"/>
        </w:rPr>
        <w:t>prove. Under the heading “In Cold Blood”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 have had the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publish from week to week tales of terrible repression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Assam, U P., Punjab, Andhra and elsewhere. Reports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arrive, from one or other of these places, of studied repression,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flattered myself with the belief that, </w:t>
      </w:r>
      <w:r>
        <w:rPr>
          <w:rFonts w:ascii="Times" w:hAnsi="Times" w:eastAsia="Times"/>
          <w:b w:val="0"/>
          <w:i/>
          <w:color w:val="000000"/>
          <w:sz w:val="22"/>
        </w:rPr>
        <w:t>on the whole</w:t>
      </w:r>
      <w:r>
        <w:rPr>
          <w:rFonts w:ascii="Times" w:hAnsi="Times" w:eastAsia="Times"/>
          <w:b w:val="0"/>
          <w:i w:val="0"/>
          <w:color w:val="000000"/>
          <w:sz w:val="22"/>
        </w:rPr>
        <w:t>,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could show a clean slate. The Noakhali news therefore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 shock. I am prepared for receiving contradictions, but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wealth of detail in the correspondent’s letter that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charges is likely to be well-founded. The writer asks me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inquiry. I wish I had the time and the authority to do so,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all the non-co-operation workers, both in the Congress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Committees, to meet these charges. I would like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letter for publication, brief and to the point, not hesitating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clean, emphatic confession where the charges can be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sustained. I invite also the Provincial Congress Committee to take up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featured in </w:t>
      </w:r>
      <w:r>
        <w:rPr>
          <w:rFonts w:ascii="Times" w:hAnsi="Times" w:eastAsia="Times"/>
          <w:b w:val="0"/>
          <w:i/>
          <w:color w:val="000000"/>
          <w:sz w:val="18"/>
        </w:rPr>
        <w:t>Yound India</w:t>
      </w:r>
      <w:r>
        <w:rPr>
          <w:rFonts w:ascii="Times" w:hAnsi="Times" w:eastAsia="Times"/>
          <w:b w:val="0"/>
          <w:i w:val="0"/>
          <w:color w:val="000000"/>
          <w:sz w:val="18"/>
        </w:rPr>
        <w:t>, in January-February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immediately, to depute one or two Commissioners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full and exhaustive inquiry. They do not need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who has frankly given the names of those who,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holds, have been persecuted. An inquiry therefore is a simple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as I know that publication is also half the remedy, I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disposal of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authentic instances of intimidation, coercion, assaults,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by or on behalf of non-co-operators whether Congressmen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Khilafatists. Indeed, every Congressman is a Khilafatist,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Khilafatist is a  Congressman, but since we have two organizations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I appeal to both to be merciless in exposing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wrongdoing. I could find a thousand excuses for the wrongdoing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administrators if only because we impute to them nothing better,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we claim to be immaculate so far as non-violence and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concerned. We shall bring the struggle to a successful issue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quickly by being strict with ourselves. There is no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for intimidation, coercion, assault or social boycott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 would urge the correspondents, who may send me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complaints, to be brief, strictly accurate and to write in a clear hand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of the paper only. It is not an easy matter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correspondence pouring in from day to day. Compliance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simple request will ensure quicker attention. Correspondents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to avoid vague generalizations. Specific details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letter are absolutely necessary to inspire belief and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>inquiry.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ALUE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ONOUR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Subramanya Siva has sent the following explanation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my invitation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reported apology: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relating to my release is likely to make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of my countrymen misunderstand me and my present position.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himself writing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wants me to clear myself by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 full statement. I have already explained myself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20th January last. The following is my explanation:</w:t>
      </w:r>
    </w:p>
    <w:p>
      <w:pPr>
        <w:autoSpaceDN w:val="0"/>
        <w:autoSpaceDE w:val="0"/>
        <w:widowControl/>
        <w:spacing w:line="240" w:lineRule="exact" w:before="4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communique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so worded as to mean that the Government released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because of my undertaking. But the order to the Superintendent of the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Jail at Trichinopoly ran thus:</w:t>
      </w:r>
    </w:p>
    <w:p>
      <w:pPr>
        <w:autoSpaceDN w:val="0"/>
        <w:autoSpaceDE w:val="0"/>
        <w:widowControl/>
        <w:spacing w:line="240" w:lineRule="exact" w:before="4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“Under Section (some Section) of the Criminal Procedure Code, the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Governor-in-Council is pleased to remit the unexpired portion of the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sentence of convict Subramanya Siva unconditionally.”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9-2-1922, under the sub-title “A Well-Deserved Snub”.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plain from the word “unconditionally” in the order that nothing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undertaking or any condition is  mentioned and that the recom-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mendations of the Surgeon-General and the District Medical officer ought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the chief cause of my release. No condition has been imposed upon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me; and I am as free as before to work in any way I like, I wish to inform my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countrymen.</w:t>
      </w:r>
    </w:p>
    <w:p>
      <w:pPr>
        <w:autoSpaceDN w:val="0"/>
        <w:autoSpaceDE w:val="0"/>
        <w:widowControl/>
        <w:spacing w:line="220" w:lineRule="exact" w:before="40" w:after="0"/>
        <w:ind w:left="590" w:right="82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word as to my undertaking. Soon after my conviction  I fell so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in the jail that I, in addition to suffering from high fever, was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endless diarrhoea motions every day, so much so that at times I fell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delirium and my life was despaired of. It was at that time I wrote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 to the Government that if I were to be released, I shall refrain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politics in future. This may be considered a weak act on my part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people. But if the circumstances and the time in which I wrote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into consideration, I believe I am surely entitled to be excused. “Even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Homer nods”, man is liable to err; and I am no God. I have every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my countrymen who have been watching my life ever since 1905 to </w:t>
      </w:r>
      <w:r>
        <w:rPr>
          <w:rFonts w:ascii="Times" w:hAnsi="Times" w:eastAsia="Times"/>
          <w:b w:val="0"/>
          <w:i w:val="0"/>
          <w:color w:val="000000"/>
          <w:sz w:val="18"/>
        </w:rPr>
        <w:t>slight this small past weakness of mine.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 one would wish that people even suffering tortures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tender apologies, it is not open to outsiders to criticize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those who weaken under physical suffering. Mr. Siva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rightly appeals to the public not to judge him harshly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tendered the apology. But the point is that the apology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been tendered and a promise given, it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carried out. Mr. Subramanya Siva is not entitled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word “unconditionally” occurring in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>remission. It is a mark of confidence in the probity of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operator. Surely the Government were quite justified in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Siva would abide by his written word. I wish non-co-operators to </w:t>
      </w:r>
      <w:r>
        <w:rPr>
          <w:rFonts w:ascii="Times" w:hAnsi="Times" w:eastAsia="Times"/>
          <w:b w:val="0"/>
          <w:i w:val="0"/>
          <w:color w:val="000000"/>
          <w:sz w:val="22"/>
        </w:rPr>
        <w:t>earn the credit for being above reproach so far as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are concerned. This struggle depends for its success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acquisition of a moral prestige which can only be built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scrupulous regard for honesty under all circumstances.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advantage that Mr. Siva wishes to take of the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pardon, he should really recognize in this act at least the generosity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not having humiliated him by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apology. I cannot close this painful subject without appealing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Subramanya Siva even now to make a public declaration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strictly refrain from taking part in politics and apologizing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departed from the undertaking he gave. I am sure that neither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public will lose by his strict adherence to his promise.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vast scope for him to do social and economic work. He can do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 of khaddar work in its purely economic and moral aspects.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>IFE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ONGRATULATIONS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Abdur Rahman Ghazi of Lyallpur wrote as follows whilst </w:t>
      </w:r>
      <w:r>
        <w:rPr>
          <w:rFonts w:ascii="Times" w:hAnsi="Times" w:eastAsia="Times"/>
          <w:b w:val="0"/>
          <w:i w:val="0"/>
          <w:color w:val="000000"/>
          <w:sz w:val="22"/>
        </w:rPr>
        <w:t>his case was being heard: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I select a cosy corner in the Swaraj Mandir, I leave these few lines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friend of mine to send them on to you. The case as usual is a huge farce.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run in under Section 108. The witnesses are all interested parties.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utter demoralization of the present Government is made clear to me by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case. The Press telegrams pertaining to it have been held up. You will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glad to know what my wife writes about the case:</w:t>
      </w:r>
    </w:p>
    <w:p>
      <w:pPr>
        <w:autoSpaceDN w:val="0"/>
        <w:autoSpaceDE w:val="0"/>
        <w:widowControl/>
        <w:spacing w:line="240" w:lineRule="exact" w:before="4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“Congratulations on your arrest. Thank God, the much-longed-for day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come, and God has accepted your sacrifice. We are all very happy. May you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cheerfully suffer for your country and your religion, and may the Almighty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 us with sufficient strength to bear hardships for our cause”.</w:t>
      </w:r>
    </w:p>
    <w:p>
      <w:pPr>
        <w:autoSpaceDN w:val="0"/>
        <w:autoSpaceDE w:val="0"/>
        <w:widowControl/>
        <w:spacing w:line="240" w:lineRule="exact" w:before="4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 gladly await the orders of the National Parliament for my release.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was written on the 26th January.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sad reading on the 4th of March when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seems to be not quite so near as it certainly appeared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26th of January. To a soldier, however, it matters not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is won. To him it only matters that he should stand to his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only dignified release must be by the first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Parliament or by efflux of time and I certainly do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the prisoners being released by national strength if the revised </w:t>
      </w:r>
      <w:r>
        <w:rPr>
          <w:rFonts w:ascii="Times" w:hAnsi="Times" w:eastAsia="Times"/>
          <w:b w:val="0"/>
          <w:i w:val="0"/>
          <w:color w:val="000000"/>
          <w:sz w:val="22"/>
        </w:rPr>
        <w:t>Bardoli programme of construction can be successfully carried out.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NREADINESS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in the course of letter from Calcutta writes: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mind compels me to say that Bengal is doing nothing about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swadeshi in comparison to the neighbouring province of Bihar. It is lagging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behind. Even those who boast themselves of being volunteers are not clad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khaddar. I have travelled through almost all the important quarters of this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town, but have not found a single person clad in khaddar. In Bihar, 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hand, you will rarely find a man wearing foreign cloth. In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 they have not yet begun to wear khaddar dhoties, but the attempt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made to replace mill-made dhoties with khaddar ones.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merely given a few extracts from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He  goes on to say that, if Calcutta’s unpreparedness is 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flected in the villages of Bengal also, the battle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won. This letter is supported by several others,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admit that, even in Calcutta, no progress has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movement. At the same time, I fear that the charge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is mainly true. Khaddar wear in Calcutta is rather an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 than the rule, and there is no denying the fact that full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impossible without full compliance with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precedent. If we are to usher in peaceful swaraj—and swaraj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peaceful means must be peaceful swaraj—we must be as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as we seem to be for destruction. Boycott and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facture, evacuation and occupation, disobedience and obedience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hand in hand, if we are to avoid an interval of confusion, anarchy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civil strife. The khaddar movement is the largest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construction. We dare not neglect it if the struggle is to remain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to the end.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NTERESTING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NFORMATION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now stale, the report issued by Messrs Prakasam,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Nageshwara Row and Narayan Rao about the preparedness for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of the areas selected by the Guntur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makes interesting reading.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the area into two parts: Peddanandipadu Firka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 forming one contiguous whole, and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Firkas consisting of Palnad, Vinukonda, Settanapalle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portions of Ongole, Narasaraopet, Tennali and Repalle.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found that the second part of the selected area fully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the conditions about khaddar but not so about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although there was a great advance in the mentality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non-violence, whilst the Commissioners admit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non-violent by temperament, they say: “Still we doubt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withstand a provocation or insult if it is of an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nature.” They found that the condition about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>was largely fulfilled.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part of the area, the Commissioners are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enthusiastic. They estimate the total number of volunteers at about </w:t>
      </w:r>
      <w:r>
        <w:rPr>
          <w:rFonts w:ascii="Times" w:hAnsi="Times" w:eastAsia="Times"/>
          <w:b w:val="0"/>
          <w:i w:val="0"/>
          <w:color w:val="000000"/>
          <w:sz w:val="22"/>
        </w:rPr>
        <w:t>4,000.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clad in khaddar uniform with badges. Men of all ages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enlisted themselves. We found even men of 60 to 65 years doing active work.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villages there were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volunteers doing active work and freely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mixing with others. The excellence of the organization among these ryots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consists in their devotion to duty and observance of non-violence as part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religion.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khaddar, the Commissioners remark: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of the villages are self-contained. In some almost every house has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or more charkhas actually working. The yarn made in each village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woven generally by the village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>. Even orthodox Brahmins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getting their clothes made by their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brethren. In most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 more than 50 per cent wear khaddar made by themselves. In some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percentage is as high as 95.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Remarking  upon  untouchability,  they  say:</w:t>
      </w:r>
    </w:p>
    <w:p>
      <w:pPr>
        <w:autoSpaceDN w:val="0"/>
        <w:autoSpaceDE w:val="0"/>
        <w:widowControl/>
        <w:spacing w:line="240" w:lineRule="exact" w:before="6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were surprised at the extraordinary progress made by some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 in this area in their attempt to remove untouchability within so short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time. We could not believe that it was humanly possible to effect such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 in the minds of these countrymen of ours. We found the so-called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admitted into the Panchayat Board. In some places orthodox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took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hand and seated them in their midst, and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places they are admitted into the premises of Brahmins to do the same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services which other castes have been doing. One rich Brahmin gentleman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told us that he and some of his friends in the neighbouring villages would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all their income to make provision for their needy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brethren.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final opinion, however, is: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some villages untouchability has ceased to exist and in several it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disappear soon. We consider the progress not uniform and not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final summing-up is:</w:t>
      </w:r>
    </w:p>
    <w:p>
      <w:pPr>
        <w:autoSpaceDN w:val="0"/>
        <w:autoSpaceDE w:val="0"/>
        <w:widowControl/>
        <w:spacing w:line="240" w:lineRule="exact" w:before="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doubt all this is a good record, but it is difficult to see how far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 can remain absolutely peaceful if more drastic and inhuman measures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employed. The time at their disposal for discipline has been too short.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been just at the beginning of the fight. We consider it more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advisable to postpone the campaign until the people have sufficient time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steel their hearts against all engines of oppression.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relevant extracts from this valuable report to show: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utter impartiality with which the Commissioners approach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(2) the marvellous progress made in the selected area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 conditions laid down by the Congress, (3)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much greater work before the idea of civil disobedience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with any confidence. I am aware that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were being put forth in many parts of India for due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conditions in order that the people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 privilege of civil disobedience. That in itself is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congratulation, but work of construction ought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depend upon stimulation. It must go on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excitement of civil disobedience. Removal of untouchability,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 of khaddar, Hindu-Muslim unity, cultivation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measures of a temporary character. They are the four pillars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 structure of swaraj must for ever rest. Take away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and it must topple down. The greater, therefore,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four matters, the nearer we are to swaraj, and the nearer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civil disobedience. Indeed, even disobedience, if it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civil, excludes the idea of excitement. When Daniel threw open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in defiance of the laws of Medes and Persians, when John </w:t>
      </w:r>
      <w:r>
        <w:rPr>
          <w:rFonts w:ascii="Times" w:hAnsi="Times" w:eastAsia="Times"/>
          <w:b w:val="0"/>
          <w:i w:val="0"/>
          <w:color w:val="000000"/>
          <w:sz w:val="22"/>
        </w:rPr>
        <w:t>Bunyan became a non-conformist, when Latimer thrust his hand into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fire, when Prahlad embraced the red-hot iron pillar,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civil resisters of old resisted under excitement.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were, if possible, more collected and deliberate than on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Absence of excitement is an infallible test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therefore hope that the good people of the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will not go to sleep now that mass civil disobedience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suspended, but that they will go on with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with greater zeal and devotion.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108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>IFE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Mrs. Stokes in writing to Mr. Andrews says:</w:t>
      </w:r>
    </w:p>
    <w:p>
      <w:pPr>
        <w:autoSpaceDN w:val="0"/>
        <w:autoSpaceDE w:val="0"/>
        <w:widowControl/>
        <w:spacing w:line="240" w:lineRule="exact" w:before="48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it well that when my husband is in jail with many other 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suffering for the sake of righteousness, he is sure to be happy. I am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the Almighty God will hear the cry of the oppressed and deliver </w:t>
      </w:r>
      <w:r>
        <w:rPr>
          <w:rFonts w:ascii="Times" w:hAnsi="Times" w:eastAsia="Times"/>
          <w:b w:val="0"/>
          <w:i w:val="0"/>
          <w:color w:val="000000"/>
          <w:sz w:val="18"/>
        </w:rPr>
        <w:t>His judgement.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hear that Mr. Stokes is happy and well </w:t>
      </w:r>
      <w:r>
        <w:rPr>
          <w:rFonts w:ascii="Times" w:hAnsi="Times" w:eastAsia="Times"/>
          <w:b w:val="0"/>
          <w:i w:val="0"/>
          <w:color w:val="000000"/>
          <w:sz w:val="22"/>
        </w:rPr>
        <w:t>in his prison. He is occasionally seen by friends in Lahore.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9-3-1922</w:t>
      </w:r>
    </w:p>
    <w:p>
      <w:pPr>
        <w:autoSpaceDN w:val="0"/>
        <w:autoSpaceDE w:val="0"/>
        <w:widowControl/>
        <w:spacing w:line="292" w:lineRule="exact" w:before="350" w:after="0"/>
        <w:ind w:left="0" w:right="12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127.  ILLUSTRATION OF LAXITY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 ,</w:t>
      </w:r>
    </w:p>
    <w:p>
      <w:pPr>
        <w:autoSpaceDN w:val="0"/>
        <w:tabs>
          <w:tab w:pos="1090" w:val="left"/>
          <w:tab w:pos="1550" w:val="left"/>
        </w:tabs>
        <w:autoSpaceDE w:val="0"/>
        <w:widowControl/>
        <w:spacing w:line="240" w:lineRule="exact" w:before="46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I can be allowed to say a word or two in connection with your article</w:t>
      </w:r>
      <w:r>
        <w:rPr>
          <w:rFonts w:ascii="Times" w:hAnsi="Times" w:eastAsia="Times"/>
          <w:b w:val="0"/>
          <w:i w:val="0"/>
          <w:color w:val="000000"/>
          <w:sz w:val="18"/>
        </w:rPr>
        <w:t>“Our Laxity”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last issue, I beg to state as follows:</w:t>
      </w:r>
    </w:p>
    <w:p>
      <w:pPr>
        <w:autoSpaceDN w:val="0"/>
        <w:autoSpaceDE w:val="0"/>
        <w:widowControl/>
        <w:spacing w:line="220" w:lineRule="exact" w:before="40" w:after="0"/>
        <w:ind w:left="610" w:right="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believe, at least from my personal experience in the C. P.,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 majority of the volunteers do not conform to the Congress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recruiting officers themselves are careless in observing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laid down by the Ahmedabad Congress. It is highly regrettable,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revered persons like Deshbandhu Das Lalaji, Panditji Nehru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(now in gaols) are shouting out at the top of their voice that it is sinful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wear anything but khaddar, the Congress workers at several places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yet ashamed of wearing short khaddar dhotis instead of their mill or </w:t>
      </w:r>
      <w:r>
        <w:rPr>
          <w:rFonts w:ascii="Times" w:hAnsi="Times" w:eastAsia="Times"/>
          <w:b w:val="0"/>
          <w:i/>
          <w:color w:val="000000"/>
          <w:sz w:val="18"/>
        </w:rPr>
        <w:t>videshi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dhotis. Even many of the leaders who appear on platforms to deliver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speeches, I am pained to say, are seen in their old </w:t>
      </w:r>
      <w:r>
        <w:rPr>
          <w:rFonts w:ascii="Times" w:hAnsi="Times" w:eastAsia="Times"/>
          <w:b w:val="0"/>
          <w:i/>
          <w:color w:val="000000"/>
          <w:sz w:val="18"/>
        </w:rPr>
        <w:t>videshi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mill clothes.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under the circumstances, I think the public is entitled to have your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advice over this vital question of dealing with the elected representatives and</w:t>
      </w:r>
    </w:p>
    <w:p>
      <w:pPr>
        <w:autoSpaceDN w:val="0"/>
        <w:autoSpaceDE w:val="0"/>
        <w:widowControl/>
        <w:spacing w:line="240" w:lineRule="exact" w:before="20" w:after="2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office-bearers who do not abide (as stated above) by the Congress mandate.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2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ANSAPURI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AGPUR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50" w:val="left"/>
              </w:tabs>
              <w:autoSpaceDE w:val="0"/>
              <w:widowControl/>
              <w:spacing w:line="240" w:lineRule="exact" w:before="20" w:after="0"/>
              <w:ind w:left="13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etc.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ANCHERSHAW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USTOMJI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VARI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28-2-’22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 Laxity”, 23-2-1922.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resolution is quite clear on the subject and expects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to wear nothing but hand-spun and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>khaddar.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THE DEATH DANCE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there this chorus of condemnation of the doubling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tax and other taxes on the necessaries of life? Wonder is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there is no apology even offered for the terrific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of sixty-two crores. The fact is, it is impossible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for the inevitable. The military charges must grow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consciousness of the nation. The military is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India. But it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required for the forcible imposition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exploiters upon India. That is naked truth. Mr Mon-tagu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bluntly but honestly stated it. The retiring President of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has said it and so has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They want to trade with us not upon our terms, but upon </w:t>
      </w:r>
      <w:r>
        <w:rPr>
          <w:rFonts w:ascii="Times" w:hAnsi="Times" w:eastAsia="Times"/>
          <w:b w:val="0"/>
          <w:i w:val="0"/>
          <w:color w:val="000000"/>
          <w:sz w:val="22"/>
        </w:rPr>
        <w:t>their terms.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thing whether it is done with the kid glove 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The Councils are the kid glove. We must pay for the glove.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hang upon us like an incubus. They cover a multitude of </w:t>
      </w:r>
      <w:r>
        <w:rPr>
          <w:rFonts w:ascii="Times" w:hAnsi="Times" w:eastAsia="Times"/>
          <w:b w:val="0"/>
          <w:i w:val="0"/>
          <w:color w:val="000000"/>
          <w:sz w:val="22"/>
        </w:rPr>
        <w:t>defects including the blood-sucking salt tax.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to us: “We propose to hold India whether you wish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not.” We believe that all this is for our good. We think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from fighting one another without the protecting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arms. And so, being afraid to die at the hands of our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>we are content to live as bondmen.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thousand times better for us to be ruled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dictator than to have the dictatorship concealed under sham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assemblies. They prolong the agony and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If we are so anxious to live, it would be more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the truth and submit to unabashed dictation than to pretend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slowly becoming free. There is no such thing as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Freedom is like a birth. Till we are fully free, we are slaves. </w:t>
      </w:r>
      <w:r>
        <w:rPr>
          <w:rFonts w:ascii="Times" w:hAnsi="Times" w:eastAsia="Times"/>
          <w:b w:val="0"/>
          <w:i w:val="0"/>
          <w:color w:val="000000"/>
          <w:sz w:val="22"/>
        </w:rPr>
        <w:t>All birth takes place in moment.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dread of the Congress but the dread of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freedom? The Congress has become a grim reality. And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destroyed, law or no law. If only sufficient terror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into the hearts of the people, the exploitation can last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century. It is another question whether India itself can last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growing strain or whether the people must during that time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 like flies. When a man begins to eat a coconut, he is not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be tender to the kernel. When he has carved out the last bit,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throws away the shell. We do not consider it a heartless performance.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does the trader consider what he takes from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buyer. A heartless performance—there never is any heart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 takes all he can and goes his way. It is all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bargain.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councillors want their fares and extras, the ministers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salaries, the lawyers their fees, the suitors their decrees,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education for their boys as would give them status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the millionaires want facilities for multiplying their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their unmanly peace. The whole revolves beautifully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corporation. It is a giddy dance from which no one cares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himself and so, as the speed increases, the exhilaration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greater. But it is a death dance and the exhilaration is induced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rapid heartbeat of a patient who is about to expire.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is bound to grow so long as the 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continues. I should not be surprised if the increase is also laid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broad shoulders of non-co-operators. For them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They may look upon the increase with philosophic calmness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but true to their creed. The only way they can prevent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it will ever be prevented is the way of non-violence.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part of non-co-operation is withdrawal from the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which the Government is based. If we want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match that of the Government, we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greater expenditure even than the latter. We may not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dancers of the fatal doom awaiting them, but we must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masses who take part in it and sell their freedom to buy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peace. This we can only do by showing them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way to freedom—not the forced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slave, but the willing non-violence of the brave and the free.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9-3-1922 </w:t>
      </w:r>
    </w:p>
    <w:p>
      <w:pPr>
        <w:autoSpaceDN w:val="0"/>
        <w:autoSpaceDE w:val="0"/>
        <w:widowControl/>
        <w:spacing w:line="292" w:lineRule="exact" w:before="350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129. IF I AM ARRESTED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rumour has been revived that my arrest is imminent.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regarded as a mistake by some officials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when I was to be, i.e., on the 11th or 12th of February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Bardoli decision ought not to have been allowed to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programme. It is said, too, that it is now no longer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at Ahmedabad after 10 p.m. on March 10, under Section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124, Indian Penal Code.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Government to withstand the ever-rising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for my arrest and deportation. I myself cannot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 avoid arresting me if they want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abandonment of civil disobedience, whether individual or mass.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advised the Working Committee to suspend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at Bardoli becasue that disobedience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civil, and if I am now advising all provincial workers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individual civil disobedience, it is because I know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at the present stage will be not civil but criminal. A </w:t>
      </w:r>
      <w:r>
        <w:rPr>
          <w:rFonts w:ascii="Times" w:hAnsi="Times" w:eastAsia="Times"/>
          <w:b w:val="0"/>
          <w:i w:val="0"/>
          <w:color w:val="000000"/>
          <w:sz w:val="22"/>
        </w:rPr>
        <w:t>tranquil atmosphere is an indispensable condition of civil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It is humiliating for me to discover that there is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abroad and that the Government of the United Provinces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enlist additional police for avoiding a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 . I do not say that all that is claimed to have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happened, but it is impossible to ignore all the testimony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proof of the growing spirit of violence in some parts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In spite of my political differences with Pandit Hridayanath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Kunzru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regard him to be above wilful perversion of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him to be one of the most capable among public workers.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man to be easily carried away. When, therefore, he gives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upon anything, it immediately arrests my attention.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allowance for the colouring of his judgement by reason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pro-Government attitude, I am unable to dismiss his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 tragedy as unworthy of consideration.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ignore letters received from zemindars and others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me of the violent temperament and ignorant lawlessness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Provinces. I have before me the Bareilly report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Secretary. Whilst the authorities behaved like madmen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forgot themselves in their fit of anger, we are not, if that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believed, without fault. The volunteer procession was not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It was insisted upon in spite of sharp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our own ranks. Though the crowds that gathered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the spirit of the demonstration was undoubtedly violent.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impotent show of force wholly unnecessary for our purpose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prelude to civil disobedience. That the authorities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the procession in a better spirit, that they ought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 swaraj flag, that they ought not to have objected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Town Hall, which was town property, as Congress offices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fact that it had been so used for some months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of the Town Council, is all very true. But we have ceased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Hriday Nath Kunzru (b.1887); President of the Servants of India Society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1936 and  of the Indian Councial of World Affairs since 1948.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credit to the authorities for common or reasonable sense.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have set ourselves against them because we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unreason and violence from them, and knowing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would act on better than they did, we should have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the previous irritating demonstrations. That the U.P.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are making a mountain out of mole-hill,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discounting their own provocation and the provocation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 men at Chauri Chaura is nothing new. All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is that it is not possible for us to claim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no handle whatsoever. It is therefore as a penance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has been suspended. But if the atmosphere clears up,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realize the full value of the adjective “civil” and become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non-violent both in spirit and in deed, and if I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still do not yield to the people’s will, I shall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person to advocate individual or mass civil disobedience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may be. There is no escape from that duty without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wishing to surrender their birthright.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the sincerity of Englishmen who are born fighters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declaim against civil disobedience as if it was a diabolical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punished with exemplary severity.  If they have glorified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rebellions and resorted to them on due occasions. why are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up in arms against the very idea of civil resistance? I can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their saying that the attainment of a non-violent atmosphere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 impossiblity in India. I do not believe it, but I can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objection. What, however is beyond my comprehension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deadset made against the very theory of civil disobedience as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immoral. To expect me to give up the preaching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to ask me to give up preaching peace, which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tantamount to asking me to commit suicide.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been told that Government are compassing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three weeklies which I am conducting, viz.,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has no foundation. I claim that these three journals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insistently preaching nothing but peace and goodwill.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is taken to give nothing but truth, as I find it, to the readers.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inadvertent inaccuracy is admitted and corrected.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all the weeklies is daily growing. The conductors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workers, in some cases, taking no salary whatsoever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receiving mere maintenance money. Profits are all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subscribers in some shape or other, or are utilized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public activity or other. I cannot say that I shall not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pang if these journals cease to exist. But it is the easiest 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put them out. The publishers and printers are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co-workers. My compact with them is that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ask for security, that moment the newspapers must stop.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conducting them upon the assumption that, whatever 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take of my activities, they at least give me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>preaching through these newspapers nothing but the purest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truth according to my lights.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however, that whether the Government arrest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stop by direct or indirect means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journals, the public will remain unmoved. It is a matter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or pleasure to me but one of humiliation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arresting me for fear of an outbreak of universal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awful slaughter that any such outbreak must involve.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sad commentary upon my preaching of, and upon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pledge of, non-violence, if my incarceration was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for a storm all over the country. Surely,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India’s unreadiness for a peaceful rebellion.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triumph for the bureaucracy, and it would be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proof of the correctness of the positon taken up by the Moderate </w:t>
      </w:r>
      <w:r>
        <w:rPr>
          <w:rFonts w:ascii="Times" w:hAnsi="Times" w:eastAsia="Times"/>
          <w:b w:val="0"/>
          <w:i w:val="0"/>
          <w:color w:val="000000"/>
          <w:sz w:val="22"/>
        </w:rPr>
        <w:t>friends, viz., that India can never be prepared for non-violent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I hope, therefore, that the Congress and Khilafat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strain every nerve and show that all the fears entertained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their supporters were totally wrong. I promise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 of self-restraint will take us many a mile towards our triple </w:t>
      </w:r>
      <w:r>
        <w:rPr>
          <w:rFonts w:ascii="Times" w:hAnsi="Times" w:eastAsia="Times"/>
          <w:b w:val="0"/>
          <w:i w:val="0"/>
          <w:color w:val="000000"/>
          <w:sz w:val="22"/>
        </w:rPr>
        <w:t>goal.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therefore be no hartals, no noisy demonstrations,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processions. I would regard the observance of perfect peace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as a mark of high honour paid to me by my countrymen.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see, however, is the constructive work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with clockwork regularity and the speed of the Punjab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 would love to see people who have hitherto kept back,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discarding all their foreign cloth and making a bonfire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Let them fulfil the whole of the constructive programme framed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Bardoli, and they will not only release me and other prisoners,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also inagurate swaraj and secure redress of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wrongs. Let them remember the four pillars of swaraj: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Hindu-Muslim-Sikh-Parsi-Christian-Jew unity, total re-</w:t>
      </w:r>
      <w:r>
        <w:rPr>
          <w:rFonts w:ascii="Times" w:hAnsi="Times" w:eastAsia="Times"/>
          <w:b w:val="0"/>
          <w:i w:val="0"/>
          <w:color w:val="000000"/>
          <w:sz w:val="22"/>
        </w:rPr>
        <w:t>moval of untouchability and manufacture of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woven khaddar completely displacing foreign cloth.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my removal from their midst will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the people. In the first instance, the superstition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supernatural powers by me will be demolished. Secon-</w:t>
      </w:r>
      <w:r>
        <w:rPr>
          <w:rFonts w:ascii="Times" w:hAnsi="Times" w:eastAsia="Times"/>
          <w:b w:val="0"/>
          <w:i w:val="0"/>
          <w:color w:val="000000"/>
          <w:sz w:val="22"/>
        </w:rPr>
        <w:t>dly, the belief that people have accepted the non-co-operation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 only under my influence and that they have no independent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 will be disproved. Thirdly, our capacity for swaraj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proved by our ability to conduct our activities in spite of the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drawal even of the orginator of the current programme. Fourthly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selfishly, it will give me a quiet and physical rest, which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>deserve.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9-3-1922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DESHBHAKTA’S ARREST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the time of going to the press, I received the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Deshbhakta Konda Venkatappayya has been arrested.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and the best among the Andhras. His fault was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India better than his ease. I congratulate the Deshbhakta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friends. This great servant of the nation will have well-earned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the cause will prosper in spite of his withdrawal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For though his body can be imprisoned by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take away his spirit from our midst.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9-3-1922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FOREIGN PROPAGANDA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is great deal of misunderstanding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foreign propaganda undertaken by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it was a mistake not to have published the report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adopted by the Working Committee. Here it is: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HAIRMAN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ORKING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</w:p>
    <w:p>
      <w:pPr>
        <w:autoSpaceDN w:val="0"/>
        <w:autoSpaceDE w:val="0"/>
        <w:widowControl/>
        <w:spacing w:line="240" w:lineRule="exact" w:before="6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8"/>
        </w:rPr>
        <w:t>-I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OMMITEE</w:t>
      </w:r>
      <w:r>
        <w:rPr>
          <w:rFonts w:ascii="Times" w:hAnsi="Times" w:eastAsia="Times"/>
          <w:b w:val="0"/>
          <w:i w:val="0"/>
          <w:color w:val="000000"/>
          <w:sz w:val="18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autoSpaceDN w:val="0"/>
        <w:autoSpaceDE w:val="0"/>
        <w:widowControl/>
        <w:spacing w:line="212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0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meeting of the Working Committee held at Surat on 31st January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last, the following Resolution was passed: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Working Committee records its firm conviction that dissem-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ination of correct news about Indian political situation in foreign countries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essential and refers to Mahatma Gandhi all the correspondence 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subject of foreign propaganda now with the Working Secretary with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 that he should prepare a definite scheme in that behalf at an early date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as to enable the next meeting of the Working Committee to consider it.”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considered the resolution and papers forwarded to me by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I beg to report as Follows: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590" w:right="22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opinion it is not only undesirable but it may prove even harmful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establish at the present stage any Agency in any foreign country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dissemination of correct news in such country about the political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>India, for the following  reasons: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First, because it would distract public attention and instead of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feel that they have to rely purely on their own strength,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them think of the effect of their actions on foreign countries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the latter can render to the national cause. This does not mean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care for the world’s support, but the way to gain that support is to insist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correctness of every one of our actions and rely upon the automatic </w:t>
      </w:r>
      <w:r>
        <w:rPr>
          <w:rFonts w:ascii="Times" w:hAnsi="Times" w:eastAsia="Times"/>
          <w:b w:val="0"/>
          <w:i w:val="0"/>
          <w:color w:val="000000"/>
          <w:sz w:val="18"/>
        </w:rPr>
        <w:t>capacity of Truth to spread itself.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it is my experience that when an Agency is established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special purpose, independent interest ceases to a certain extent 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distributed by the Agency is previousely discounted as coming from </w:t>
      </w:r>
      <w:r>
        <w:rPr>
          <w:rFonts w:ascii="Times" w:hAnsi="Times" w:eastAsia="Times"/>
          <w:b w:val="0"/>
          <w:i w:val="0"/>
          <w:color w:val="000000"/>
          <w:sz w:val="18"/>
        </w:rPr>
        <w:t>interested quarters.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the Congress will not be able to exercise effective check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Agencies, and there is great danger of authoritative distribution of wrong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and wrong ideas about the struggle.</w:t>
      </w:r>
    </w:p>
    <w:p>
      <w:pPr>
        <w:autoSpaceDN w:val="0"/>
        <w:autoSpaceDE w:val="0"/>
        <w:widowControl/>
        <w:spacing w:line="260" w:lineRule="exact" w:before="40" w:after="0"/>
        <w:ind w:left="590" w:right="24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Fourthly, it is not possible at the present moment to send out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of importance for the sole purpose of disseminating news in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countries, for such men are too few for the internal work.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therefore of opinion that the work of publishing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18"/>
        </w:rPr>
        <w:t>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should be better organized, if necessary, by engaging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for the purpose and by sending the 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regularly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news agencies of the world. The editor should be instructed to enter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with these newspapers or news agencies which may be found </w:t>
      </w:r>
      <w:r>
        <w:rPr>
          <w:rFonts w:ascii="Times" w:hAnsi="Times" w:eastAsia="Times"/>
          <w:b w:val="0"/>
          <w:i w:val="0"/>
          <w:color w:val="000000"/>
          <w:sz w:val="18"/>
        </w:rPr>
        <w:t>to interest themselves in Indian questions.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my firm opinion based upon experience gained through the conduct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journals I have edited in South Africa and here that the more solid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 and the sufferings of the Congress men and women, the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publicity the cause will attain without special effort. From the exchanges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letters and correspondence that I receive day by day from all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in connection with  the conduct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 observe that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 much interest taken in Indian affairs throughout the world as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It follows that the interest will increase in the same proportion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volume of our sufferings. The very best method of disseminating correct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about the political situation, therefore, is to make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purer, better organized and to evoke a greater spirit of suffering.  Not </w:t>
      </w:r>
      <w:r>
        <w:rPr>
          <w:rFonts w:ascii="Times" w:hAnsi="Times" w:eastAsia="Times"/>
          <w:b w:val="0"/>
          <w:i w:val="0"/>
          <w:color w:val="000000"/>
          <w:sz w:val="18"/>
        </w:rPr>
        <w:t>only is curiosity thereby intensified, but people become more eager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the inwardness and the exact truth about the situation.</w:t>
      </w:r>
    </w:p>
    <w:p>
      <w:pPr>
        <w:autoSpaceDN w:val="0"/>
        <w:autoSpaceDE w:val="0"/>
        <w:widowControl/>
        <w:spacing w:line="240" w:lineRule="exact" w:before="60" w:after="0"/>
        <w:ind w:left="0" w:right="3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310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ARDOLI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3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22nd Feb.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M.</w:t>
      </w:r>
      <w:r>
        <w:rPr>
          <w:rFonts w:ascii="Times" w:hAnsi="Times" w:eastAsia="Times"/>
          <w:b w:val="0"/>
          <w:i w:val="0"/>
          <w:color w:val="000000"/>
          <w:sz w:val="18"/>
        </w:rPr>
        <w:t>K.G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gone through all the papers that were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having heard all the arguments for and against,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that, at least for the present, we want no news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India. We want the whole world with us, but we shall not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carrying on foreign agency. We can only send correct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care for it. If a foreign country does not keep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for gathering information from a particular country 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movement, it is proof to me that that country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it. We have been without our agency in London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15 months. I venture to think that we are no worse off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were 15 months ago. We are certainly better off because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we have done substantial work in India itself.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people in the world interested today in India than there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We, therefore, owe it to them that we place at their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information, but our duty must end there. I have before me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Italy from an Italian editor telling me how deeply inter-</w:t>
      </w:r>
      <w:r>
        <w:rPr>
          <w:rFonts w:ascii="Times" w:hAnsi="Times" w:eastAsia="Times"/>
          <w:b w:val="0"/>
          <w:i w:val="0"/>
          <w:color w:val="000000"/>
          <w:sz w:val="22"/>
        </w:rPr>
        <w:t>ested people in Italy are in the Indian movement, and the Italian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are therefore busy instructing the Italian public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This is what I call a natural and organic movement, but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this information, we were to establish an Indian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Italy to awaken further interest, we would not mend matters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spoil them by overdoing. We shall therefore better consult our </w:t>
      </w:r>
      <w:r>
        <w:rPr>
          <w:rFonts w:ascii="Times" w:hAnsi="Times" w:eastAsia="Times"/>
          <w:b w:val="0"/>
          <w:i w:val="0"/>
          <w:color w:val="000000"/>
          <w:sz w:val="22"/>
        </w:rPr>
        <w:t>own interest by relying upon our own strength to speak for itself.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non-co-operation movement is one of self-help.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formula is:“We shall succeed only to the extent of 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further.” No certificate of merit from the world will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if we have not earned it by the sweat of the brow.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the movement will kill it, unless we are ourselves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fickle-hearted as to give it up by reason of the condemnation.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turn our attention from our own work. Let us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our work and let us be sure that the world will mind us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effort. I am really jealous of even talking away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some of the young men who necessarily have to be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preparation and distribution of the </w:t>
      </w:r>
      <w:r>
        <w:rPr>
          <w:rFonts w:ascii="Times" w:hAnsi="Times" w:eastAsia="Times"/>
          <w:b w:val="0"/>
          <w:i/>
          <w:color w:val="000000"/>
          <w:sz w:val="22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really no authentic record of the progress of our work from week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The </w:t>
      </w:r>
      <w:r>
        <w:rPr>
          <w:rFonts w:ascii="Times" w:hAnsi="Times" w:eastAsia="Times"/>
          <w:b w:val="0"/>
          <w:i/>
          <w:color w:val="000000"/>
          <w:sz w:val="22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therefore be useful as well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India as it undoubtedly will be for our friends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almost impatient to see the work inaugurated,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given me a free hand in organizing 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to issue the first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next week and thenceforth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issued from week to week. 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sent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nominal charge to cover a part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cost of paper and printing.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over 25,000 and it goes to almost all parts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 comprehensive exchange list. The price for the subscribers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will be announced later. The method I have sketched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 to save the Congress as much expense as possible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widest publicity to 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my own views and those of my associates in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journal, 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contain nothing in the shape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It will be mainly a record of Congress activities all over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multifarious departments, and an epitome of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both pro-Congress and anti-Congress. It will contain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section registering all Khilafat activities during the preceding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Such a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become a success unless there 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all Congress and Khilafat workers. I invite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are interested in 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send their suggestions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addressed to the Editor, </w:t>
      </w:r>
      <w:r>
        <w:rPr>
          <w:rFonts w:ascii="Times" w:hAnsi="Times" w:eastAsia="Times"/>
          <w:b w:val="0"/>
          <w:i/>
          <w:color w:val="000000"/>
          <w:sz w:val="22"/>
        </w:rPr>
        <w:t>Congress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Bulletin,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C/o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will please take care to mark all such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>Congress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save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handle correspondence intended for 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I would ask every Provincial Congress Committee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members on its provincial register, the number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district organizations, the names and addresses of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the number of national educational institutions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average attendance during the past 6 months, the number of Pancha-</w:t>
      </w:r>
      <w:r>
        <w:rPr>
          <w:rFonts w:ascii="Times" w:hAnsi="Times" w:eastAsia="Times"/>
          <w:b w:val="0"/>
          <w:i w:val="0"/>
          <w:color w:val="000000"/>
          <w:sz w:val="22"/>
        </w:rPr>
        <w:t>yats and all other information regarding non-co-operation activities.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GOVERNMENT DENIALS</w:t>
      </w:r>
    </w:p>
    <w:p>
      <w:pPr>
        <w:autoSpaceDN w:val="0"/>
        <w:autoSpaceDE w:val="0"/>
        <w:widowControl/>
        <w:spacing w:line="294" w:lineRule="exact" w:before="84" w:after="0"/>
        <w:ind w:left="0" w:right="3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</w:p>
    <w:p>
      <w:pPr>
        <w:autoSpaceDN w:val="0"/>
        <w:tabs>
          <w:tab w:pos="2430" w:val="left"/>
        </w:tabs>
        <w:autoSpaceDE w:val="0"/>
        <w:widowControl/>
        <w:spacing w:line="306" w:lineRule="exact" w:before="8" w:after="0"/>
        <w:ind w:left="5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LIGARH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NCIDENT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590" w:right="15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 communication addressed to the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stated as one of the seven instances of “lawless repression”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of volunteers who “had given no offence or cause whatever”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in Aligarh. I have enquired into this on behalf of the Government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Collector of Aligarh. He replies that the charge is absolutely untrue and I </w:t>
      </w:r>
      <w:r>
        <w:rPr>
          <w:rFonts w:ascii="Times" w:hAnsi="Times" w:eastAsia="Times"/>
          <w:b w:val="0"/>
          <w:i w:val="0"/>
          <w:color w:val="000000"/>
          <w:sz w:val="18"/>
        </w:rPr>
        <w:t>beg that you will give publicity to what he writes:</w:t>
      </w:r>
    </w:p>
    <w:p>
      <w:pPr>
        <w:autoSpaceDN w:val="0"/>
        <w:autoSpaceDE w:val="0"/>
        <w:widowControl/>
        <w:spacing w:line="240" w:lineRule="exact" w:before="40" w:after="0"/>
        <w:ind w:left="590" w:right="15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knocks have been given and bruises endured is true enough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been inflicted solely in the course of dispersing unlawful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assemblies and they have been extraordinarily few in number. No injured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has approached me, and even the non-co-operators of Aligarh are quite </w:t>
      </w:r>
      <w:r>
        <w:rPr>
          <w:rFonts w:ascii="Times" w:hAnsi="Times" w:eastAsia="Times"/>
          <w:b w:val="0"/>
          <w:i w:val="0"/>
          <w:color w:val="000000"/>
          <w:sz w:val="18"/>
        </w:rPr>
        <w:t>ready to do so if they have had any real grievance.</w:t>
      </w:r>
    </w:p>
    <w:p>
      <w:pPr>
        <w:autoSpaceDN w:val="0"/>
        <w:autoSpaceDE w:val="0"/>
        <w:widowControl/>
        <w:spacing w:line="240" w:lineRule="exact" w:before="40" w:after="0"/>
        <w:ind w:left="590" w:right="15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unruly spirit of a riotous crowd cannot be conjured away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polite infinitive. As a matter of fact the kid gloves have never yet been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in Aligarh and the trouble here has been handled with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moderation. Since the early attempt of the volunteers to behave in disorderly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intimidating manner when a certain amout of force had to be used,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aware that there has been any kind of physical collision in the town.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feeling can be said to exist anywhere, I should say that it exists 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both the police and Europeans can now go freely about the city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interference. To describe Aligarh as suffering, or as having suffered, from </w:t>
      </w:r>
      <w:r>
        <w:rPr>
          <w:rFonts w:ascii="Times" w:hAnsi="Times" w:eastAsia="Times"/>
          <w:b w:val="0"/>
          <w:i w:val="0"/>
          <w:color w:val="000000"/>
          <w:sz w:val="18"/>
        </w:rPr>
        <w:t>repression is a travesty of language and of fact.”</w:t>
      </w:r>
    </w:p>
    <w:p>
      <w:pPr>
        <w:autoSpaceDN w:val="0"/>
        <w:tabs>
          <w:tab w:pos="5370" w:val="left"/>
        </w:tabs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UCKNOW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454" w:val="left"/>
        </w:tabs>
        <w:autoSpaceDE w:val="0"/>
        <w:widowControl/>
        <w:spacing w:line="284" w:lineRule="exact" w:before="1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16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E.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denial. It is an attempt to justify the use of force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admitted. Every tyrant justifies the use he makes of his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lessness. Naturally the non-co-operators did not report their bruises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Collector. If the kid-gloves demonstration consisted of “knocks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and bruises endured”, I am curious to know what it will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kid gloves are off in Aligarh. If the arrest of  Mr. Sherwani </w:t>
      </w:r>
      <w:r>
        <w:rPr>
          <w:rFonts w:ascii="Times" w:hAnsi="Times" w:eastAsia="Times"/>
          <w:b w:val="0"/>
          <w:i w:val="0"/>
          <w:color w:val="000000"/>
          <w:sz w:val="22"/>
        </w:rPr>
        <w:t>was great moderation and that of Mr. Khwaja was greater, then the</w:t>
      </w:r>
      <w:r>
        <w:rPr>
          <w:rFonts w:ascii="Times" w:hAnsi="Times" w:eastAsia="Times"/>
          <w:b w:val="0"/>
          <w:i w:val="0"/>
          <w:color w:val="000000"/>
          <w:sz w:val="22"/>
        </w:rPr>
        <w:t>“Knocks and bruises” were, indeed, the greatest moderation.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550" w:val="left"/>
          <w:tab w:pos="3190" w:val="left"/>
        </w:tabs>
        <w:autoSpaceDE w:val="0"/>
        <w:widowControl/>
        <w:spacing w:line="284" w:lineRule="exact" w:before="0" w:after="0"/>
        <w:ind w:left="55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continuation of my d.o. letter No. 404/C, dated the 18th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1922, I beg to draw your attention to a telegram from a certain Vishnudatiya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Benares to Mahatma Gandhi dated the 5th of Febuary, which was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your paper on the 9th </w:t>
      </w:r>
      <w:r>
        <w:rPr>
          <w:rFonts w:ascii="Times" w:hAnsi="Times" w:eastAsia="Times"/>
          <w:b w:val="0"/>
          <w:i/>
          <w:color w:val="000000"/>
          <w:sz w:val="18"/>
        </w:rPr>
        <w:t>idem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Inquiry has been made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made therein and I must apologize for the length of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must ask you to publish in explanation and contradiction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aforesaid. The telegram was somewhat incoherent, but it has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concern in the mind of the public and its allegations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answered at considerable length. I therefore reproduce the report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sent to me by Major N. S. Harvey, the Superintendent of the Benares </w:t>
      </w:r>
      <w:r>
        <w:rPr>
          <w:rFonts w:ascii="Times" w:hAnsi="Times" w:eastAsia="Times"/>
          <w:b w:val="0"/>
          <w:i w:val="0"/>
          <w:color w:val="000000"/>
          <w:sz w:val="18"/>
        </w:rPr>
        <w:t>Central Prison:</w:t>
      </w:r>
    </w:p>
    <w:p>
      <w:pPr>
        <w:autoSpaceDN w:val="0"/>
        <w:autoSpaceDE w:val="0"/>
        <w:widowControl/>
        <w:spacing w:line="260" w:lineRule="exact" w:before="40" w:after="0"/>
        <w:ind w:left="590" w:right="2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 about this case are as follows. Eight youths were sentenced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Joint Magistrate on the 21st January 1922, to rigorous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section 143 I. P. C. and classed as non-politicals. As there was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unruly and unwieldy mob of political prisoners in the jail at the time,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jailor was not able to keep these eight prisoners separate, and they got mixed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with their friends, the other political prisoners, and we were not able to get </w:t>
      </w:r>
      <w:r>
        <w:rPr>
          <w:rFonts w:ascii="Times" w:hAnsi="Times" w:eastAsia="Times"/>
          <w:b w:val="0"/>
          <w:i w:val="0"/>
          <w:color w:val="000000"/>
          <w:sz w:val="18"/>
        </w:rPr>
        <w:t>hold of them and put them to hard labour.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3rd February the Joint Magistrate and myself decided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separate these ‘non-political’ prisoners from the others, and after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we were able to get hold of four of them—Ram Nath, Kamla Pati,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Bhagwan Das and Satya Narayan, who were taken away to the regular juvenile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prisoners’ enclosure. This District Jail has had a juvenile jail in it for 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so that the removal of these youths to this place was nothing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way. I have had 50 juveniles confined in this place for seven years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knowledge. The juvenile barrack is a cellular one for obvious reasons,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youths are always locked up separately at night. So that the locking up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four youths in separate cells was not a punishment, but was just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jail practice. They evidently did not like the idea of being separated </w:t>
      </w:r>
      <w:r>
        <w:rPr>
          <w:rFonts w:ascii="Times" w:hAnsi="Times" w:eastAsia="Times"/>
          <w:b w:val="0"/>
          <w:i w:val="0"/>
          <w:color w:val="000000"/>
          <w:sz w:val="18"/>
        </w:rPr>
        <w:t>from their political friends, so Bhagwan Das on the evening of the 4th Feb-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ruary worked himself into a so-called state of ‘unconsciousness’.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7.30 p.m. I happened to be in the jail at the time and went at once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this youth. I most carefully examined him and came to the conclusion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nothing the matter with him and that he had worked himself into a</w:t>
      </w:r>
      <w:r>
        <w:rPr>
          <w:rFonts w:ascii="Times" w:hAnsi="Times" w:eastAsia="Times"/>
          <w:b w:val="0"/>
          <w:i w:val="0"/>
          <w:color w:val="000000"/>
          <w:sz w:val="18"/>
        </w:rPr>
        <w:t>‘hysterical state’ purposely. Of course, his self-imposed hunger strike of two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days’ duration may have had something to do with his condition. He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that, if he got into a state of feigned unconsciousness,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away to hospital and given nourishment. This actually happened, some </w:t>
      </w:r>
      <w:r>
        <w:rPr>
          <w:rFonts w:ascii="Times" w:hAnsi="Times" w:eastAsia="Times"/>
          <w:b w:val="0"/>
          <w:i w:val="0"/>
          <w:color w:val="000000"/>
          <w:sz w:val="18"/>
        </w:rPr>
        <w:t>milk was given him and he was quite well by the morning.</w:t>
      </w:r>
    </w:p>
    <w:p>
      <w:pPr>
        <w:autoSpaceDN w:val="0"/>
        <w:autoSpaceDE w:val="0"/>
        <w:widowControl/>
        <w:spacing w:line="260" w:lineRule="exact" w:before="40" w:after="0"/>
        <w:ind w:left="590" w:right="4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hunger strike of the other political prisoners from the 3rd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5th had nothing to do with this business. This was started because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allowed to get sweets and food from outside, and also as a sort of </w:t>
      </w:r>
      <w:r>
        <w:rPr>
          <w:rFonts w:ascii="Times" w:hAnsi="Times" w:eastAsia="Times"/>
          <w:b w:val="0"/>
          <w:i w:val="0"/>
          <w:color w:val="000000"/>
          <w:sz w:val="18"/>
        </w:rPr>
        <w:t>advertisement.</w:t>
      </w:r>
    </w:p>
    <w:p>
      <w:pPr>
        <w:autoSpaceDN w:val="0"/>
        <w:autoSpaceDE w:val="0"/>
        <w:widowControl/>
        <w:spacing w:line="260" w:lineRule="exact" w:before="40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night of the 2nd February,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his youths gave a lot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trouble in being locked up. They behaved like a lot of hooligans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barracks and the jail people were not able to count or lock them up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11.30 p.m. The next morning they went on ‘hunger strike’ and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to or answer any jail officials. It is all nonsense to say that the cells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these youths were locked up are insanitary; they are undoubtedly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cleanest and most sanitary living rooms in the jail. To prove this,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prisoners, who have recently been transferred from the Central Jail,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elected to live in these cells. As for being waterless, this is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untrue. These youths were kept together in the enclosure during the day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perpetual tap of good municipal water and if they had required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night, there was a regular warder and two convict overseers to give it to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590" w:right="4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5th February (Sunday) the political prisoners refused to have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their friends as they said they were on hunger strike. The mob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two or three hundred city people were told that their friends refused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were asked to go away. They refused to do so and collected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yards in front of the main gate and started yelling, shouting and singing,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there was a possibility of the gate being rushed into, the jailor telephoned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me. I telephoned and asked the Superintendent of Police to remove this </w:t>
      </w:r>
      <w:r>
        <w:rPr>
          <w:rFonts w:ascii="Times" w:hAnsi="Times" w:eastAsia="Times"/>
          <w:b w:val="0"/>
          <w:i w:val="0"/>
          <w:color w:val="000000"/>
          <w:sz w:val="18"/>
        </w:rPr>
        <w:t>noisy and unruly mob from the jail precincts.</w:t>
      </w:r>
    </w:p>
    <w:p>
      <w:pPr>
        <w:autoSpaceDN w:val="0"/>
        <w:tabs>
          <w:tab w:pos="5230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UCKNOW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1570" w:val="left"/>
          <w:tab w:pos="541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 February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J.E.G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re-read the telegram referred to and appearing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9-2-22.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most damaging facts seem to be admitted.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consists in the different gloss the Superintendent put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admitted facts. Without an impartial inquiry, who can judge bet-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J. B. Kripalani (b.1888); principal of Gujarat Mahavidyalaya;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Indian National Congress, 1946 left Congress in 1951;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“Notes”, 9-2-1922, undere the sub-title “ In Holy Banaras”.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ween the rival interpretations? Those who know Prof. Kripalani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charge of hooliganism brought against him and his pupils.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insanitation and want of water, I am glad the Superintendent is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deny the charge.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EGRETTABLE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ISREPRESENTATION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590" w:right="4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attention of the Central Province Govenment has been drawn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 note on “Interference with religious liberty” which appeared in your </w:t>
      </w:r>
      <w:r>
        <w:rPr>
          <w:rFonts w:ascii="Times" w:hAnsi="Times" w:eastAsia="Times"/>
          <w:b w:val="0"/>
          <w:i w:val="0"/>
          <w:color w:val="000000"/>
          <w:sz w:val="18"/>
        </w:rPr>
        <w:t>paper of the 2nd February 1922. Enquiries have been made from the Superin-</w:t>
      </w:r>
      <w:r>
        <w:rPr>
          <w:rFonts w:ascii="Times" w:hAnsi="Times" w:eastAsia="Times"/>
          <w:b w:val="0"/>
          <w:i w:val="0"/>
          <w:color w:val="000000"/>
          <w:sz w:val="18"/>
        </w:rPr>
        <w:t>tendent, Saugor Jail, with the result that the information on which your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ments are based proves to contain a series of glaring mis-statements. As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mis-statements are causing considerable uneasiness in the public mind, I beg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will give a prominent place to the following denial in an early issue:</w:t>
      </w:r>
    </w:p>
    <w:p>
      <w:pPr>
        <w:autoSpaceDN w:val="0"/>
        <w:autoSpaceDE w:val="0"/>
        <w:widowControl/>
        <w:spacing w:line="260" w:lineRule="exact" w:before="40" w:after="0"/>
        <w:ind w:left="5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Pandit Arjun Lal Shetti was admitted into the Saugor Jail on the 19th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1921. He was put on twine making from the 13th June till he came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into the Jail Hospital for malaria (not for pneumonia) on the 24th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1921. He remained in the Hospital for about a month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of the illness lost 11 lbs. in weight, of which he has regained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 lbs. Ever since his discharge from the Hospital, he has been third-class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twine making. I am thus able to affirm that he was never made to grind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prepare cords during his illness. The allegation that “it was when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pressed that he had tendered an apology which he withdrew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came to his senses” is a wicked lie and has absolutely no foundation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fact. The truth is that, in view of the assurance given by the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Legislative Council on the 2nd August 1921,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sympa-thetically any apology tendered by persons undergoing prosecution or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for seditious speeches or offences of similar nature, Superin-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tendents of Jails were addressed to communicate the Government attitude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prisoners in their charge. This was accordingly communicated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Superintendent, Saugor Jail to Pundit Arjun Lal Shetti on or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middle of September 1921. On the 2nd November 1921 he verbally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Superintendent his desire to apologize. A week after, he said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to the Deputy Commissioner of the District when he paid a visit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 in Jail. The Deputy Commissioner asked him to apply in writing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really wished to do so. The prisoner gave a written apology the next day, </w:t>
      </w:r>
      <w:r>
        <w:rPr>
          <w:rFonts w:ascii="Times" w:hAnsi="Times" w:eastAsia="Times"/>
          <w:b w:val="0"/>
          <w:i w:val="0"/>
          <w:color w:val="000000"/>
          <w:sz w:val="18"/>
        </w:rPr>
        <w:t>i.e, on the 10th November 1921, which was forwarded to the Local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in the usual official manner. The fact of his having tendered an apology </w:t>
      </w:r>
      <w:r>
        <w:rPr>
          <w:rFonts w:ascii="Times" w:hAnsi="Times" w:eastAsia="Times"/>
          <w:b w:val="0"/>
          <w:i w:val="0"/>
          <w:color w:val="000000"/>
          <w:sz w:val="18"/>
        </w:rPr>
        <w:t>was well known and the interest taken by the public in this prisoner’s health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very great. On the 21st November 1921 his son interviewed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pressed him to withdraw his apology. The prisoner showed his willingness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 in presence of his son and was told by the Superintendent to apply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writing, if he was really serious to withdraw it. The prisoner gave the 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withdraw his apology two days after, i.e., on the 23rd November 1921,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[it] was forwarded by the Superintendent to the Local Government.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pointedly draw your attention to the fact that the prisoner was discharged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Hospital on the 17th October 1921, and he submitted his apology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November 1921, that is, nearly a month after the date of the discharge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Hospital. It will  thus appear that the prisoner was neither drugged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tricked into making an apology. On the contrary it required the moral </w:t>
      </w:r>
      <w:r>
        <w:rPr>
          <w:rFonts w:ascii="Times" w:hAnsi="Times" w:eastAsia="Times"/>
          <w:b w:val="0"/>
          <w:i w:val="0"/>
          <w:color w:val="000000"/>
          <w:sz w:val="18"/>
        </w:rPr>
        <w:t>influence of his friends to make him withdraw  it.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allegation that “he is being forced to take eggs and wine”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perversion of the truth. The fact is that neither of these articles is given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prisoner. The prisoner petitioned the Superintendent to give him eggs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wrote to his relatives about it, asking them to keep the matter secret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out-caste him. He even mentioned this to his friends Laxmi Narayan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Panna Lal of Saugor who interviewed him on the 16th January 1922.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could not grant the prisoner’s petition for eggs, as it is an </w:t>
      </w:r>
      <w:r>
        <w:rPr>
          <w:rFonts w:ascii="Times" w:hAnsi="Times" w:eastAsia="Times"/>
          <w:b w:val="0"/>
          <w:i w:val="0"/>
          <w:color w:val="000000"/>
          <w:sz w:val="18"/>
        </w:rPr>
        <w:t>article prohibited to good caste Hindus.</w:t>
      </w:r>
    </w:p>
    <w:p>
      <w:pPr>
        <w:autoSpaceDN w:val="0"/>
        <w:autoSpaceDE w:val="0"/>
        <w:widowControl/>
        <w:spacing w:line="240" w:lineRule="exact" w:before="60" w:after="0"/>
        <w:ind w:left="0" w:right="8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N. R. C</w:t>
      </w:r>
      <w:r>
        <w:rPr>
          <w:rFonts w:ascii="Times" w:hAnsi="Times" w:eastAsia="Times"/>
          <w:b w:val="0"/>
          <w:i w:val="0"/>
          <w:color w:val="000000"/>
          <w:sz w:val="14"/>
        </w:rPr>
        <w:t>HANDORKAR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UBLICITY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FFICER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  <w:tab w:pos="1250" w:val="left"/>
          <w:tab w:pos="429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misrepresentation was discovered by me before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from the Publicity Officer and duly noted in last week’s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misrepresentations about Pundit Sethi’s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about the worst I have yet noticed. I hope they are the last.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being instrumental in giving currency to the sensational </w:t>
      </w:r>
      <w:r>
        <w:rPr>
          <w:rFonts w:ascii="Times" w:hAnsi="Times" w:eastAsia="Times"/>
          <w:b w:val="0"/>
          <w:i w:val="0"/>
          <w:color w:val="000000"/>
          <w:sz w:val="22"/>
        </w:rPr>
        <w:t>news about the treatment of Pundit Arjunlal.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9-3-1922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issue dated February 23,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“Notes”, 23-2-1922,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sub-title “A Correction”.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 MESSAGE TO THE PUBLIC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JMER,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  That there should be no demonstration or hartal on his arrest.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 That mass civil disobedience should not be taken up and non-violence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strictly be adhered to.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 That full attention should be paid to the removal of untouchability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drunkenness and the use of khaddar should be encouraged.</w:t>
      </w:r>
    </w:p>
    <w:p>
      <w:pPr>
        <w:autoSpaceDN w:val="0"/>
        <w:autoSpaceDE w:val="0"/>
        <w:widowControl/>
        <w:spacing w:line="240" w:lineRule="exact" w:before="6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 That, after his arrest, people should centre their hopes in Hakim Ajmal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Khan.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Searchlight,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19-3-1922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MAHADEV,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invitation. I</w:t>
            </w:r>
          </w:p>
        </w:tc>
      </w:tr>
      <w:tr>
        <w:trPr>
          <w:trHeight w:hRule="exact" w:val="622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come here for a day on Chhotani Mian’s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shall return tonight. Shuaib and Parasram are with me.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tabs>
          <w:tab w:pos="550" w:val="left"/>
          <w:tab w:pos="770" w:val="left"/>
          <w:tab w:pos="4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know how Durga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offended. You did well in writing the letters. I would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if you do not express your thoughts. If you do not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cannot correct them, nor can I, even if I wish to, correct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thoughts in the light of what you think. Durga or Mathuradas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else told you has made a mistake. Remember, however,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 to indulge in such speculation. In any case,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hurt. I wish to see you all as you actually are and not </w:t>
      </w:r>
      <w:r>
        <w:rPr>
          <w:rFonts w:ascii="Times" w:hAnsi="Times" w:eastAsia="Times"/>
          <w:b w:val="0"/>
          <w:i w:val="0"/>
          <w:color w:val="000000"/>
          <w:sz w:val="22"/>
        </w:rPr>
        <w:t>as you would be, for I, too, wish to appear to you all as I am. I may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saw Abdul Bari at Ajmer on March 9 and gave him this message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released to the public. It was issued to the Press from Lucknow on March 15.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arrested on March 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(1892-1942); Gandhiji’s secretary for 25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Mian Mahomed Haji Jan Mahomed Chhotani; nationalist Muslim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Bombay. He had invited Gandhiji to attend the Muslim Ulemas’ Conference.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was then serving a term of imprisonment in Naini Jail,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Allahabad, for his articles in the </w:t>
      </w:r>
      <w:r>
        <w:rPr>
          <w:rFonts w:ascii="Times" w:hAnsi="Times" w:eastAsia="Times"/>
          <w:b w:val="0"/>
          <w:i/>
          <w:color w:val="000000"/>
          <w:sz w:val="18"/>
        </w:rPr>
        <w:t>Independent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wish to be better than what I am; but if I did not appear as </w:t>
      </w:r>
      <w:r>
        <w:rPr>
          <w:rFonts w:ascii="Times" w:hAnsi="Times" w:eastAsia="Times"/>
          <w:b w:val="0"/>
          <w:i w:val="0"/>
          <w:color w:val="000000"/>
          <w:sz w:val="22"/>
        </w:rPr>
        <w:t>I am, I cannot be what I wish to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was, therefore, no need for you to apologize.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getting and considering all the papers,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my views. By making a change in my language,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my spirit of compromise. By expressing my personal views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proclaiming my firmness and independence.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from me that Chauri Chaura has saved us from a conflagration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swaraj miles nearer. That other swaraj [we were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attain] was like a mirage. There is such a close connection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the end that it is difficult to say which of the two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Or we may say that the means is the body and the 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The end is invisible, the means is visible. Now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pleasure of demonstrating this great truth.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Sudhanva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kept dancing with joy in the cauldron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oil, so do I feel intense joy in the blazing fire around me. Now </w:t>
      </w:r>
      <w:r>
        <w:rPr>
          <w:rFonts w:ascii="Times" w:hAnsi="Times" w:eastAsia="Times"/>
          <w:b w:val="0"/>
          <w:i w:val="0"/>
          <w:color w:val="000000"/>
          <w:sz w:val="22"/>
        </w:rPr>
        <w:t>is the time when the real nature of non-violence will be revealed.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always write whatever you wish to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Keep on purifying the atmosphere around you.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powerful writer in Urdu. Your presence outside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useful. I, however, wish that you finish your term of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at all be worried about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Many people in America are unhappy. What can we do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them? Similarly, what can you do about what happens outside?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 N.  7981</w:t>
      </w:r>
    </w:p>
    <w:p>
      <w:pPr>
        <w:autoSpaceDN w:val="0"/>
        <w:autoSpaceDE w:val="0"/>
        <w:widowControl/>
        <w:spacing w:line="220" w:lineRule="exact" w:before="24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King Hansdhwaj of Champavati in the </w:t>
      </w:r>
      <w:r>
        <w:rPr>
          <w:rFonts w:ascii="Times" w:hAnsi="Times" w:eastAsia="Times"/>
          <w:b w:val="0"/>
          <w:i/>
          <w:color w:val="000000"/>
          <w:sz w:val="18"/>
        </w:rPr>
        <w:t>Mahabharta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defied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 and, adhering to truth and God, smilingly threw  himself into a cauldron of </w:t>
      </w:r>
      <w:r>
        <w:rPr>
          <w:rFonts w:ascii="Times" w:hAnsi="Times" w:eastAsia="Times"/>
          <w:b w:val="0"/>
          <w:i w:val="0"/>
          <w:color w:val="000000"/>
          <w:sz w:val="18"/>
        </w:rPr>
        <w:t>boiling oil.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 IN HAZARIBAG JAIL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534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DITOR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 India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10, 1922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4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7-2-22, the Jail Superintendent, Major Cook and Mr. Meck,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Jailor of the local Central Jail, went to see Shah Abutorab Wazi Ahmed B. A.,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L., Vakil of the High Court, who is a political (non-co-operator) prisoner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has been transferred here from the Buxar Central Jail. At that time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Maulvi Saheb who was engaged in reading his Quran was asked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to stand up; but as he was busy in reading his Quran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 so and hinted by raising his hand to wait, whereon the Jailor shouted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something in English and kicked the Quran and forcibly lifted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 Maulvi Saheb and shook him physically and took away the Quran.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created a great deal of sensation and unrest among the other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in the jail who made some sort of protest. The public of this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greatly alarmed and shocked to hear all these incidents. So  much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on Friday last the Mussalmans of this place held a meeting in the mosque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protesting against this sacrilegious act of the Jailor in kicking the Quran and </w:t>
      </w:r>
      <w:r>
        <w:rPr>
          <w:rFonts w:ascii="Times" w:hAnsi="Times" w:eastAsia="Times"/>
          <w:b w:val="0"/>
          <w:i w:val="0"/>
          <w:color w:val="000000"/>
          <w:sz w:val="18"/>
        </w:rPr>
        <w:t>brutally treating the Maulvi Saheb during his religious devotion.</w:t>
      </w:r>
    </w:p>
    <w:p>
      <w:pPr>
        <w:autoSpaceDN w:val="0"/>
        <w:autoSpaceDE w:val="0"/>
        <w:widowControl/>
        <w:spacing w:line="220" w:lineRule="exact" w:before="20" w:after="0"/>
        <w:ind w:left="590" w:right="2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18-2-22 Mr. A. W. Jones, Deputy Magistrate of Hazaribag,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jail hospital along with the Superintendent and the Jailor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>examined the aforesaid Maulvi Saheb, Babu Ram Narain Singh, B.L., a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co-operator political prisoner, Babu Chitaranjan Guha Thakurta and Maulvi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Md. Fasiuddin, prisoners, and they all corroborated the fact of kicking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Quran by the Jailor. After that, Doctor, Babu and Headwarder were examined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denied all knowledge of the fact. After this the Superintendent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 that the aforesaid Maulvi Saheb Abutorab B. L., Babu Chitaranjan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Guha Thakurta and Md. Fasiuddin be given 15 stripes each and they were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place for being flogged and the aforesaid Maulvi Saheb Abutorab B. 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fastened to the triangular post whereon Mr. Wardi Jones, D. M., asked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 as he had not examined the orderly. Then orderly warder, Ramsagar 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examined who fully corroborated the fact that the Jailor kicked the Quran </w:t>
      </w:r>
      <w:r>
        <w:rPr>
          <w:rFonts w:ascii="Times" w:hAnsi="Times" w:eastAsia="Times"/>
          <w:b w:val="0"/>
          <w:i w:val="0"/>
          <w:color w:val="000000"/>
          <w:sz w:val="18"/>
        </w:rPr>
        <w:t>whereon the Deputy Magistrate stopped the flogging.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2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23-2-22 the Deputy Commissioner of Hazaribag went to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Jail and dismissed the aforesaid warder.</w:t>
      </w:r>
    </w:p>
    <w:p>
      <w:pPr>
        <w:autoSpaceDN w:val="0"/>
        <w:tabs>
          <w:tab w:pos="4150" w:val="left"/>
          <w:tab w:pos="4550" w:val="left"/>
          <w:tab w:pos="4870" w:val="left"/>
          <w:tab w:pos="4970" w:val="left"/>
        </w:tabs>
        <w:autoSpaceDE w:val="0"/>
        <w:widowControl/>
        <w:spacing w:line="232" w:lineRule="exact" w:before="8" w:after="0"/>
        <w:ind w:left="59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 etc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AMESHWAR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RASAD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AZARIBAG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27-2-22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must have been sent to the Press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before his arrest on March 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6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the statement made by the correspondent is correct, it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lamentable lack of regard even for the most precious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16-3-1922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 MY NOTES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ISAPPOINTMENT</w:t>
      </w:r>
    </w:p>
    <w:p>
      <w:pPr>
        <w:autoSpaceDN w:val="0"/>
        <w:autoSpaceDE w:val="0"/>
        <w:widowControl/>
        <w:spacing w:line="260" w:lineRule="exact" w:before="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keen disappointment in the air following the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disobedience. There may be two explanations for this: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people’s hope of immediate swaraj has been shat-tered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that people did not realize the paramount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>preserving peace.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first explanation is correct, then the meaning of swaraj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understood at all. Swaraj is a state of mind to be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us. We have to win it by our own strength. If this is true,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at all for disappointment. Swaraj consists in our efforts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it is not won at the first attempt, we may make a second, a third,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more as necessary. With every attempt, we shall advance. Has </w:t>
      </w:r>
      <w:r>
        <w:rPr>
          <w:rFonts w:ascii="Times" w:hAnsi="Times" w:eastAsia="Times"/>
          <w:b w:val="0"/>
          <w:i w:val="0"/>
          <w:color w:val="000000"/>
          <w:sz w:val="22"/>
        </w:rPr>
        <w:t>our labour of the last fifteen months been wasted?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does not know which direction to take may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If we know that swaraj can be won only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non-violence and we discover that, in place of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which we thought prevailed, people harboured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clearly see that our progress lies in suspending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If an army which has been advancing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 ahead is clear comes upon a moat, does its progress lie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jumping into it? Does it not lie rather in abandoning the wrong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seeking the right one or in stopping to build a bridge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moat? What would history say of an army which, standing in despair </w:t>
      </w:r>
      <w:r>
        <w:rPr>
          <w:rFonts w:ascii="Times" w:hAnsi="Times" w:eastAsia="Times"/>
          <w:b w:val="0"/>
          <w:i w:val="0"/>
          <w:color w:val="000000"/>
          <w:sz w:val="22"/>
        </w:rPr>
        <w:t>beside the moat, fills it with its tears?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PERATION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NDERSTOOD</w:t>
      </w:r>
    </w:p>
    <w:p>
      <w:pPr>
        <w:autoSpaceDN w:val="0"/>
        <w:autoSpaceDE w:val="0"/>
        <w:widowControl/>
        <w:spacing w:line="260" w:lineRule="exact" w:before="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disappointment only shows that one has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non-co-operation. The foundation stone of swaraj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when non-co-operation was started. The slave who stops saluting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master, is he not freed from that very day? Let the master kick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abuse him, hang him. The slave has stopped saluting. He has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that he was a slave. What does he care if the master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him a free man? His strength increases with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resistance, because it is a challenge to him.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are firm in our determination to secure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Punjab, to heal the Khilafat wound, to win swaraj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non-co-operation till we have succeeded in these aims, what </w:t>
      </w:r>
      <w:r>
        <w:rPr>
          <w:rFonts w:ascii="Times" w:hAnsi="Times" w:eastAsia="Times"/>
          <w:b w:val="0"/>
          <w:i w:val="0"/>
          <w:color w:val="000000"/>
          <w:sz w:val="22"/>
        </w:rPr>
        <w:t>reason do we have to feel disappointed?</w:t>
      </w:r>
    </w:p>
    <w:p>
      <w:pPr>
        <w:autoSpaceDN w:val="0"/>
        <w:tabs>
          <w:tab w:pos="550" w:val="left"/>
          <w:tab w:pos="1450" w:val="left"/>
          <w:tab w:pos="3590" w:val="left"/>
          <w:tab w:pos="6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War with Germany started, the British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end in two months.  Lord Curzon thought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Christmas dinner in Berlin. December 1914 passed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continued till December 1920; did this mean that the British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defeated? Liege was lost, so was Namur. France was run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right up to Paris. Did France admit defeat? So long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 continues to fight, how can he be regarded as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defeated? While the fight continues, strategy after strategy is planned,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 of encirclement are tried out, tunnels are made through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bridges built over moats. It is thus that men and even nations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moulded. To Arjuna’s question, “Does not that soul perish which, </w:t>
      </w:r>
      <w:r>
        <w:rPr>
          <w:rFonts w:ascii="Times" w:hAnsi="Times" w:eastAsia="Times"/>
          <w:b w:val="0"/>
          <w:i w:val="0"/>
          <w:color w:val="000000"/>
          <w:sz w:val="22"/>
        </w:rPr>
        <w:t>though struggling, fails in its efforts?”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Krishna replied,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affection: “No one who keeps striving ever meets with an </w:t>
      </w:r>
      <w:r>
        <w:rPr>
          <w:rFonts w:ascii="Times" w:hAnsi="Times" w:eastAsia="Times"/>
          <w:b w:val="0"/>
          <w:i w:val="0"/>
          <w:color w:val="000000"/>
          <w:sz w:val="22"/>
        </w:rPr>
        <w:t>unhappy end.”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“It is only the soul which doubts that perishes.”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faith in our non-co-operation, we lose the struggle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hour we embark on it.</w:t>
      </w:r>
    </w:p>
    <w:p>
      <w:pPr>
        <w:autoSpaceDN w:val="0"/>
        <w:autoSpaceDE w:val="0"/>
        <w:widowControl/>
        <w:spacing w:line="266" w:lineRule="exact" w:before="48" w:after="0"/>
        <w:ind w:left="0" w:right="2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LAY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8"/>
        </w:rPr>
        <w:t>CTING</w:t>
      </w:r>
    </w:p>
    <w:p>
      <w:pPr>
        <w:autoSpaceDN w:val="0"/>
        <w:autoSpaceDE w:val="0"/>
        <w:widowControl/>
        <w:spacing w:line="260" w:lineRule="exact" w:before="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on which we embarked in Calcutta in 1920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play-acting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decision was an expression of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resolve. It was a pledge, like the one taken by the mill-hands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Whether the struggle takes thirteen days or twenty-three, </w:t>
      </w:r>
      <w:r>
        <w:rPr>
          <w:rFonts w:ascii="Times" w:hAnsi="Times" w:eastAsia="Times"/>
          <w:b w:val="0"/>
          <w:i w:val="0"/>
          <w:color w:val="000000"/>
          <w:sz w:val="22"/>
        </w:rPr>
        <w:t>do those who stake their honour make any terms with God?</w:t>
      </w:r>
    </w:p>
    <w:p>
      <w:pPr>
        <w:autoSpaceDN w:val="0"/>
        <w:autoSpaceDE w:val="0"/>
        <w:widowControl/>
        <w:spacing w:line="266" w:lineRule="exact" w:before="48" w:after="0"/>
        <w:ind w:left="0" w:right="1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IME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ISUNDERSTOOD</w:t>
      </w:r>
    </w:p>
    <w:p>
      <w:pPr>
        <w:autoSpaceDN w:val="0"/>
        <w:autoSpaceDE w:val="0"/>
        <w:widowControl/>
        <w:spacing w:line="260" w:lineRule="exact" w:before="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say: “Why should we send our children 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now? We had withdrawn them [from government schools]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 everything would be over in a year” If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think in this way, it is indeed good that our goal was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VI. 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special session of the congress held in Calcutta in September 1920, </w:t>
      </w:r>
      <w:r>
        <w:rPr>
          <w:rFonts w:ascii="Times" w:hAnsi="Times" w:eastAsia="Times"/>
          <w:b w:val="0"/>
          <w:i w:val="0"/>
          <w:color w:val="000000"/>
          <w:sz w:val="18"/>
        </w:rPr>
        <w:t>the Non-co-operation resolution was passed.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 February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 in one year. Otherwise, what would have been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such people and the country?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been unable to win power in one year, by what logic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schools which earlier appeared sinful to us become now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to attend? Or, were the parents merely led away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when they withdrew their children from schools? If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their forgiveness and would certainly advise such parents to send </w:t>
      </w:r>
      <w:r>
        <w:rPr>
          <w:rFonts w:ascii="Times" w:hAnsi="Times" w:eastAsia="Times"/>
          <w:b w:val="0"/>
          <w:i w:val="0"/>
          <w:color w:val="000000"/>
          <w:sz w:val="22"/>
        </w:rPr>
        <w:t>their children to Government schools. I and those who have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the meaning of non-co-operation will ever look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even if guineas were to be distributed there, as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so long as the Government does not repent and bow to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opinion, whether this takes one year or many many years.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OURSE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 that the Vidyapith should pay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If the Vidyapith is to pay, where will it get the money from?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it will not bring money from outside to educate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Gujarat? Instead of contributing money to the Vidyapith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it back from it, why should we not raise enough in each town </w:t>
      </w:r>
      <w:r>
        <w:rPr>
          <w:rFonts w:ascii="Times" w:hAnsi="Times" w:eastAsia="Times"/>
          <w:b w:val="0"/>
          <w:i w:val="0"/>
          <w:color w:val="000000"/>
          <w:sz w:val="22"/>
        </w:rPr>
        <w:t>or village to run good private schools.?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ESERT</w:t>
      </w:r>
    </w:p>
    <w:p>
      <w:pPr>
        <w:autoSpaceDN w:val="0"/>
        <w:autoSpaceDE w:val="0"/>
        <w:widowControl/>
        <w:spacing w:line="26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convinced that it is all to the good that our way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blocked by this Sahara Desert. We shall profit by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scorched by the heat and get hardened. We shall now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right from wrong, make out the brave from the coward,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differentiate between those who joined us with proper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did so without such understanding. We shall now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actors and who the spectators. It was indeed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learn this.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are an acid test for us, Wherever national schools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functioning, it is proper that  the local people should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honour to run them on their own. If no buildings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classes should be held under trees; if teachers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paid, they may go round begging for provisions, live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privation and teach children. Only in this way can the nation rise.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OWDYISM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UCCEED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law for its own sake is uncivil behaviour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rowdyism. If swaraj is won through rowdyism will the rowdies then </w:t>
      </w:r>
      <w:r>
        <w:rPr>
          <w:rFonts w:ascii="Times" w:hAnsi="Times" w:eastAsia="Times"/>
          <w:b w:val="0"/>
          <w:i w:val="0"/>
          <w:color w:val="000000"/>
          <w:sz w:val="22"/>
        </w:rPr>
        <w:t>run the Government? We are planning to win it with our own efforts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to run it ourselves. The worth of the swaraj-builder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tested by his ability to destroy, but by his ability to construct.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construct certainly knows how to destroy. But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destroy cannot construct. We call the person who is engaged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stones and gravel a mere wage-earner, while the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builds is called mason. Without having learnt how to construct,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start destroying in Bardoli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God, in His kindness, </w:t>
      </w:r>
      <w:r>
        <w:rPr>
          <w:rFonts w:ascii="Times" w:hAnsi="Times" w:eastAsia="Times"/>
          <w:b w:val="0"/>
          <w:i w:val="0"/>
          <w:color w:val="000000"/>
          <w:sz w:val="22"/>
        </w:rPr>
        <w:t>held us back and saved us from danger.</w:t>
      </w:r>
    </w:p>
    <w:p>
      <w:pPr>
        <w:autoSpaceDN w:val="0"/>
        <w:autoSpaceDE w:val="0"/>
        <w:widowControl/>
        <w:spacing w:line="266" w:lineRule="exact" w:before="68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BUILDERS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heed the warning. We should now make an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masons. If we cannot give a good account of ourselves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department, we have no right to offer civil disobedience.</w:t>
      </w:r>
    </w:p>
    <w:p>
      <w:pPr>
        <w:autoSpaceDN w:val="0"/>
        <w:autoSpaceDE w:val="0"/>
        <w:widowControl/>
        <w:spacing w:line="266" w:lineRule="exact" w:before="4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NDIFFERENCE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EACE</w:t>
      </w:r>
    </w:p>
    <w:p>
      <w:pPr>
        <w:autoSpaceDN w:val="0"/>
        <w:autoSpaceDE w:val="0"/>
        <w:widowControl/>
        <w:spacing w:line="260" w:lineRule="exact" w:before="4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the second reason for disappointment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failed to realize the importance of preserving peace.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dangerous than even the failure to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for in that failure we are merely guilty of faulty diagnosis.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sure of the correctness of his diagnosis,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mild remedies. In the second instance, however, the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carelessness in prescribing a remedy.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zinc oxide in place of magnesium sulphate. Instead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motions, the latter started vomiting and it was with the greatest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proper treatment and after he had suffered much, that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saved. Arsenic powder and powdered sugar look very much alike;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the condition of a person who takes arsenic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sugar? A friend mistook salt for sugar and put three teaspoonfuls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of tea. When he took a sip, the expression on his face was worth </w:t>
      </w:r>
      <w:r>
        <w:rPr>
          <w:rFonts w:ascii="Times" w:hAnsi="Times" w:eastAsia="Times"/>
          <w:b w:val="0"/>
          <w:i w:val="0"/>
          <w:color w:val="000000"/>
          <w:sz w:val="22"/>
        </w:rPr>
        <w:t>reproducing in some comic journal.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examples I have given are of ignorant, inexperienced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shall we say about one who, though knowing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arsenic and powdered sugar, does not care whether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or the other? We may understand the point of view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that swaraj cannot be won by peaceful means,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tolerate one who is so thoughtless as to incite violence</w:t>
      </w:r>
    </w:p>
    <w:p>
      <w:pPr>
        <w:autoSpaceDN w:val="0"/>
        <w:autoSpaceDE w:val="0"/>
        <w:widowControl/>
        <w:spacing w:line="220" w:lineRule="exact" w:before="28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Bardoli Taluka Conference held on January 29, 1922 accepted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to launch civil disobedience and he informed the Viceroy about it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February 1. But the Chauri Chaura tragedy led Gandhji to decide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should be suspended.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physician practising Ayurveda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experiment in a peaceful method is in progress. 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so thoughtless knows neither the meaning of swaraj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means of securing it. To such a person, concern for means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fetters on his freedom. My view is that, by suspending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Bardoli, we have saved ourselves from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calamity. If we are certain that we shall not on the whole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influencing people to adopt peaceful methods and that the profes-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sional trouble-makers, too, in the country will not yield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persuasion, it would be wise to give up all talk of winning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means. If we cannot gain control over them by such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conclude that we shall never be able to bring round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also by peaceful means. If they cannot be won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love, they will assuredly be over-awed by the Government’s guns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it, or they themselves will become the rulers.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situations are undesirable.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that, though it may be difficult, it is not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over the lawless elements. We need to have faith in ourselves, as </w:t>
      </w:r>
      <w:r>
        <w:rPr>
          <w:rFonts w:ascii="Times" w:hAnsi="Times" w:eastAsia="Times"/>
          <w:b w:val="0"/>
          <w:i w:val="0"/>
          <w:color w:val="000000"/>
          <w:sz w:val="22"/>
        </w:rPr>
        <w:t>also patience. Our lives should be governed by dharma.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earnestly start working on the various items in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programme and make progress  in them all,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learn the lesson of peace, for they include three impor-</w:t>
      </w:r>
      <w:r>
        <w:rPr>
          <w:rFonts w:ascii="Times" w:hAnsi="Times" w:eastAsia="Times"/>
          <w:b w:val="0"/>
          <w:i w:val="0"/>
          <w:color w:val="000000"/>
          <w:sz w:val="22"/>
        </w:rPr>
        <w:t>tant constructive activities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removal of untouchability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all communities. Can anyone even dream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can be truly united until they have fully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peace? If the two can maintain peaceful relations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help each other, they together can, with love,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unsocial elements and other mischief-makers.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cannot be done cannot possibly believe in true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Muslims. If these two major communities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each other by ties of mutual regard, I venture a prophecy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one day they will fight it out to their heart’s content.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pride of both is humbled after this, the two together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third party; if, on the other hand, one of the two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in fighting, it will be doomed to slavery. This way of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matter will furnish us the key to an understanding of all our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62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and Muslims should find themselves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large numbers in India, that they should have been enslaved by </w:t>
      </w:r>
      <w:r>
        <w:rPr>
          <w:rFonts w:ascii="Times" w:hAnsi="Times" w:eastAsia="Times"/>
          <w:b w:val="0"/>
          <w:i w:val="0"/>
          <w:color w:val="000000"/>
          <w:sz w:val="22"/>
        </w:rPr>
        <w:t>third power and that subsequently both should be awakened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these facts is plain for all to see. For myself.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the providence of God in it. Through peace lies </w:t>
      </w:r>
      <w:r>
        <w:rPr>
          <w:rFonts w:ascii="Times" w:hAnsi="Times" w:eastAsia="Times"/>
          <w:b w:val="0"/>
          <w:i w:val="0"/>
          <w:color w:val="000000"/>
          <w:sz w:val="22"/>
        </w:rPr>
        <w:t>victory, and through violence the destruction of both.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ROPAGATION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Ramji Hansraj writes from Amreli to say that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hand-spun khadi was not available. Now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stock of khadi, he says, there are no people to wear 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saddest part of the story is that the women who spin, the carders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slivers and those who weave cloth from hand-spun yarn do </w:t>
      </w:r>
      <w:r>
        <w:rPr>
          <w:rFonts w:ascii="Times" w:hAnsi="Times" w:eastAsia="Times"/>
          <w:b w:val="0"/>
          <w:i w:val="0"/>
          <w:color w:val="000000"/>
          <w:sz w:val="22"/>
        </w:rPr>
        <w:t>not themselves wear khadi.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hope to win swaraj under such circumstances?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to make of the fact that, even in a part of the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people do not wear khadi? Can anything be more perverse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that, instead of eating the bread I have made, I sell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and then buy other bread for myself? Should I not value my </w:t>
      </w:r>
      <w:r>
        <w:rPr>
          <w:rFonts w:ascii="Times" w:hAnsi="Times" w:eastAsia="Times"/>
          <w:b w:val="0"/>
          <w:i w:val="0"/>
          <w:color w:val="000000"/>
          <w:sz w:val="22"/>
        </w:rPr>
        <w:t>own handiwork?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workers of Kathiawar doing about this? Is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>one task enough to engage their energies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khadi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wear it? If they give up busying themselves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things will soon get right. If population of twenty-six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spins, cards and weaves to the value of no more than Rs. 10 per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year, even then its work would produce goods worth two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sixty lakh rupees. This would come to less than two pice per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But drop by drop the lake is filled, as they say; in like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which can be brought about by an increase of two pice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earnings should be seen to be believed. A postcard costing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pice, a tax of two pies on a rupee-worth of salt, railway fares at the </w:t>
      </w:r>
      <w:r>
        <w:rPr>
          <w:rFonts w:ascii="Times" w:hAnsi="Times" w:eastAsia="Times"/>
          <w:b w:val="0"/>
          <w:i w:val="0"/>
          <w:color w:val="000000"/>
          <w:sz w:val="22"/>
        </w:rPr>
        <w:t>rate of three or four pies a mile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Government’s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makes a profit and the Post Master General gets an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thousands, the salt tax yields crores and the railway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lakhs from railway fares calculated at the rate of a few pies a </w:t>
      </w:r>
      <w:r>
        <w:rPr>
          <w:rFonts w:ascii="Times" w:hAnsi="Times" w:eastAsia="Times"/>
          <w:b w:val="0"/>
          <w:i w:val="0"/>
          <w:color w:val="000000"/>
          <w:sz w:val="22"/>
        </w:rPr>
        <w:t>mile.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kind of calculation applies to khadi.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that, while taxes at rates of a few pies make it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rule over us and the Viceroy to be paid a salary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20,000 a month, while the earnings of railways yield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dividends to foreigners, the income from khadi will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the poor and brighten their lives. Practising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>dharma even in a little measure can end much suffering.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everyone to help in clearing khadi stocks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have accumulated and in producing it wherever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produced. I believe that all the khadi in Amreli will be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if every person there buys from the store khadi just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one shirt.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not enough uses for khadi? It can be used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towels, loose covers, coverlets, double-sheets, satchels, bags, hammocks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carpets. When I hear of khadi stocks not being sold,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persons who buy animal fat in place of ghee.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people may refuse to buy khadi when they refuse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We cannot claim to have understood the meaning of swaraj till </w:t>
      </w:r>
      <w:r>
        <w:rPr>
          <w:rFonts w:ascii="Times" w:hAnsi="Times" w:eastAsia="Times"/>
          <w:b w:val="0"/>
          <w:i w:val="0"/>
          <w:color w:val="000000"/>
          <w:sz w:val="22"/>
        </w:rPr>
        <w:t>khadi becomes as universal as currency.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EASON</w:t>
      </w:r>
    </w:p>
    <w:p>
      <w:pPr>
        <w:autoSpaceDN w:val="0"/>
        <w:autoSpaceDE w:val="0"/>
        <w:widowControl/>
        <w:spacing w:line="260" w:lineRule="exact" w:before="4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cotton season. A reader, therefore reminds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especially the cultivator, should store enough cotton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use. Others may buy for their needs. We should count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four seers of cotton per head. The best way to store it is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 either to spin the quantity into yarn or to get it spun by </w:t>
      </w:r>
      <w:r>
        <w:rPr>
          <w:rFonts w:ascii="Times" w:hAnsi="Times" w:eastAsia="Times"/>
          <w:b w:val="0"/>
          <w:i w:val="0"/>
          <w:color w:val="000000"/>
          <w:sz w:val="22"/>
        </w:rPr>
        <w:t>someone else. The rich can employ skilled women and have fine,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twisted yarn spun according to their liking. In this way, we can revive </w:t>
      </w:r>
      <w:r>
        <w:rPr>
          <w:rFonts w:ascii="Times" w:hAnsi="Times" w:eastAsia="Times"/>
          <w:b w:val="0"/>
          <w:i w:val="0"/>
          <w:color w:val="000000"/>
          <w:sz w:val="22"/>
        </w:rPr>
        <w:t>the old custom of employing one’s own spinner and weaver.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RBITRATION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OARDS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the practice of appointing arbitration boards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introduced. We have completely forgotten the advantages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our disputes settled by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 arbitrator, as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justice could only be got through unknown persons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spending money. Justice is not to be bought for money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way; what can be sold is injustice. Fraud or false witnesses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avail before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 arbitrator.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settles the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brings the two parties together. Courts increase enmity,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lessen it. It is true that in these days people are tempted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courts because of absence of honest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Moreover,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fond of litigation likely to go to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all?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every town or village, people make an effort,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disputes through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arbitrators can be revived.</w:t>
      </w:r>
    </w:p>
    <w:p>
      <w:pPr>
        <w:autoSpaceDN w:val="0"/>
        <w:autoSpaceDE w:val="0"/>
        <w:widowControl/>
        <w:spacing w:line="266" w:lineRule="exact" w:before="108" w:after="0"/>
        <w:ind w:left="0" w:right="1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OLLUTION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AFFRON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this day I was not aware that the saffron which is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ritual worship and making sweets is imported from abroad and that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smeared with animal fat. Shri Mulchand Uttamchand Parekh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these painful facts, the use of saffron in ritual worship </w:t>
      </w:r>
      <w:r>
        <w:rPr>
          <w:rFonts w:ascii="Times" w:hAnsi="Times" w:eastAsia="Times"/>
          <w:b w:val="0"/>
          <w:i w:val="0"/>
          <w:color w:val="000000"/>
          <w:sz w:val="22"/>
        </w:rPr>
        <w:t>or for making sweetmeats is courting sin while seeking to do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12-3-1922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making separation from you more and more unbear-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me every day. I feel it, however much I wish that I did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at a time like this, separation is the proper 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you whatever advice I wanted to. The best thing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to go to jail in an innocent manner, that is, without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safety, you may plunge yourself in any danger that comes your </w:t>
      </w:r>
      <w:r>
        <w:rPr>
          <w:rFonts w:ascii="Times" w:hAnsi="Times" w:eastAsia="Times"/>
          <w:b w:val="0"/>
          <w:i w:val="0"/>
          <w:color w:val="000000"/>
          <w:sz w:val="22"/>
        </w:rPr>
        <w:t>way. And if riots break out anywhere, I wish you will have the courage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 your life without a moment’s thought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extinguish them. My blessings are with you.</w:t>
      </w:r>
    </w:p>
    <w:p>
      <w:pPr>
        <w:autoSpaceDN w:val="0"/>
        <w:autoSpaceDE w:val="0"/>
        <w:widowControl/>
        <w:spacing w:line="220" w:lineRule="exact" w:before="7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come. Today 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unexpectedly in response to Vinoba’s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has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 N. 7848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table does not tally with the figures given above and the totals also are </w:t>
      </w:r>
      <w:r>
        <w:rPr>
          <w:rFonts w:ascii="Times" w:hAnsi="Times" w:eastAsia="Times"/>
          <w:b w:val="0"/>
          <w:i w:val="0"/>
          <w:color w:val="000000"/>
          <w:sz w:val="18"/>
        </w:rPr>
        <w:t>not all correct.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third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Bhave, Bhoodan leader;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Vonoba Bhave”,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10-2-1918.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 Gandhiji’s nephew and co-worker; Editor of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TELEGRAM TO CONGRESS OFFICE, BOMBAY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WEATHER        PERMITTING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GOING        BARDOLI       SUNDAY.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THICK        RUMOUR        ARREST.        YOU         RAMDAS        SHOULD      COME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   NOT        REQUIRED         THERE.</w:t>
      </w:r>
    </w:p>
    <w:p>
      <w:pPr>
        <w:autoSpaceDN w:val="0"/>
        <w:autoSpaceDE w:val="0"/>
        <w:widowControl/>
        <w:spacing w:line="266" w:lineRule="exact" w:before="3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p.258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arrived from Ajmer. I am likely to be arrested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day. Jagannath has  now  become free. I am thinking of  sending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Jalgaon. Dastane has come here for the same purpose.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 can be carried on if we send one man. Please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if you see no difficulty in this [arrangement]. I shall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morning if I am free. I have a letter from Surendra,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writing to him separately.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ARDOLI 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URAT 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5988. Courtesy: Radhabehn Choudhri</w:t>
      </w:r>
    </w:p>
    <w:p>
      <w:pPr>
        <w:autoSpaceDN w:val="0"/>
        <w:autoSpaceDE w:val="0"/>
        <w:widowControl/>
        <w:spacing w:line="220" w:lineRule="exact" w:before="6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probably referring to the ‘political weather’.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date Gandhiji arrived at Ahmedabad from Ajmer.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 LETTER TO PAUL RICHARD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free I expect to be in Surat on my way to Bardoli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morning. Do please come to Bardoli that day.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long chat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publishing your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ICHARD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THVA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7982; also G.N. 869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N. C. KELKAR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the rumours are thick about my arrest, but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I shall certainly come over to Bombay as soon as you are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my well-deserved rest, I know that you will do all you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the movement. I have really very little to say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in my article “If I am arrested”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also, like the preceding one, did not bear Gandhiji’s signature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dictated by him to Krishnadas before his arrest on the night of March 10. It was </w:t>
      </w:r>
      <w:r>
        <w:rPr>
          <w:rFonts w:ascii="Times" w:hAnsi="Times" w:eastAsia="Times"/>
          <w:b w:val="0"/>
          <w:i w:val="0"/>
          <w:color w:val="000000"/>
          <w:sz w:val="18"/>
        </w:rPr>
        <w:t>forwarded to the addressee on March 12.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16-3-1922, under the title “His Sorrow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Sorrow”. It was a rejoinder to an article by Gandhiji on Paul Richard’s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Lokamanya Tilak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23-2-1922.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Ajmer yesterday, and I have given some advice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which I may note down, otherwise you will hear it from </w:t>
      </w:r>
      <w:r>
        <w:rPr>
          <w:rFonts w:ascii="Times" w:hAnsi="Times" w:eastAsia="Times"/>
          <w:b w:val="0"/>
          <w:i w:val="0"/>
          <w:color w:val="000000"/>
          <w:sz w:val="22"/>
        </w:rPr>
        <w:t>Mr. Chhotani and others.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C. K</w:t>
      </w:r>
      <w:r>
        <w:rPr>
          <w:rFonts w:ascii="Times" w:hAnsi="Times" w:eastAsia="Times"/>
          <w:b w:val="0"/>
          <w:i w:val="0"/>
          <w:color w:val="000000"/>
          <w:sz w:val="18"/>
        </w:rPr>
        <w:t>ELKAR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7984</w:t>
      </w:r>
    </w:p>
    <w:p>
      <w:pPr>
        <w:autoSpaceDN w:val="0"/>
        <w:autoSpaceDE w:val="0"/>
        <w:widowControl/>
        <w:spacing w:line="320" w:lineRule="exact" w:before="338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 TO  </w:t>
      </w:r>
      <w:r>
        <w:rPr>
          <w:rFonts w:ascii="Times" w:hAnsi="Times" w:eastAsia="Times"/>
          <w:b w:val="0"/>
          <w:i/>
          <w:color w:val="000000"/>
          <w:sz w:val="22"/>
        </w:rPr>
        <w:t>GOPALA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MENON</w:t>
      </w:r>
    </w:p>
    <w:p>
      <w:pPr>
        <w:autoSpaceDN w:val="0"/>
        <w:autoSpaceDE w:val="0"/>
        <w:widowControl/>
        <w:spacing w:line="266" w:lineRule="exact" w:before="8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do remember your conviction.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 venture all success. The only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send in the midst of overwhelming work is for both Hindus and Mop-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lahs to realize their future responsibility not to brood over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reach the Moplahs as also the class of Hindus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to reach through your newspaper is more than I can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Hindus should cease to be cowardly. The Moplahs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cease to be cruel. In other words,  each  party  should 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religious. According to the Shastras, Hinduism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of cowards. Equally certainly, Islam is not the creed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cruel. The only way the terrible problem before you can be solved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few picked Hindus and Mussalmans working away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unison and with faith in their mission. They ought not to be baffled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absence of results in the initial stages, and if you can get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your readers a number of such men and women, your </w:t>
      </w:r>
      <w:r>
        <w:rPr>
          <w:rFonts w:ascii="Times" w:hAnsi="Times" w:eastAsia="Times"/>
          <w:b w:val="0"/>
          <w:i w:val="0"/>
          <w:color w:val="000000"/>
          <w:sz w:val="22"/>
        </w:rPr>
        <w:t>paper will have served a noble purpose.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AVEENA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ERALAM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>EPERY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message to Menon’s newly started Calicut paper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Naveena </w:t>
      </w:r>
      <w:r>
        <w:rPr>
          <w:rFonts w:ascii="Times" w:hAnsi="Times" w:eastAsia="Times"/>
          <w:b w:val="0"/>
          <w:i/>
          <w:color w:val="000000"/>
          <w:sz w:val="18"/>
        </w:rPr>
        <w:t>Keralam</w:t>
      </w:r>
      <w:r>
        <w:rPr>
          <w:rFonts w:ascii="Times" w:hAnsi="Times" w:eastAsia="Times"/>
          <w:b w:val="0"/>
          <w:i w:val="0"/>
          <w:color w:val="000000"/>
          <w:sz w:val="18"/>
        </w:rPr>
        <w:t>, and was published in the Press.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>LETTER TO DR. BHAGWANDAS</w:t>
      </w:r>
    </w:p>
    <w:p>
      <w:pPr>
        <w:autoSpaceDN w:val="0"/>
        <w:autoSpaceDE w:val="0"/>
        <w:widowControl/>
        <w:spacing w:line="266" w:lineRule="exact" w:before="12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BABU BHAGWANDAS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letter from Vizagapatnam.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sorry to hear about your brother.</w:t>
      </w:r>
    </w:p>
    <w:p>
      <w:pPr>
        <w:autoSpaceDN w:val="0"/>
        <w:autoSpaceDE w:val="0"/>
        <w:widowControl/>
        <w:spacing w:line="256" w:lineRule="exact" w:before="44" w:after="228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my arrest is imminent. It is at night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letter, but if I am not arrested, I promise you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your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a week has passed but I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only you will see that, in spite of my having doubled the size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not put in a line that need not have gone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issue. So many things are happening which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attention that I have been obliged to defer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scheme. That does not mean an indefinite postponement.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generously given me a fairly long time, but I shall not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generosity. If I get my well-deserved rest, I would like  you 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open the discussion yourself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survive my arrest.</w:t>
      </w:r>
    </w:p>
    <w:p>
      <w:pPr>
        <w:sectPr>
          <w:pgSz w:w="9360" w:h="12960"/>
          <w:pgMar w:top="70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3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HAGWANDAS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continuous"/>
          <w:pgSz w:w="9360" w:h="12960"/>
          <w:pgMar w:top="704" w:right="1386" w:bottom="468" w:left="1440" w:header="720" w:footer="720" w:gutter="0"/>
          <w:cols w:num="2" w:equalWidth="0">
            <w:col w:w="3504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1016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sectPr>
          <w:type w:val="nextColumn"/>
          <w:pgSz w:w="9360" w:h="12960"/>
          <w:pgMar w:top="704" w:right="1386" w:bottom="468" w:left="1440" w:header="720" w:footer="720" w:gutter="0"/>
          <w:cols w:num="2" w:equalWidth="0">
            <w:col w:w="3504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7986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1869-1959; author, theosophist and colleague of Annie Besant; principal of </w:t>
      </w:r>
      <w:r>
        <w:rPr>
          <w:rFonts w:ascii="Times" w:hAnsi="Times" w:eastAsia="Times"/>
          <w:b w:val="0"/>
          <w:i w:val="0"/>
          <w:color w:val="000000"/>
          <w:sz w:val="18"/>
        </w:rPr>
        <w:t>the Kashi Vidyapith, Banaras.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the definition and content of swaraj, a subject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Bhagwandas appears to have been frequently in correspondence with Gandhiji.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up the matter again after the latter’s release in 1924; “Note on Bhagwandas’s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8-5-1924, and the appendix thereto.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type w:val="continuous"/>
          <w:pgSz w:w="9360" w:h="12960"/>
          <w:pgMar w:top="70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LETTER TO M.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9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30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[will soon]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well and strong.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letter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won’t weary you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counter-argument. As you know, my arrest is reported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imminent, but if I am not arrested, I shall look forward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Just one thing I would like to say in order to correct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a misapprehension. I should be sorry if anything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has led you to infer that I have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>altered my view about the efficacy of imprisonment for our salvation.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lost faith in the responsiveness to sacrifice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compose the Government. Only those who have courted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have not all been of the right sort. I certainly expect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whatsoever to the imprisonment of those who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their hearts, and my reason for suspending even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for the time being is to see if it is at all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 atmosphere of real non-violence. Thus my present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due to my discovery of greater hardness in the administrators, but </w:t>
      </w:r>
      <w:r>
        <w:rPr>
          <w:rFonts w:ascii="Times" w:hAnsi="Times" w:eastAsia="Times"/>
          <w:b w:val="0"/>
          <w:i w:val="0"/>
          <w:color w:val="000000"/>
          <w:sz w:val="22"/>
        </w:rPr>
        <w:t>to the painful discovery of much less non-violence now in our midst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dictated on the night of March 10, this letter was typed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dispatched the next day with the following covering note by Krishnadas,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secretary: “The accompanying letter was dictated to me by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night about an hour and a half prior to his arrest. The letter was actually typed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early this morning and is being posted to you without Mahatmaji’s signature but </w:t>
      </w:r>
      <w:r>
        <w:rPr>
          <w:rFonts w:ascii="Times" w:hAnsi="Times" w:eastAsia="Times"/>
          <w:b w:val="0"/>
          <w:i w:val="0"/>
          <w:color w:val="000000"/>
          <w:sz w:val="18"/>
        </w:rPr>
        <w:t>in accordance with his instructions.”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1873-1959; lawyer and Liberal leader from Maharashtra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two words occur in the version given in M. R. Jayakar’s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story of </w:t>
      </w:r>
      <w:r>
        <w:rPr>
          <w:rFonts w:ascii="Times" w:hAnsi="Times" w:eastAsia="Times"/>
          <w:b w:val="0"/>
          <w:i/>
          <w:color w:val="000000"/>
          <w:sz w:val="18"/>
        </w:rPr>
        <w:t>My Life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Dated March 7, this was in reply to Gandhiji’s letter of March 2;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with, in some detail, the Congress programme of non-co-operation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Council-entry. Jayakar had wanted to meet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than I had expected.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,</w:t>
            </w:r>
          </w:p>
        </w:tc>
      </w:tr>
      <w:tr>
        <w:trPr>
          <w:trHeight w:hRule="exact" w:val="1150"/>
        </w:trPr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2" w:lineRule="exact" w:before="164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M. R.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AYAKAR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399,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HAKURDWAR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Seven Months with Mahatma Gandhi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259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MESSAGE TO ASHRAM PEOPLE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1922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parting words to the Ashram people were that all who bore patriotism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love for India should strain every nerve to propagate peace and goodwill all over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among all communities.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13-3-1922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AN EXHORTATION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10, 1922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 hope in you and wish you to pursue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as energetically and courageously as I am hitherto doing.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TRIAL AND STATEMENT IN COURT</w:t>
      </w:r>
    </w:p>
    <w:p>
      <w:pPr>
        <w:autoSpaceDN w:val="0"/>
        <w:autoSpaceDE w:val="0"/>
        <w:widowControl/>
        <w:spacing w:line="254" w:lineRule="exact" w:before="150" w:after="0"/>
        <w:ind w:left="491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11,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Saturday noon Messrs Gandhi and Banker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placed before Mr. Brown, </w:t>
      </w:r>
      <w:r>
        <w:rPr>
          <w:rFonts w:ascii="Times" w:hAnsi="Times" w:eastAsia="Times"/>
          <w:b w:val="0"/>
          <w:i w:val="0"/>
          <w:color w:val="000000"/>
          <w:sz w:val="18"/>
        </w:rPr>
        <w:t>Additional District Magistrate, the Court being held in the Divisional Commis-</w:t>
      </w:r>
      <w:r>
        <w:rPr>
          <w:rFonts w:ascii="Times" w:hAnsi="Times" w:eastAsia="Times"/>
          <w:b w:val="0"/>
          <w:i w:val="0"/>
          <w:color w:val="000000"/>
          <w:sz w:val="18"/>
        </w:rPr>
        <w:t>sioner’s Office at Shahibag. The prosecution was conducted by Rao Bahadur Gir-</w:t>
      </w:r>
      <w:r>
        <w:rPr>
          <w:rFonts w:ascii="Times" w:hAnsi="Times" w:eastAsia="Times"/>
          <w:b w:val="0"/>
          <w:i w:val="0"/>
          <w:color w:val="000000"/>
          <w:sz w:val="18"/>
        </w:rPr>
        <w:t>dharilal, Public Prosecutor.</w:t>
      </w:r>
    </w:p>
    <w:p>
      <w:pPr>
        <w:autoSpaceDN w:val="0"/>
        <w:autoSpaceDE w:val="0"/>
        <w:widowControl/>
        <w:spacing w:line="218" w:lineRule="exact" w:before="2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Jayakar replied to this on March 17; indisposition prevented him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Gandhiji, as he had expected, the next day, the day of the trial;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The story </w:t>
      </w:r>
      <w:r>
        <w:rPr>
          <w:rFonts w:ascii="Times" w:hAnsi="Times" w:eastAsia="Times"/>
          <w:b w:val="0"/>
          <w:i/>
          <w:color w:val="000000"/>
          <w:sz w:val="18"/>
        </w:rPr>
        <w:t>of My Life.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these words, just before being escorted to the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Jail, to “an eye witness” to the arrest whose report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Gandhiji had expressed full trust in Hasrat Mohani.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Banker, printer and publisher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was arrested and </w:t>
      </w:r>
      <w:r>
        <w:rPr>
          <w:rFonts w:ascii="Times" w:hAnsi="Times" w:eastAsia="Times"/>
          <w:b w:val="0"/>
          <w:i w:val="0"/>
          <w:color w:val="000000"/>
          <w:sz w:val="18"/>
        </w:rPr>
        <w:t>convicted along with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Superintendent of Police, Ahmedabad, first witness, produced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authority to lodge a complaint for four articles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15th June 1921 entitled “Disaffection a Virtue”, dated 29th September,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“Tampering with Loyalty”. dated 15th December, “The Puzzle and its Solution”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23rd February 1922, “Shaking the Manes”.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stated that the warrant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on the 6th instant by the District Magistrate, Ahmedabad, and the case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to the file of Mr. Brown. Meanwhile warrants were also issued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Superintendents of Police of Surat and Ajmer as Mr. Gandhi was expected to be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places. The original signed articles and issues of the paper in which these </w:t>
      </w:r>
      <w:r>
        <w:rPr>
          <w:rFonts w:ascii="Times" w:hAnsi="Times" w:eastAsia="Times"/>
          <w:b w:val="0"/>
          <w:i w:val="0"/>
          <w:color w:val="000000"/>
          <w:sz w:val="18"/>
        </w:rPr>
        <w:t>appeared were also produced as evidence.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Gharda, Registrar, Appellate side, Bombay High Court, second witness,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correspondence between Mr. Gandhi, the Editor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Kennedy, District Judge, Bombay High Court. Mr. Chatfield, Collector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of Ahmedabad, was the next witness. He testified that security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dispensed with on the understanding that he should be informed if Mr. Gandhi started </w:t>
      </w:r>
      <w:r>
        <w:rPr>
          <w:rFonts w:ascii="Times" w:hAnsi="Times" w:eastAsia="Times"/>
          <w:b w:val="0"/>
          <w:i w:val="0"/>
          <w:color w:val="000000"/>
          <w:sz w:val="18"/>
        </w:rPr>
        <w:t>his Satyagraha Campaign.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formal police witnesses were then produced.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Accused declined to cross-examine the witnesses.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6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Gandhi, 53, farmer and weaver by profession, residing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Ashram, Sabarmati,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want to state that, when the proper time comes,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plead “guilty”so far as disaffection towards Government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It is true that I am the Editor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my presence were written by me and that the proprietors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publishers permitted me to control the whole of policy of the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8" w:after="0"/>
        <w:ind w:left="550" w:right="6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Shankerlal Banker, landed proprietor, Bombay second accused,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at the proper time he would plead guilty to the charge of having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the articles complained of.</w:t>
      </w:r>
    </w:p>
    <w:p>
      <w:pPr>
        <w:autoSpaceDN w:val="0"/>
        <w:tabs>
          <w:tab w:pos="9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Charges were framed on three counts under Section 124-A; accused were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committed to the Sessions and trial comes off on the 18th instant.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his associates present in the Court to carry on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 of his papers.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13-3-1922</w:t>
      </w:r>
    </w:p>
    <w:p>
      <w:pPr>
        <w:autoSpaceDN w:val="0"/>
        <w:autoSpaceDE w:val="0"/>
        <w:widowControl/>
        <w:spacing w:line="220" w:lineRule="exact" w:before="58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first article,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15-6-1921, under the sub-title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“Disaffection A Virtue”; for those of the second and the third, Vol. XXI and for that of </w:t>
      </w:r>
      <w:r>
        <w:rPr>
          <w:rFonts w:ascii="Times" w:hAnsi="Times" w:eastAsia="Times"/>
          <w:b w:val="0"/>
          <w:i w:val="0"/>
          <w:color w:val="000000"/>
          <w:sz w:val="18"/>
        </w:rPr>
        <w:t>the fourth Vol. XXII.</w:t>
      </w:r>
    </w:p>
    <w:p>
      <w:pPr>
        <w:autoSpaceDN w:val="0"/>
        <w:autoSpaceDE w:val="0"/>
        <w:widowControl/>
        <w:spacing w:line="220" w:lineRule="exact" w:before="2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extracted from the “Statement of the Accused” as recorded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Court and reproduced in </w:t>
      </w:r>
      <w:r>
        <w:rPr>
          <w:rFonts w:ascii="Times" w:hAnsi="Times" w:eastAsia="Times"/>
          <w:b w:val="0"/>
          <w:i/>
          <w:color w:val="000000"/>
          <w:sz w:val="18"/>
        </w:rPr>
        <w:t>Trial of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136-7.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had </w:t>
      </w:r>
      <w:r>
        <w:rPr>
          <w:rFonts w:ascii="Times" w:hAnsi="Times" w:eastAsia="Times"/>
          <w:b w:val="0"/>
          <w:i w:val="0"/>
          <w:color w:val="000000"/>
          <w:sz w:val="18"/>
        </w:rPr>
        <w:t>verbal variations.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INTERVIEW TO INDULAL YAGNIK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1922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job has been accomplished in Ajmer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Maulana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a scathing speech which deeply agitated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had gathered there. He had bragged a little.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when I went there that there would be fireworks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and Hindu-Muslim unity would be wrecked. But the Maulana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extremely pure man. I said to him: “Whatever you do today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 anger only. That may, perhaps, incense a few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also, but that will not benefit us at all. I, too, wish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>us should go to the gallows, but only while we remain utterly pure.”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Maulana understood my point fully and now I do not worry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account at all. Maulana Hasrat Mohani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was there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with me. He has promised me that he would not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in the straightforward work of the Congress by upholding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even in the least. Therefore, I am free from anxiety.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one message to give and that concerns khadi,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my hands and I shall place swaraj in yours. The uplift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covered by khadi and even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live through it. It is also a great instrument of peace.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do not favour boycott of Councils and law-courts,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people may not have a grievance against those who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desire that the people should carry on work concerning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the help of lawyers and members of legislatures.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highly pleased, cultivate love and friendship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they become fearless, that very moment they will become one </w:t>
      </w:r>
      <w:r>
        <w:rPr>
          <w:rFonts w:ascii="Times" w:hAnsi="Times" w:eastAsia="Times"/>
          <w:b w:val="0"/>
          <w:i w:val="0"/>
          <w:color w:val="000000"/>
          <w:sz w:val="22"/>
        </w:rPr>
        <w:t>with us. The same holds good also for Englishmen.</w:t>
      </w:r>
    </w:p>
    <w:p>
      <w:pPr>
        <w:autoSpaceDN w:val="0"/>
        <w:autoSpaceDE w:val="0"/>
        <w:widowControl/>
        <w:spacing w:line="220" w:lineRule="exact" w:before="28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 leader of Gujarat; associate of Gandhiji for a number of years; 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period of Gandhiji’s imprisonment, 1922-24; was elected to </w:t>
      </w:r>
      <w:r>
        <w:rPr>
          <w:rFonts w:ascii="Times" w:hAnsi="Times" w:eastAsia="Times"/>
          <w:b w:val="0"/>
          <w:i w:val="0"/>
          <w:color w:val="000000"/>
          <w:sz w:val="18"/>
        </w:rPr>
        <w:t>Lok Sabha in 1957.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attended the Muslim Ulemas’ Conference at Ajmer on March 9. </w:t>
      </w:r>
      <w:r>
        <w:rPr>
          <w:rFonts w:ascii="Times" w:hAnsi="Times" w:eastAsia="Times"/>
          <w:b w:val="0"/>
          <w:i w:val="0"/>
          <w:color w:val="000000"/>
          <w:sz w:val="18"/>
        </w:rPr>
        <w:t>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1838-1926; nationalist Muslim divine of Lucknow who took active part in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 movement and urged the Muslim to refrain from cow-slaughter.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1875-1951; nationalist Muslim leader who was active in the Khilafat move-</w:t>
      </w:r>
      <w:r>
        <w:rPr>
          <w:rFonts w:ascii="Times" w:hAnsi="Times" w:eastAsia="Times"/>
          <w:b w:val="0"/>
          <w:i w:val="0"/>
          <w:color w:val="000000"/>
          <w:sz w:val="18"/>
        </w:rPr>
        <w:t>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the message asked for by Yagnik.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810" w:val="left"/>
          <w:tab w:pos="2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do great things. He has asked me to observe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do when I am in jail.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19-3-1922</w:t>
      </w:r>
    </w:p>
    <w:p>
      <w:pPr>
        <w:autoSpaceDN w:val="0"/>
        <w:autoSpaceDE w:val="0"/>
        <w:widowControl/>
        <w:spacing w:line="292" w:lineRule="exact" w:before="370" w:after="0"/>
        <w:ind w:left="0" w:right="1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MESSAGE TO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Bombay to mourn over the arrest of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mute Secretaries and myself, but to rejoice over our rest.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an automatic response to all the items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Bombay to concentrate upon the charkha and khaddar.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moneyed men of Bombay can buy all the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khaddar that could be manufactured throughout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Bombay, if they really mean to do their share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religiously spin for a certain time every day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wish that no one will think of following us to jail.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criminal to court imprisonment till a complete non-violent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 is attained. One test of such atmosphere will be for us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Moderates at ease. This can be done only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towards them in spite of our differences.</w:t>
      </w:r>
    </w:p>
    <w:p>
      <w:pPr>
        <w:autoSpaceDN w:val="0"/>
        <w:autoSpaceDE w:val="0"/>
        <w:widowControl/>
        <w:spacing w:line="266" w:lineRule="exact" w:before="48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14-3-1922; also from a photostat: S. N. 8059</w:t>
      </w:r>
    </w:p>
    <w:p>
      <w:pPr>
        <w:autoSpaceDN w:val="0"/>
        <w:autoSpaceDE w:val="0"/>
        <w:widowControl/>
        <w:spacing w:line="292" w:lineRule="exact" w:before="4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151.LETTER TO HAKIM AJMAL KHAN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HAKIMJI,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arrest, this is the first letter I have commenced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after having ascertained that under the jail rules I am entitled to write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Madan Mohan Malaviya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Yagnik remarked, while taking leave of Gandhiji, that the latter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the jail a good nursing home, Gandhiji burst out into a great laugh and said, </w:t>
      </w:r>
      <w:r>
        <w:rPr>
          <w:rFonts w:ascii="Times" w:hAnsi="Times" w:eastAsia="Times"/>
          <w:b w:val="0"/>
          <w:i w:val="0"/>
          <w:color w:val="000000"/>
          <w:sz w:val="18"/>
        </w:rPr>
        <w:t>“Of course, of course, that is so”.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through Sarojini Naidu who met Gandhiji in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Jail.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letters as I like as an under-trial prisoner.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Mr. Shankerlal Banker is with me. I am happy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Everyone knows how near he has come to me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both of us are glad that we have been arrested together.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you in your capacity as Chairman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and, therefore, leader of both Hindus and Mussalmans or, </w:t>
      </w:r>
      <w:r>
        <w:rPr>
          <w:rFonts w:ascii="Times" w:hAnsi="Times" w:eastAsia="Times"/>
          <w:b w:val="0"/>
          <w:i w:val="0"/>
          <w:color w:val="000000"/>
          <w:sz w:val="22"/>
        </w:rPr>
        <w:t>better still, of all 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write to you also as one of the foremost leaders of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mans, but, above all, I write this to you as an esteemed friend.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knowing you since 1915. Our daily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enabled me to prize your friendship as a treasure. A </w:t>
      </w:r>
      <w:r>
        <w:rPr>
          <w:rFonts w:ascii="Times" w:hAnsi="Times" w:eastAsia="Times"/>
          <w:b w:val="0"/>
          <w:i w:val="0"/>
          <w:color w:val="000000"/>
          <w:sz w:val="22"/>
        </w:rPr>
        <w:t>staunch Mussalman, you have shown in your own life what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unity means.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now realize as we have never before realized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unity, we cannot attain our freedom and I make bold to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that unity, the Mussalmans of India cannot render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aid they wish. Divided, we must ever remain slaves. This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cannot be a mere policy to be discarded when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suit us. We can discard it only when we are tired of swaraj.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must be our creed to last for all time and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Nor must that unity be a menace to the minorities,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the Christians, the Jews or the powerful Sikhs. If we seek to </w:t>
      </w:r>
      <w:r>
        <w:rPr>
          <w:rFonts w:ascii="Times" w:hAnsi="Times" w:eastAsia="Times"/>
          <w:b w:val="0"/>
          <w:i w:val="0"/>
          <w:color w:val="000000"/>
          <w:sz w:val="22"/>
        </w:rPr>
        <w:t>crush any of them, we shall some day want to fight each 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drawn so close to you chiefly because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believe in Hindu-Muslim unity in the full sense of the term.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unity, in my opinion, is unattainable without our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 firm policy. I call it a policy because it is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preservation of that unity. But it follows that thirty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united not for a time but for all time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defy all the powers of the world and should consider it a cowardly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violence in their dealings with the English administrators.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hitherto feared them and their guns in our simplicity.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realize our combined strength, we shall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 to fear them and therefore, ever to think of striking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am I anxious and impatient to persuade my countrymen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non-violent not out of our weakness but out of our strength.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know that we have not yet evolved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we have not done so because the Hindu-Muslim union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gone much beyond the stage of policy. There is still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mutual distrust and consequent fear. I am not disappointed.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we have made in that direction is indeed phenomenal.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covered in eighteen months’ time the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But infinitely more is necessary. Neither the classes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feel instinctively that our union is necessary as the breath </w:t>
      </w:r>
      <w:r>
        <w:rPr>
          <w:rFonts w:ascii="Times" w:hAnsi="Times" w:eastAsia="Times"/>
          <w:b w:val="0"/>
          <w:i w:val="0"/>
          <w:color w:val="000000"/>
          <w:sz w:val="22"/>
        </w:rPr>
        <w:t>of our nostrils.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consummation, we must, it seems to me, rely more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than quantity. Given a sufficient number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with almost a fanatical faith in everlasting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the Mussalmans of India, we shall not be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unity permeates the masses. A few of us must first clearly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we can make no headway without accepting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thought, word and deed for the full realization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ambition. I would, therefore, beseech you and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 Committee and the A.I.C.C. to see that our ranks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no workers who do not fully realize the essential truth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place before you. A living faith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by the rule of majority.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visible symbol of all-India unity and, therefore,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non-violence as an indispensable means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our political ambition is undoubtedly the charkha,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Only those who believe in cultivating a non-violent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friendship between Hindus and Mussalmans will daily and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religiously spin. Universal hand-spinning and the universal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 and use of hand-spun and hand-woven khaddar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substantial, if not absolute, proof of the real unity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a recognition of a living kinship with the dumb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possibly unify and revivify India as the acceptance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spinning-wheel as a daily sacrament and the khaddar wear </w:t>
      </w:r>
      <w:r>
        <w:rPr>
          <w:rFonts w:ascii="Times" w:hAnsi="Times" w:eastAsia="Times"/>
          <w:b w:val="0"/>
          <w:i w:val="0"/>
          <w:color w:val="000000"/>
          <w:sz w:val="22"/>
        </w:rPr>
        <w:t>as a privilege and a duty.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 am anxious that more title-holders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titles; lawyers, law-courts; scholars,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or colleges; the Councillors, the Councils and the soldiers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civilians, their posts, I would urge the nation to restrict its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direction only to the consolidation of the results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and to trust its strength to command further abstentions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with a system we are seeking to mend or end.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workers are too few. I would not waste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today on destructive work when we have such an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constructive work. But perhaps the most conclusive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against devoting further time to destructive propaganda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spirit of intolerance, which is a form of violence, has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so rampant as now. Co-operators are estranged from 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fear us. They say that we are establishing a worse bureaucracy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existing one. We must remove every cause for such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go out of our way to win them to our side. We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safe from all harm from our side. I should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the point if it was clear to everyone, as it is to you and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pledge of non-violence implies utter humility and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towards our bitterest opponent. This necessary spirit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realized if only India will devote her sole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of construction suggested by me.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flatter myself with the belief that my imprisonment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a long time to come. I believe in all humility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ill will against anyone. Some of my friends would not have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as I am. But we contemplated the imprisonment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innocent. If I may be allowed that claim, it is clear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followed to prison by anybody at all. We do want to paralyse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considered as a system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however by intimidation,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the irresistible pressure of our innocence. In my opinion,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intimidation to fill the gaols anyhow, and why should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men seek imprisonment till one considered to be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has been found inadequate for the purpose?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caution against further courting of imprisonment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are now to shirk imprisonment. If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every non-violent non-co-operator, I should welcome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it should not be because of our civil disobedience, defensive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aggressive. Nor, I hope, will the country fret over those who are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them and the country good to serve the full term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They can be fitly discharged before their time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the Swaraj Parliament. And I entertain an absolute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universal adoption of khaddar is swaraj.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refrained from mentioning untouchability.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good Hindu believes that it has got to go. Its removal is 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as the realization of Hindu-Muslim unity.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before you a programme which 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quickest and the best. No impatient Khilafatist can devise a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health and wisdom to guide the country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 goal.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6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</w:p>
    <w:p>
      <w:pPr>
        <w:autoSpaceDN w:val="0"/>
        <w:autoSpaceDE w:val="0"/>
        <w:widowControl/>
        <w:spacing w:line="220" w:lineRule="exact" w:before="20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7991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Hakim Ajmal Khan replied or March 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Hakim Ajmal Khan”,17-3-1922.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 LETTER  TO  KRISHNADAS</w:t>
      </w:r>
    </w:p>
    <w:p>
      <w:pPr>
        <w:autoSpaceDN w:val="0"/>
        <w:autoSpaceDE w:val="0"/>
        <w:widowControl/>
        <w:spacing w:line="266" w:lineRule="exact" w:before="2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12, 1922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KRISTODAS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correspondence, reports, etc. should come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>disposal.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too much for you, all articles must finally pass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your hands.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several names as Editor (Satis Babu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you, Shuaib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Kaka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Devdas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Rajagopalachari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now if Satis Babu gave you the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sign articles.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room should be entirely at your disposal. You should 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verandah door from inside. Fix up the whole office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Hardikar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Bulletin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staff should be there for work but under </w:t>
      </w:r>
      <w:r>
        <w:rPr>
          <w:rFonts w:ascii="Times" w:hAnsi="Times" w:eastAsia="Times"/>
          <w:b w:val="0"/>
          <w:i w:val="0"/>
          <w:color w:val="000000"/>
          <w:sz w:val="22"/>
        </w:rPr>
        <w:t>your permission.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my blessings. God will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and wisdom you need.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260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used to call Krishnadas, his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Satishchandra Mukerji, formerly Principal, Bengal National College, and </w:t>
      </w:r>
      <w:r>
        <w:rPr>
          <w:rFonts w:ascii="Times" w:hAnsi="Times" w:eastAsia="Times"/>
          <w:b w:val="0"/>
          <w:i w:val="0"/>
          <w:color w:val="000000"/>
          <w:sz w:val="18"/>
        </w:rPr>
        <w:t>editor Dawn Magazine, Calcutta.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Chakravarti Rajagopalachari (b. 1879); lawyer, journalist, author and states-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man; Governor-General of India, 1948-50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Shuaib Qureshi,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Era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Dattatreya Balkrishna Kalelkar (b. 1885); popularly known as Kaka Saheb; a </w:t>
      </w:r>
      <w:r>
        <w:rPr>
          <w:rFonts w:ascii="Times" w:hAnsi="Times" w:eastAsia="Times"/>
          <w:b w:val="0"/>
          <w:i w:val="0"/>
          <w:color w:val="000000"/>
          <w:sz w:val="18"/>
        </w:rPr>
        <w:t>colleague of  Gandhiji since 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Gandhi, Gandhiji’s youngest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N.S. Hardikar, Congress leader from Karnatak, head of the Hindustani se-</w:t>
      </w:r>
      <w:r>
        <w:rPr>
          <w:rFonts w:ascii="Times" w:hAnsi="Times" w:eastAsia="Times"/>
          <w:b w:val="0"/>
          <w:i w:val="0"/>
          <w:color w:val="000000"/>
          <w:sz w:val="18"/>
        </w:rPr>
        <w:t>va Dal.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ABDUL BARI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March 12,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SAHIB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enjoying myself in my house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and other friends are here. I feel your absence,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worry me since we had ample discussion at Ajmer.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certainly steadily stick to those principles that 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our talk. I will earnestly request you to avoid making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public. Personally, after deep thought,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that, if there is anything that can serve an 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symbol of the Hindu-Muslim unity, it is the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pure khaddar dress prepared from hand-spun yarn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rank and file of both the communities. Only universal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cult can supply us with a common idea and afford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basis of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khaddar cannot become universal until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take to it. The universal adoption of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therefore, would awaken India. It will also be a proof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satisfy all our needs. Ever since the commencement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struggle, we have been feeling the necessity of boycotting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 I venture to suggest that, when khaddar comes 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versally in use, the boycott of foreign cloth will automatically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for myself, charkha and khaddar have a special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to me because they are a symbol of kinship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both the communities and the hunger and disease-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poor. It is by virtue of the fact that our movement can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as moral and economic as well as political.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achieve this little thing, I feel certain success is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khaddar movement can succeed only when we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an essential condition for the attainment of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both. Therefore, the khaddar programme is the only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successful programme that I can place before the country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was so glad when you told me that you would begin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when I be arrested. I can only say that every man,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 ought to spin as a religious duty till a complete and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boycott of foreign cloth is effected, the Khilafat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Punjab wrongs satisfactorily redressed and swaraj attained. May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entreat you to use all your influence for popularizing charkha among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Muslim brethren?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 and Writings of M. K.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pp. 745-6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C. F. ANDREWS</w:t>
      </w:r>
    </w:p>
    <w:p>
      <w:pPr>
        <w:autoSpaceDN w:val="0"/>
        <w:autoSpaceDE w:val="0"/>
        <w:widowControl/>
        <w:spacing w:line="320" w:lineRule="exact" w:before="4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 am having a quiet time. It was bound to come. The </w:t>
      </w:r>
      <w:r>
        <w:rPr>
          <w:rFonts w:ascii="Times" w:hAnsi="Times" w:eastAsia="Times"/>
          <w:b w:val="0"/>
          <w:i w:val="0"/>
          <w:color w:val="000000"/>
          <w:sz w:val="22"/>
        </w:rPr>
        <w:t>calm that prevails in India today is surely a mighty triumph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keep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the mark. At first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wiring to you to take editorial charge. But I recalled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and thought the nominal head should be an Indian.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regularly write and, when time permits, go over to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occasionally? You must know Kristodas and Shuaib. You will fall in </w:t>
      </w:r>
      <w:r>
        <w:rPr>
          <w:rFonts w:ascii="Times" w:hAnsi="Times" w:eastAsia="Times"/>
          <w:b w:val="0"/>
          <w:i w:val="0"/>
          <w:color w:val="000000"/>
          <w:sz w:val="22"/>
        </w:rPr>
        <w:t>love with both at once.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case you have lost did not contain much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recalled.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0" w:lineRule="exact" w:before="68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OLPUR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2610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LETTER TO URMILA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 1922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neglected me entirely. But I know that you have done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to save my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you to devote the whole of your time to nothing but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C. R. 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khaddar. It is the only visible symbol of peace,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our oneness with the masses including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show this to Basanti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Deshbandhu. I hope he is </w:t>
      </w:r>
      <w:r>
        <w:rPr>
          <w:rFonts w:ascii="Times" w:hAnsi="Times" w:eastAsia="Times"/>
          <w:b w:val="0"/>
          <w:i w:val="0"/>
          <w:color w:val="000000"/>
          <w:sz w:val="22"/>
        </w:rPr>
        <w:t>well and strong. Prisoners cannot afford to be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of course, that Shankerlal Banker is with me.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 and Writings of M. K.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742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156. 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March 13, 1922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to take on the burden of Shankerlal’s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capable of carrying it. But on one condition: you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spend two days in a week at Matheran. You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ill or weak.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enjoy boundless peace. Here it is as good as home. Till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have not felt that I am in jail. But, believe me, I shall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greater peace than at present when visitors stop coming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jail restrictions also. There should, therefore, be no grief on </w:t>
      </w:r>
      <w:r>
        <w:rPr>
          <w:rFonts w:ascii="Times" w:hAnsi="Times" w:eastAsia="Times"/>
          <w:b w:val="0"/>
          <w:i w:val="0"/>
          <w:color w:val="000000"/>
          <w:sz w:val="22"/>
        </w:rPr>
        <w:t>my account.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outside [the prison] will find that their peace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work. And that work is nothing but popularizing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khadi. The production in Bombay proper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but it is desirable that plenty of it is collected there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sides.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our headquarters in Ahmedabad instead of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collected all the khadi there, it may possibly be less </w:t>
      </w:r>
      <w:r>
        <w:rPr>
          <w:rFonts w:ascii="Times" w:hAnsi="Times" w:eastAsia="Times"/>
          <w:b w:val="0"/>
          <w:i w:val="0"/>
          <w:color w:val="000000"/>
          <w:sz w:val="22"/>
        </w:rPr>
        <w:t>expensive.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47-8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C. R. 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 LETTER TO REVASHANKER JHAVERI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11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day, March 13,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enjoy perfect peace. I was arrested only after I had eradicated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anger, had undergone atonement and purified myself. What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can there be for India or for me?  Please do not worry about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 INTERVIEW IN JAIL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2" w:lineRule="exact" w:before="92" w:after="0"/>
        <w:ind w:left="4896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1922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long discussion took place regarding the contribution of funds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mills towards the Tilak Swaraj Fund of about three lacs of rupees.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insisted on the giving over the whole amount to the Gujarat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in a manner so as to use any sum wholly or partly in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. . .  At the end of a long argumentative discussion, ultimately the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a unanimous decision that the Fund Committee should pay every year such </w:t>
      </w:r>
      <w:r>
        <w:rPr>
          <w:rFonts w:ascii="Times" w:hAnsi="Times" w:eastAsia="Times"/>
          <w:b w:val="0"/>
          <w:i w:val="0"/>
          <w:color w:val="000000"/>
          <w:sz w:val="18"/>
        </w:rPr>
        <w:t>amount as may be voted by the Provincial</w:t>
      </w:r>
      <w:r>
        <w:rPr>
          <w:rFonts w:ascii="Times" w:hAnsi="Times" w:eastAsia="Times"/>
          <w:b w:val="0"/>
          <w:i w:val="0"/>
          <w:color w:val="000000"/>
          <w:sz w:val="18"/>
        </w:rPr>
        <w:t>Committee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unions of Ahme-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dabad in the interest of labour schools. The Unions were to submit their accounts to </w:t>
      </w:r>
      <w:r>
        <w:rPr>
          <w:rFonts w:ascii="Times" w:hAnsi="Times" w:eastAsia="Times"/>
          <w:b w:val="0"/>
          <w:i w:val="0"/>
          <w:color w:val="000000"/>
          <w:sz w:val="18"/>
        </w:rPr>
        <w:t>the Fund Committee of the mill-owners and keep drawing amounts from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 being settled, Mr. Gordhandas Patel, who is the Honorary Joint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the Mill Owners’ Association, asked Gandhiji: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case you are convicted, will</w:t>
      </w:r>
      <w:r>
        <w:rPr>
          <w:rFonts w:ascii="Times" w:hAnsi="Times" w:eastAsia="Times"/>
          <w:b w:val="0"/>
          <w:i w:val="0"/>
          <w:color w:val="000000"/>
          <w:sz w:val="18"/>
        </w:rPr>
        <w:t>the non-co-operation movement be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adversely </w:t>
      </w:r>
      <w:r>
        <w:rPr>
          <w:rFonts w:ascii="Times" w:hAnsi="Times" w:eastAsia="Times"/>
          <w:b w:val="0"/>
          <w:i w:val="0"/>
          <w:color w:val="000000"/>
          <w:sz w:val="18"/>
        </w:rPr>
        <w:t>affected?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 The words “in case” are inappropriate. The more harsh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punishment, the more strong will the non-co-operation movement be.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my firm conviction.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Jagjivan Jhaveri, a friend of Gandhiji and brother of Dr. </w:t>
      </w:r>
      <w:r>
        <w:rPr>
          <w:rFonts w:ascii="Times" w:hAnsi="Times" w:eastAsia="Times"/>
          <w:b w:val="0"/>
          <w:i w:val="0"/>
          <w:color w:val="000000"/>
          <w:sz w:val="18"/>
        </w:rPr>
        <w:t>Pranjivan Mehta.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interviewed by leading public men of Ahmedabad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Gordhandas I. Patel, member of the Ahmedabad Mills Tilak Swaraj Fund who,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capacity, put a few questions to Gandhiji. This extract was released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Press.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After your conviction, if Government resort to rigorous repressive measures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</w:t>
      </w:r>
      <w:r>
        <w:rPr>
          <w:rFonts w:ascii="Times" w:hAnsi="Times" w:eastAsia="Times"/>
          <w:b w:val="0"/>
          <w:i w:val="0"/>
          <w:color w:val="000000"/>
          <w:sz w:val="18"/>
        </w:rPr>
        <w:t>any district or tahsil embark upon mass civil disobedience?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 not. It is my emphatic advice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measures Government may adopt, the people should in no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indulge in any movement of mass civil disobedience.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be the next move of the nation now?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first and foremost duty of the nation is to keep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Mutual ill will and feelings of hatred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sections of people have taken such a strong root that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effort to eradicate them is absolutely essential and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should take the lead, because their number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considerable. There is a considerable lack of toleration, 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 amongst non-co-operators and it is my firm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sole reason why our victory is delayed, and I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as the most potent weapon to secure the required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etc. Hence I would only advise that the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immediately occupied with the charkha and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therefrom. No sooner could we effect a complete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the use of hand-spun and hand-woven khaddar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in hand and in consequence whereof the doors of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automatically laid open and my companions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be out. I anxiously await such an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What is your opinion in regard to the remarks made by Sir William Vin-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the Ali Brothers?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nothing new in it. The Brothers have given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terms what they believed to be true. This is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greatest fault and I too am committing similar faults.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reason I regard them both as my real brothers.</w:t>
      </w:r>
    </w:p>
    <w:p>
      <w:pPr>
        <w:autoSpaceDN w:val="0"/>
        <w:tabs>
          <w:tab w:pos="910" w:val="left"/>
        </w:tabs>
        <w:autoSpaceDE w:val="0"/>
        <w:widowControl/>
        <w:spacing w:line="24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India suffer any harm in consequence of Mr. Montagu’s resignation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certainly do not believe that there will be any harm. But </w:t>
      </w:r>
      <w:r>
        <w:rPr>
          <w:rFonts w:ascii="Times" w:hAnsi="Times" w:eastAsia="Times"/>
          <w:b w:val="0"/>
          <w:i w:val="0"/>
          <w:color w:val="000000"/>
          <w:sz w:val="22"/>
        </w:rPr>
        <w:t>Mr. Montagu certainly deserves credit for what he has done.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Is there any logical connection between the political conditions of England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India at present?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certainly is such a connection. If the programme whi-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 I have laid down for India is carried through, it will produce a very </w:t>
      </w:r>
      <w:r>
        <w:rPr>
          <w:rFonts w:ascii="Times" w:hAnsi="Times" w:eastAsia="Times"/>
          <w:b w:val="0"/>
          <w:i w:val="0"/>
          <w:color w:val="000000"/>
          <w:sz w:val="22"/>
        </w:rPr>
        <w:t>salutary effect not only on the political situation of England but 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Viceroy’s Executive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of the whole world.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think of the coming Paris Conference?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present, I have no high expectations from that, as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belief that, as long as India does not show completely the miracle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charkha, the problem of Khilafat will not be properly solved.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are your instructions regarding the harmonious relations between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mill-hands and the capitalists of the place, in your absence?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Repose full confidence in 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910" w:val="left"/>
        </w:tabs>
        <w:autoSpaceDE w:val="0"/>
        <w:widowControl/>
        <w:spacing w:line="24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message do you send to the people of Ahmedabad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of Ahmedabad should take to khaddar,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perfect unity and support the current movement.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18-3-1922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 LETTER TO JAMNALAL BAJAJ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16,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proceed in my quest for Truth, it grows upon me that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comprehends everything. I often feel that ahimsa is in Truth,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>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perceived by a pure heart at a particular moment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to it for that moment. By clinging to it, one can attain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And I do not imagine that this will lead us into any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dilemma. But often enough, it is difficult to decide what is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use of disinfectants is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Still we have to live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the midst of a world full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we can do so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cling to Truth. That is why I can derive ahimsa from truth.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emerge love and tenderness. A votary of Truth, one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cling to Truth, must be utterly humble. His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increase with his observance of Truth. I see the truth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my life. I have now a more vivid sense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of my own littleness than I had a year ago.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Anasuyabehn Sarabhai, a social worker and labour leader of Ahmedabad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bears the signature of the jail officer indicating that it was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passed by him on March 17, 1922. It was written by Gandhiji the previous night </w:t>
      </w:r>
      <w:r>
        <w:rPr>
          <w:rFonts w:ascii="Times" w:hAnsi="Times" w:eastAsia="Times"/>
          <w:b w:val="0"/>
          <w:i w:val="0"/>
          <w:color w:val="000000"/>
          <w:sz w:val="18"/>
        </w:rPr>
        <w:t>while he was an under-trial prisoner.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1889-1942: merchant and banker of Wardha; close associate of Gandhiji; </w:t>
      </w:r>
      <w:r>
        <w:rPr>
          <w:rFonts w:ascii="Times" w:hAnsi="Times" w:eastAsia="Times"/>
          <w:b w:val="0"/>
          <w:i w:val="0"/>
          <w:color w:val="000000"/>
          <w:sz w:val="18"/>
        </w:rPr>
        <w:t>social worker and philanthropist; treasurer of the Congress for a number of years.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wonderful implication of the great truth </w:t>
      </w:r>
      <w:r>
        <w:rPr>
          <w:rFonts w:ascii="Times" w:hAnsi="Times" w:eastAsia="Times"/>
          <w:b w:val="0"/>
          <w:i/>
          <w:color w:val="000000"/>
          <w:sz w:val="22"/>
        </w:rPr>
        <w:t>Brahma satyam</w:t>
      </w:r>
    </w:p>
    <w:p>
      <w:pPr>
        <w:autoSpaceDN w:val="0"/>
        <w:autoSpaceDE w:val="0"/>
        <w:widowControl/>
        <w:spacing w:line="264" w:lineRule="exact" w:before="6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jaganmithya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grows on me from day to day. We should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patient. This will purge us of harshness and make us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tolerant. Our lapses will then appear as mountains and those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small as mole-hills. The body exists because of our ego. The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 of the body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who has achieved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 of the ego becomes the very image of Truth; he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 Hence it is that a loving name of God 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Dasanudasa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children, friends, possessions—all should be held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Truth. We can be satyagrahis only if we are ready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these in our search for Truth. It is with a view to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this Truth comparatively easy that I have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into this movement and so not hesitate to sacrifice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it. Its outward form is Indian swaraj. Its real [inner] form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of particular individuals. This swaraj is being delayed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found even one satyagrahi of that pure type. This,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need not dismay us. It should spur us on to greater effort.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indeed, made yourself my fifth son. But I am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worthy father to you. it is no ordinary responsibility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adopts a son undertakes. May God help me, and may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responsibility in this very life. 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G. N. 2843</w:t>
      </w:r>
    </w:p>
    <w:p>
      <w:pPr>
        <w:autoSpaceDN w:val="0"/>
        <w:autoSpaceDE w:val="0"/>
        <w:widowControl/>
        <w:spacing w:line="220" w:lineRule="exact" w:before="33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“Brahma is real, this world is unreal.”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 of servants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 LETTER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your letter. You were quite right in not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You  should certainly go to Gurudev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and be  with  him as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[as] he needs you. I would certainly like your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(Sabarmati) and staying there a while, when you are free.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expect you to see me in jail; I am as happy as a bird!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a jail life, especially that of a civil resister, is to be cut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from all connection with the outside world. To be allowed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 is a privilege. The religious value of jail discipline is enhanced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renouncing privileges. The forthcoming imprisonment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more a religious than a political advantage. If it is a sacrifice, I </w:t>
      </w:r>
      <w:r>
        <w:rPr>
          <w:rFonts w:ascii="Times" w:hAnsi="Times" w:eastAsia="Times"/>
          <w:b w:val="0"/>
          <w:i w:val="0"/>
          <w:color w:val="000000"/>
          <w:sz w:val="22"/>
        </w:rPr>
        <w:t>want it to be the purest.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0" w:lineRule="exact" w:before="68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1307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 LETTER TO A YOUNG FRIEND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hope you were all happy over the news of my arrest.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great joy, because it came just when I had purified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by the Bardoli penance and was merely concentrating upon no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but the proud work of khaddar manufacture, i.e.,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would like you to see the truth of the spinning-wheel. It </w:t>
      </w:r>
      <w:r>
        <w:rPr>
          <w:rFonts w:ascii="Times" w:hAnsi="Times" w:eastAsia="Times"/>
          <w:b w:val="0"/>
          <w:i w:val="0"/>
          <w:color w:val="000000"/>
          <w:sz w:val="22"/>
        </w:rPr>
        <w:t>and it alone is the visible outward expression of the inner feeling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C. F. Andrews’s letter expressing deep regret that,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account of the railway strike, he was not able to leave his work and come to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trial was over.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(1861-1941); poet and author; was awarded Nobel Prize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literature in 1913; founder of Visva Bharti, now a university, at Santiniketan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carry the name of the addressee. It is, however, likely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was written to Esther Menon whom Gandhiji used to address as “My dear child”.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If we feel for the starving masses of India,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spinning-wheel into their homes. We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experts and, in order to make them realize the necessity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spin daily as a sacrament. If you have understood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spinning-wheel, if you realize that it is a symbol of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mankind, you well engage in no other outward activity. If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follow you, you have more leisure for spinning, carding </w:t>
      </w:r>
      <w:r>
        <w:rPr>
          <w:rFonts w:ascii="Times" w:hAnsi="Times" w:eastAsia="Times"/>
          <w:b w:val="0"/>
          <w:i w:val="0"/>
          <w:color w:val="000000"/>
          <w:sz w:val="22"/>
        </w:rPr>
        <w:t>or weaving.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Speeches and Writings of M. K. Gandhi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747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 LETTER TO MAHADEV DESAI</w:t>
      </w:r>
    </w:p>
    <w:p>
      <w:pPr>
        <w:autoSpaceDN w:val="0"/>
        <w:autoSpaceDE w:val="0"/>
        <w:widowControl/>
        <w:spacing w:line="254" w:lineRule="exact" w:before="130" w:after="0"/>
        <w:ind w:left="3610" w:right="0" w:firstLine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this will be my last letter to you for a long time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you are rendering service by being there. My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begins here. I shall exert myself to the utmost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 rules with my whole being, to shake off likes and dislikes,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become purer every day in jail, that will have its effect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Today there is no limit to my peace of mind, but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and visits from people stop, I shall have still greater peace </w:t>
      </w:r>
      <w:r>
        <w:rPr>
          <w:rFonts w:ascii="Times" w:hAnsi="Times" w:eastAsia="Times"/>
          <w:b w:val="0"/>
          <w:i w:val="0"/>
          <w:color w:val="000000"/>
          <w:sz w:val="22"/>
        </w:rPr>
        <w:t>of mind.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asked, if we can render greater service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go and live in a jungle. The answer is simple. To go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jungle suggests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 implies desire on our part.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whatever comes unsought is dharma. The peace of jail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gets without seeking may do one good. How wonderful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God! I purified myself thoroughly in Bardoli, did not allow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impurity to enter into me in Delhi, but on the contrary, purified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still further by putting before the people the same thing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would appeal to them, for I showed thereby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tenderness together with my firmness. Even afterwards, through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carried on self-purification. I wrote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ahimsa and another entitled “Death Dance” Thus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 of self-purification had reached the highest point, I offered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given in the addressee’s hand.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Attachment to false values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5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myself for arrest, singing the song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Vaishnavajana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constitute the good, what else can?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If this does not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desire that no one should now deliberately seek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0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14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Translate this letter to your teacher Khwaja Saheb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comrade Joseph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others.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to your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it be even dreamt of that Shankarlal should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with me? But God may do anything.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7997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 LETTER TO  MANILAL GANDHI</w:t>
      </w:r>
    </w:p>
    <w:p>
      <w:pPr>
        <w:autoSpaceDN w:val="0"/>
        <w:autoSpaceDE w:val="0"/>
        <w:widowControl/>
        <w:spacing w:line="272" w:lineRule="exact" w:before="92" w:after="0"/>
        <w:ind w:left="4896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17, 1922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 shall be sentenced. I shall hardly wish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thereafter.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content if you take care of your health, and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some good work anywhere. While I am in jail,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must come here. Now that you have made </w:t>
      </w:r>
      <w:r>
        <w:rPr>
          <w:rFonts w:ascii="Times" w:hAnsi="Times" w:eastAsia="Times"/>
          <w:b w:val="0"/>
          <w:i/>
          <w:color w:val="000000"/>
          <w:sz w:val="22"/>
        </w:rPr>
        <w:t>I.O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own, I think you can come here only after you have placed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sound footing. I see no one whom I can send to you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>Every good worker is needed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not yet sent the account from there.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not, please do so.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Sahib’s wife, Haji Sahiba, died suddenly of heart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the port of Porbandar. Imam Saheb is filled with grief. </w:t>
      </w:r>
      <w:r>
        <w:rPr>
          <w:rFonts w:ascii="Times" w:hAnsi="Times" w:eastAsia="Times"/>
          <w:b w:val="0"/>
          <w:i w:val="0"/>
          <w:color w:val="000000"/>
          <w:sz w:val="22"/>
        </w:rPr>
        <w:t>He had been to see me yesterday.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devotional song attributed to Narasinh Mehta, a poet-saint of Gujarat.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“To Vaishnavas”, 5-12-1920.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Khwaja Abdul Majid who taught the addressee Urdu in the Naini Jail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Joseph, a barrister of Madura, was on the staff of the </w:t>
      </w:r>
      <w:r>
        <w:rPr>
          <w:rFonts w:ascii="Times" w:hAnsi="Times" w:eastAsia="Times"/>
          <w:b w:val="0"/>
          <w:i/>
          <w:color w:val="000000"/>
          <w:sz w:val="18"/>
        </w:rPr>
        <w:t>Independent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jail with Mahadev Desai as a result of Government’s action against that paper.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edited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some time.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second son, who was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Gandhiji’s weekly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personal problem. Both Naidu and Ramdas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should write to you about your marriage. They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down in your heart there is the desire to marry, but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marry only if I absolve you from your promise.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 to be under any promise to me. It would be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to be under binding to himself. One is one’s own enemy </w:t>
      </w:r>
      <w:r>
        <w:rPr>
          <w:rFonts w:ascii="Times" w:hAnsi="Times" w:eastAsia="Times"/>
          <w:b w:val="0"/>
          <w:i w:val="0"/>
          <w:color w:val="000000"/>
          <w:sz w:val="22"/>
        </w:rPr>
        <w:t>or friend.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bound yourself and you alone can free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opinion that whatever peace you get is because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binding. You can be sure about this. As long as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marriage, you stand absolved from your past sins.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of yours keeps you pure. You can stand up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world. The day you marry you will lose your lustre.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there is no happiness in marriage. To the extent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friend, I derive happiness from her, no doubt. But I derive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happiness from all of you and from the many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love and serve me. I derive more [happiness] from the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understands me. If, at this moment, I get enamored of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indulge in sexual gratification, I would fall the very instant.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go to the dogs and I would lose in a twinkling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which would enable one to achieve swaraj. My relation with Ba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that of brother and sister, and the fame I have is due to it.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that I got this wisdom after I had my fill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I am simply painting before you the world as I find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cannot imagine a thing as ugly as the intercourse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woman. That it leads to the birth of children is due to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way. But I do not at all believe that procreation is a duty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world will come to grief without it. Suppose for a moment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procreation stops, it will only mean that all destruction will cease.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nothing but release from the cycle of births and deaths. </w:t>
      </w:r>
      <w:r>
        <w:rPr>
          <w:rFonts w:ascii="Times" w:hAnsi="Times" w:eastAsia="Times"/>
          <w:b w:val="0"/>
          <w:i w:val="0"/>
          <w:color w:val="000000"/>
          <w:sz w:val="22"/>
        </w:rPr>
        <w:t>This alone is believed to be the highest bliss, and rightly.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every day that all our physical enjoyments,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exception, are unclean. We take this very uncleanliness to be hap-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piness. Such is the mysterious way of God. However,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lies in getting out of this delusion.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all this, I regard you as quite free [to act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please]. I have written this merely as a friend. I have not given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as a father. “Be you good” this is my only injunction.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do what you wish, but not what I wish. If you simply cannot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Goal of human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marrying, do think of marriage by all means.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Please write to me in detail what your innermost thoughts are.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46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here all my manuscript papers, correspondence files,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newspaper-clippings, etc., which are lying there. Also,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 which you think are not needed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1116. Courtesy: Sushilabehn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  LETTER TO KISHORELAL MASHRUWALA</w:t>
      </w:r>
    </w:p>
    <w:p>
      <w:pPr>
        <w:autoSpaceDN w:val="0"/>
        <w:autoSpaceDE w:val="0"/>
        <w:widowControl/>
        <w:spacing w:line="266" w:lineRule="exact" w:before="106" w:after="0"/>
        <w:ind w:left="40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SHREE KISHORELAL,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longed to see you. It would have been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you. Well, now your letter will do. You did the right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the idea of coming over to see me. Your coming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any special purpose; besides, the interruption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account of it would have been an obvious loss.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your effort is sincere, it will certainly bear fruit. No honest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ever goes in vain.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has not yet been passed on me. Possibly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only tomorrow. At present I am an under-trail prisoner, and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at peace. Shankerlal Banker, too is with me.</w:t>
      </w:r>
    </w:p>
    <w:p>
      <w:pPr>
        <w:autoSpaceDN w:val="0"/>
        <w:autoSpaceDE w:val="0"/>
        <w:widowControl/>
        <w:spacing w:line="260" w:lineRule="exact" w:before="40" w:after="466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are ever with you. Do not be in a hurry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place. But you may certainly leave it when your inner voice tells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 so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3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Shreyarthini Sadhana</w:t>
      </w:r>
      <w:r>
        <w:rPr>
          <w:rFonts w:ascii="Times" w:hAnsi="Times" w:eastAsia="Times"/>
          <w:b w:val="0"/>
          <w:i w:val="0"/>
          <w:color w:val="000000"/>
          <w:sz w:val="18"/>
        </w:rPr>
        <w:t>, pp. 139-40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sentenced on Saturday, March 18, 1922. This letter was writ-ten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previous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retired to a hut for contemplation under the guidance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Kedarnath </w:t>
      </w:r>
      <w:r>
        <w:rPr>
          <w:rFonts w:ascii="Times" w:hAnsi="Times" w:eastAsia="Times"/>
          <w:b w:val="0"/>
          <w:i/>
          <w:color w:val="000000"/>
          <w:sz w:val="18"/>
        </w:rPr>
        <w:t>alias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Nathji.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 LETTER TO B. F. BHARUCHA</w:t>
      </w:r>
    </w:p>
    <w:p>
      <w:pPr>
        <w:autoSpaceDN w:val="0"/>
        <w:autoSpaceDE w:val="0"/>
        <w:widowControl/>
        <w:spacing w:line="234" w:lineRule="exact" w:before="130" w:after="0"/>
        <w:ind w:left="41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18,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forget to write to you? Please tell my Parsi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never to lose faith in this movement. It is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my confidence in them. There is no other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than that of khadi and charkha, charkha  and  khadi.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 must be as current among us as are small coins.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>this object we can put on no other cloth than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khadi. So long as India is not able to do this much,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will be futile, swaraj cannot be attained, and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wrongs are impossible to be righted. If this conviction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home to you, keep on turning out yarn and using khaddar. Be </w:t>
      </w:r>
      <w:r>
        <w:rPr>
          <w:rFonts w:ascii="Times" w:hAnsi="Times" w:eastAsia="Times"/>
          <w:b w:val="0"/>
          <w:i w:val="0"/>
          <w:color w:val="000000"/>
          <w:sz w:val="22"/>
        </w:rPr>
        <w:t>expert spinners.</w:t>
      </w:r>
    </w:p>
    <w:p>
      <w:pPr>
        <w:autoSpaceDN w:val="0"/>
        <w:autoSpaceDE w:val="0"/>
        <w:widowControl/>
        <w:spacing w:line="220" w:lineRule="exact" w:before="66" w:after="26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67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30-3-1922</w:t>
      </w:r>
    </w:p>
    <w:p>
      <w:pPr>
        <w:sectPr>
          <w:type w:val="continuous"/>
          <w:pgSz w:w="9360" w:h="12960"/>
          <w:pgMar w:top="676" w:right="1398" w:bottom="468" w:left="1440" w:header="720" w:footer="720" w:gutter="0"/>
          <w:cols w:num="2" w:equalWidth="0">
            <w:col w:w="4037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676" w:right="1398" w:bottom="468" w:left="1440" w:header="720" w:footer="720" w:gutter="0"/>
          <w:cols w:num="2" w:equalWidth="0">
            <w:col w:w="4037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 INTERVIEW TO “MANCHESTER GUARDIAN”</w:t>
      </w:r>
    </w:p>
    <w:p>
      <w:pPr>
        <w:autoSpaceDN w:val="0"/>
        <w:autoSpaceDE w:val="0"/>
        <w:widowControl/>
        <w:spacing w:line="226" w:lineRule="exact" w:before="146" w:after="0"/>
        <w:ind w:left="40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18,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We came to the subject of non-co-operation. I asked him   if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in view of</w:t>
      </w:r>
    </w:p>
    <w:p>
      <w:pPr>
        <w:autoSpaceDN w:val="0"/>
        <w:autoSpaceDE w:val="0"/>
        <w:widowControl/>
        <w:spacing w:line="24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answer Christ gave in the incident of the tribute money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he did not think the</w:t>
      </w:r>
    </w:p>
    <w:p>
      <w:pPr>
        <w:autoSpaceDN w:val="0"/>
        <w:autoSpaceDE w:val="0"/>
        <w:widowControl/>
        <w:spacing w:line="24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non-co-operation was contrary to Christ’s teaching.  He replied: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a Christian, I am not bound to justify my action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principles. But, as a matter of fact, in this case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indication that Christ was against the principle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I think His words show that He was for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 I do not understand,” I protested. “Surely the meaning is quite clear. ‘Render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 Caesar the things which are Caesar’s’ means that it is our duty to pay to the civil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what is their due. If it doesn’t mean that, what does it mean?”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never answered a question in a simple and literal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always gave in His replies more than was expected,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deeper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general principle. It was so in this case. Here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at all whether you must  or must not pay taxes. He means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before Gandhiji’s trial on March 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must have taken place before Gandhiji was tried and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Great Trial” 18-3-1922.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type w:val="continuous"/>
          <w:pgSz w:w="9360" w:h="12960"/>
          <w:pgMar w:top="67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far more than this. When He says “Give back to Caesar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Caesar’s”, He is stating a law. It means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‘give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Caesar what is his, i.e., I will have nothing to do with  it.’ In this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Christ enunciated the great law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exemplified all his </w:t>
      </w:r>
      <w:r>
        <w:rPr>
          <w:rFonts w:ascii="Times" w:hAnsi="Times" w:eastAsia="Times"/>
          <w:b w:val="0"/>
          <w:i w:val="0"/>
          <w:color w:val="000000"/>
          <w:sz w:val="22"/>
        </w:rPr>
        <w:t>life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of refusing to cooperate with evil. When Satan said to Him,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“Bow and worship me”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co-operate with me,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then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“Get thee behind me, Satan.” When the crowds round Him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Him by force and make Him a military king, He refused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them as their method was evil; they wanted Him to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force. Christ’s attitude against the authorities was defiant.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Pilate asked Him if He were king, He answered, “Thou sayest it.”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treating authority with defiance? He called Herod “that fox”.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like co-operation with authorities? And before Herod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answer a word. In short, He refused to co-operate with him;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refuse to co-operate with the British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“But” I said, “ Surely it is our duty in this imperfect world to co-operate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good in individuals and institutions.” The Mahatma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man. I would gladly co-operate and be friends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Reading; but I could not co-operate with him as the Viceroy, being a </w:t>
      </w:r>
      <w:r>
        <w:rPr>
          <w:rFonts w:ascii="Times" w:hAnsi="Times" w:eastAsia="Times"/>
          <w:b w:val="0"/>
          <w:i w:val="0"/>
          <w:color w:val="000000"/>
          <w:sz w:val="22"/>
        </w:rPr>
        <w:t>part of corrupt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Protesting further, I said “Granted the Government has made mistakes, yet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surely say it is wholly bad; if there is miscarriage of justice here and there,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broad fact remains that the 300 millions of India are kept in a condition of law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order. Are you against governments in general? Can you point out to me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on earth that is faultless and would satisfy you?” He replied at once: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look at the Government of Denmark. I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Government. It represents the people; it does not exploit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nation; it is efficient; the people under it are cultured,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intellectual, manly, contented and happy; it supports no large army </w:t>
      </w:r>
      <w:r>
        <w:rPr>
          <w:rFonts w:ascii="Times" w:hAnsi="Times" w:eastAsia="Times"/>
          <w:b w:val="0"/>
          <w:i w:val="0"/>
          <w:color w:val="000000"/>
          <w:sz w:val="22"/>
        </w:rPr>
        <w:t>and navy to keep others in imperial subjection.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“But,” I asked, “do you think empires are inherently bad? Surely the Roman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Empire was a benefit to civilization. Christ never said a word against it as far as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Quite so, but it was not His business to inveigh against imperi-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alism. Every great reformer has to struggle against the special evil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age. Jesus, Mohammed, Buddha and, in a lesser way, Luther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own evils and difficulties to contend with, peculiar to their age.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have we. Now it is imperialism that is the great Satan of our times.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“So you are out to destroy the Empire?” I asked.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put it that way. I only wish to destroy the Empire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waved his hand as though putting something away from 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creating a commonwealth. I do not wish for complete separation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England; we have no right to wish for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is your definition of  this commonwealth to which India shall belong,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to be its structure?”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to be a fellowship of free nations joined together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“silver cords of love”. (I think it is Lord Salisbury’s phrase.)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already exists for many parts of the Empire. Look at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what fine fellows they are there! Australia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fellows! And </w:t>
      </w:r>
      <w:r>
        <w:rPr>
          <w:rFonts w:ascii="Times" w:hAnsi="Times" w:eastAsia="Times"/>
          <w:b w:val="0"/>
          <w:i w:val="0"/>
          <w:color w:val="000000"/>
          <w:sz w:val="22"/>
        </w:rPr>
        <w:t>New Zealand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land and a fine people! I would have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freely into such a fellowship and with the same rights of equality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Indians as for other members of the commonwealth.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 But surely that is just the very aim that the Government has for India: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a self-governing unit in the Empire as soon as she is ready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responsibility. Is not this the whole meaning of the Montagu reforms?”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shook his head.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Ah, I am afraid I do not believe in those reforms.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first introduced, I rejoiced and said to myself, “Here at last is a </w:t>
      </w:r>
      <w:r>
        <w:rPr>
          <w:rFonts w:ascii="Times" w:hAnsi="Times" w:eastAsia="Times"/>
          <w:b w:val="0"/>
          <w:i w:val="0"/>
          <w:color w:val="000000"/>
          <w:sz w:val="22"/>
        </w:rPr>
        <w:t>small ray of light in the darkness, just a small chink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meet it.” I welcomed it; I fought against my own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a fair chance. I said this was a sign of true repentance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Government. When the War broke out, I went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at recruiting meetings because I thought the Government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mean to give us what it promised. It is only a small beginning,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but I will wait and see. I will humble myself,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to go through this narrow opening. But events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Then came the Punjab atrocities, then the Khilafat question,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all the repressive actions of the Government, and now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reforms no longer. They were a mere blind,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camouflage to prolong the agony. That is why I call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Satanic and why I refuse to co-operate with it in any way.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subject of non-co-operation, the conversation passed naturally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enough to the question of the boycott of foreign goods and the great khadi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(homespun) campaign. Here the Mahatma’s face lit up, his eyes shone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enthusiasm.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my plans and foibles, of all my weaknesses and </w:t>
      </w:r>
      <w:r>
        <w:rPr>
          <w:rFonts w:ascii="Times" w:hAnsi="Times" w:eastAsia="Times"/>
          <w:b w:val="0"/>
          <w:i w:val="0"/>
          <w:color w:val="000000"/>
          <w:sz w:val="22"/>
        </w:rPr>
        <w:t>fanaticisms, or whatever you like to call them, khadi is my pet one.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Touching the rough homespun shawl over his shoulder, he 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sacred cloth. Think what it means. Imagine the thous-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 and hundreds of thousands of home in the famine areas.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 comes they are stricken down; they are helpless.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in their homes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can do nothing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wait and die.  If I can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the spinning-wheel into these homes, their lives are assured;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earn enough money with the sale of their homespun to tide </w:t>
      </w:r>
      <w:r>
        <w:rPr>
          <w:rFonts w:ascii="Times" w:hAnsi="Times" w:eastAsia="Times"/>
          <w:b w:val="0"/>
          <w:i w:val="0"/>
          <w:color w:val="000000"/>
          <w:sz w:val="22"/>
        </w:rPr>
        <w:t>them over the famine.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coarse stuff is dearer and finer to me than the softest silks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Japan. Through it I am bound nearer to millions of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starving countrymen. Look at the cloth you are wearing.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buy that, you put one or two annas into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workman and six or seven into the pocket of the capitalist. Now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mine. All the money I spend on this goes straight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poor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weaver, the spinner, and the carder, and not a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hands of the rich man. To know this fills me with a heavenly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If I can act thus, if I can introduce the spinning-wheel into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 India, then I shall be satisfied for this life; I could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>with my other schemes in my next if it pleased God.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do you mean?” I asked, not quite sure of the drift of his last remarks.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think we come back again to this earth?” He replied: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think we all come back here again if we are not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go to heaven. You see, it is the same principle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before. “Render unto Caesar the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Caesar’s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must give back to the earth the things that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before the soul can give itself absolutely to God; or,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must refuse to co-operate with the things of this earth;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become quite free from any earthly desires and entanglements.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“And do you believe animals have soul too?”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It is the same with them; they, too, must learn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Caesar the things which are Caesar’s. That is why as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kill animals; we leave them free to work out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destinies.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“Then you think it is wrong to kill even such things as snakes, scorpions,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centipedes?”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never kill them at our Ashram. It is a high stage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soul to feel a love for all humanity,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stage still to have a heart of love for every living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have not reached this stage. I still feel afraid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see these creatures come near me. If we have no fear at all,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they will harm us.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 might mention here an incident related to me by one of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followers. At evening prayer one day at his Ashram, a cobra came through the dusk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crawled right on to Mr. Gandhi, raising its head in front of him. His followers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going to catch it, but he signed to them to be still. He remained motionless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and the reptile slid over his knees and went back into the garden.)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Mahatma, still on the subject of our relation to the animal world, continued: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met an Englishman once. He was a veterinary surgeon and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wonderful way with animals. We were visiting a house together,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a gigantic brute of a dog rushed towards us, fierce as a lion,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raised himself up almost to the height of a man as he flung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at us. I was petrified with fear, but this Englishman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meet it as it charged, and embraced it without a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Its anger evaporated at once and it began wagging its tail.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me very much. That is the true way of meeting animals by </w:t>
      </w:r>
      <w:r>
        <w:rPr>
          <w:rFonts w:ascii="Times" w:hAnsi="Times" w:eastAsia="Times"/>
          <w:b w:val="0"/>
          <w:i w:val="0"/>
          <w:color w:val="000000"/>
          <w:sz w:val="22"/>
        </w:rPr>
        <w:t>non-resistance.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do you not think a man’s life is worth more than an animal’s? Take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yourself now. You are the leader of a great movement which you believe to be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good of your country. Supposing you were confronted by a crocodile and you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escape by injuring it, would you not think your duty and responsibility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 were more important than the life of that reptile?”</w:t>
      </w:r>
    </w:p>
    <w:p>
      <w:pPr>
        <w:autoSpaceDN w:val="0"/>
        <w:autoSpaceDE w:val="0"/>
        <w:widowControl/>
        <w:spacing w:line="240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No, I should say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or at least I ought to say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to this crocodile,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need is greater than mine”, and let it devour me. You see,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does not finish with the death of the body. God knows all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none of us know what will happen next. If I escaped the crocodile, </w:t>
      </w:r>
      <w:r>
        <w:rPr>
          <w:rFonts w:ascii="Times" w:hAnsi="Times" w:eastAsia="Times"/>
          <w:b w:val="0"/>
          <w:i w:val="0"/>
          <w:color w:val="000000"/>
          <w:sz w:val="22"/>
        </w:rPr>
        <w:t>I could not escape the flash of lightning that might come next minute.</w:t>
      </w:r>
    </w:p>
    <w:p>
      <w:pPr>
        <w:autoSpaceDN w:val="0"/>
        <w:autoSpaceDE w:val="0"/>
        <w:widowControl/>
        <w:spacing w:line="24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surely,” I urged, “ a man’s soul is different from that of a crocodile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it</w:t>
      </w:r>
    </w:p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one at all. You remember  what Chesterton says about it, ‘when a man is taking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sixth whiskey and soda, and is beginning to lose control over himself, you come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 to him and give him a friendly tap on the shoulder and say, ‘Be a man’. But when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crocodile is finishing his sixth missionary, you do not step up to it and tap it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back and say. ‘Be a crocodile’. Doesn’t this show a man has an ideal in him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strive after in a way no animal has?”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laughed and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there is a difference between the souls of men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Animals live in a sort of perpetual trance; but man can wake </w:t>
      </w:r>
      <w:r>
        <w:rPr>
          <w:rFonts w:ascii="Times" w:hAnsi="Times" w:eastAsia="Times"/>
          <w:b w:val="0"/>
          <w:i w:val="0"/>
          <w:color w:val="000000"/>
          <w:sz w:val="22"/>
        </w:rPr>
        <w:t>up and become conscious of God. God says, as it were, to man,</w:t>
      </w:r>
      <w:r>
        <w:rPr>
          <w:rFonts w:ascii="Times" w:hAnsi="Times" w:eastAsia="Times"/>
          <w:b w:val="0"/>
          <w:i w:val="0"/>
          <w:color w:val="000000"/>
          <w:sz w:val="22"/>
        </w:rPr>
        <w:t>“Look up and worship Me; you are made in My image.”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“And the souls of animals, where do they come from?” I queried. “Do you think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soul of a man can become the soul of an animal?”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think all these horrible and evil creatures are inhabited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souls of men who have gone wrong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snakish men, greedy, </w:t>
      </w:r>
      <w:r>
        <w:rPr>
          <w:rFonts w:ascii="Times" w:hAnsi="Times" w:eastAsia="Times"/>
          <w:b w:val="0"/>
          <w:i w:val="0"/>
          <w:color w:val="000000"/>
          <w:sz w:val="22"/>
        </w:rPr>
        <w:t>unmerciful crocodile men, and so on.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look at the infinite number of animals, the countless millions upon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millions of insects, to mention only one group of the animal kingdom; are they all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the mosquitos, the sandflies, the microbe?”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we, to set a limit to God’s sphere of action?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>not countless other suns and planets in this universe?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time for me to go, for I had another appointment, so at this point I rose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my leave. I went to the edge of the little carpet on the verandah where we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sitting and began to put on my shoes (for I had removed them, eastern fashion, </w:t>
      </w:r>
      <w:r>
        <w:rPr>
          <w:rFonts w:ascii="Times" w:hAnsi="Times" w:eastAsia="Times"/>
          <w:b w:val="0"/>
          <w:i w:val="0"/>
          <w:color w:val="000000"/>
          <w:sz w:val="18"/>
        </w:rPr>
        <w:t>being in a manner his guest).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lifted one shoe, I saw a spider in it. “See,” I said to him, laughing, as I </w:t>
      </w:r>
      <w:r>
        <w:rPr>
          <w:rFonts w:ascii="Times" w:hAnsi="Times" w:eastAsia="Times"/>
          <w:b w:val="0"/>
          <w:i w:val="0"/>
          <w:color w:val="000000"/>
          <w:sz w:val="18"/>
        </w:rPr>
        <w:t>shook out the loathsome thing, and resisting the impulse to crush it, let it run away.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“Look; it has been sent to me as a temptation, to try if I have profited by your </w:t>
      </w:r>
      <w:r>
        <w:rPr>
          <w:rFonts w:ascii="Times" w:hAnsi="Times" w:eastAsia="Times"/>
          <w:b w:val="0"/>
          <w:i w:val="0"/>
          <w:color w:val="000000"/>
          <w:sz w:val="18"/>
        </w:rPr>
        <w:t>sermon.”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laughed—he has an infectious and hearty laugh—and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 spider may be a great matter. Don’t you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>story of Mohammed and the spider?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confessed my ignorance, wondering vaguely if he had got the story muddled </w:t>
      </w:r>
      <w:r>
        <w:rPr>
          <w:rFonts w:ascii="Times" w:hAnsi="Times" w:eastAsia="Times"/>
          <w:b w:val="0"/>
          <w:i w:val="0"/>
          <w:color w:val="000000"/>
          <w:sz w:val="18"/>
        </w:rPr>
        <w:t>up with Robert Bruce.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one day Mohammed was fleeing from his enemies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In desperation he turned into a sort of cave in the rock.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afterwards the pursuers came along. “Ah,” said one,“let’s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here; this is a likely place.” “No” replied the other, “he couldn’t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here, for, see, there is a spider’s web across the entrance.”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how recently it had been spun, they passed on,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 escaped by the help of the spider and the will of Allah.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15-8-1922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 LETTER TO JAMNALAL BAJAJ</w:t>
      </w:r>
    </w:p>
    <w:p>
      <w:pPr>
        <w:autoSpaceDN w:val="0"/>
        <w:autoSpaceDE w:val="0"/>
        <w:widowControl/>
        <w:spacing w:line="240" w:lineRule="exact" w:before="76" w:after="0"/>
        <w:ind w:left="4990" w:right="0" w:firstLine="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Sabarmati Jail,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purely economic point of view, I can say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dealing in foreign yarn and foreign cloth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unless the public give up their fondness for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starvation—the chief malady of our country—will not be ended.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are the concluding remarks of the reporter: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had been telling this, his friend and fellow-prisoner, Mr. Banker,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brought him his charkha or spinning-wheel. As I bade good-bye to the Mahatma,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just settling down to the daily duty, shared by all his followers (in theory if </w:t>
      </w:r>
      <w:r>
        <w:rPr>
          <w:rFonts w:ascii="Times" w:hAnsi="Times" w:eastAsia="Times"/>
          <w:b w:val="0"/>
          <w:i w:val="0"/>
          <w:color w:val="000000"/>
          <w:sz w:val="18"/>
        </w:rPr>
        <w:t>not in practice), of spinning or weaving a certain amount each day.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reached the end of the verandah, I turned for a last look. There was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unassuming-looking little man, dressed with less ceremony than the meanest coollie,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squatting cross-legged in front of his charkha, spinning away as contentedly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Mohammed’s spider. Was he, I wondered, spinning a web that was to save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 from the menace of an industrial system, untinged with even a veneer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ethics; or was he himself caught in the centre of a vast web of illusions,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spun from his own extraordinary brain, into which he had drawn hundreds and </w:t>
      </w:r>
      <w:r>
        <w:rPr>
          <w:rFonts w:ascii="Times" w:hAnsi="Times" w:eastAsia="Times"/>
          <w:b w:val="0"/>
          <w:i w:val="0"/>
          <w:color w:val="000000"/>
          <w:sz w:val="18"/>
        </w:rPr>
        <w:t>thousands of his ignorant and emotional countrymen?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all businessmen will participate fully in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 and the spinning-wheel.</w:t>
      </w:r>
    </w:p>
    <w:p>
      <w:pPr>
        <w:autoSpaceDN w:val="0"/>
        <w:tabs>
          <w:tab w:pos="5510" w:val="left"/>
        </w:tabs>
        <w:autoSpaceDE w:val="0"/>
        <w:widowControl/>
        <w:spacing w:line="286" w:lineRule="exact" w:before="2" w:after="0"/>
        <w:ind w:left="51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original: G N 2198; also 2844</w:t>
      </w:r>
    </w:p>
    <w:p>
      <w:pPr>
        <w:autoSpaceDN w:val="0"/>
        <w:autoSpaceDE w:val="0"/>
        <w:widowControl/>
        <w:spacing w:line="292" w:lineRule="exact" w:before="342" w:after="0"/>
        <w:ind w:left="0" w:right="17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 THE GREAT TRIAL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99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Circuit House at Shahi Bag, the trial of Mr. Gandhi and Mr. Banker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 on Saturday noon.</w:t>
      </w:r>
    </w:p>
    <w:p>
      <w:pPr>
        <w:autoSpaceDN w:val="0"/>
        <w:autoSpaceDE w:val="0"/>
        <w:widowControl/>
        <w:spacing w:line="24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J. T. Strangman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Rao Bahadur Girdharlal conducted the prosecution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accused were undefended. The Judge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took his seat at 12 noon and said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slight mistake in the charges framed, which he corrected. The charges were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out by the Registrar, the offence being in three articles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29, December 15, of 1921 and February 23, 1922. The offending </w:t>
      </w:r>
      <w:r>
        <w:rPr>
          <w:rFonts w:ascii="Times" w:hAnsi="Times" w:eastAsia="Times"/>
          <w:b w:val="0"/>
          <w:i w:val="0"/>
          <w:color w:val="000000"/>
          <w:sz w:val="18"/>
        </w:rPr>
        <w:t>articles were then read out; first of them was,“Tampering with Loyalty”; the second,</w:t>
      </w:r>
      <w:r>
        <w:rPr>
          <w:rFonts w:ascii="Times" w:hAnsi="Times" w:eastAsia="Times"/>
          <w:b w:val="0"/>
          <w:i w:val="0"/>
          <w:color w:val="000000"/>
          <w:sz w:val="18"/>
        </w:rPr>
        <w:t>“The Puzzle and its Solution”  and the last was “Shaking the Manes”.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Judge said the law required that the charge should not only be read out,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explained. In this case, it would not be necessary for him to say much by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explanation. The charge in each case was that of bringing or attempting to bring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hatred or contempt or exciting or attempting to excite disaffection towards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established by law in British India. Both the accused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with the three offenses under Section 124 A, contained in the articles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out, written by Mr. Gandhi and printed by Mr. Banker. The words “hatred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contempt” were words the meaning of which was sufficiently obvious. The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“disaffection” was defined under the Section where they were told that disaffection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disloyalty and feelings of enmity and the word used in the Section had also </w:t>
      </w:r>
      <w:r>
        <w:rPr>
          <w:rFonts w:ascii="Times" w:hAnsi="Times" w:eastAsia="Times"/>
          <w:b w:val="0"/>
          <w:i w:val="0"/>
          <w:color w:val="000000"/>
          <w:sz w:val="18"/>
        </w:rPr>
        <w:t>been interpreted by the High Court of Bombay in a reported case as meaning political</w:t>
      </w:r>
    </w:p>
    <w:p>
      <w:pPr>
        <w:autoSpaceDN w:val="0"/>
        <w:autoSpaceDE w:val="0"/>
        <w:widowControl/>
        <w:spacing w:line="220" w:lineRule="exact" w:before="30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verbatim report consisting of a shorthand transcript of the entire 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proceedings is available in </w:t>
      </w:r>
      <w:r>
        <w:rPr>
          <w:rFonts w:ascii="Times" w:hAnsi="Times" w:eastAsia="Times"/>
          <w:b w:val="0"/>
          <w:i/>
          <w:color w:val="000000"/>
          <w:sz w:val="18"/>
        </w:rPr>
        <w:t>Trial of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197-212. This report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minor verbal modifications or additions made in it wherever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to bring it in line with the Court records.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contemporary report of the trial was published by the Sadaqat Ashram Press,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Patna, in 1922, with an ‘introduction,’ by Mazharul Haque, and reprinted in 1965 by </w:t>
      </w:r>
      <w:r>
        <w:rPr>
          <w:rFonts w:ascii="Times" w:hAnsi="Times" w:eastAsia="Times"/>
          <w:b w:val="0"/>
          <w:i w:val="0"/>
          <w:color w:val="000000"/>
          <w:sz w:val="18"/>
        </w:rPr>
        <w:t>Navajivan Publishing house, Ahmedabad. Also relevant is the book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Two Memorable </w:t>
      </w:r>
      <w:r>
        <w:rPr>
          <w:rFonts w:ascii="Times" w:hAnsi="Times" w:eastAsia="Times"/>
          <w:b w:val="0"/>
          <w:i/>
          <w:color w:val="000000"/>
          <w:sz w:val="18"/>
        </w:rPr>
        <w:t>Trials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edited by R. K. Prabhu, published by Navajivan in 1962.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Sarojini Naidu has given a classic description of the memorable trial; </w:t>
      </w:r>
      <w:r>
        <w:rPr>
          <w:rFonts w:ascii="Times" w:hAnsi="Times" w:eastAsia="Times"/>
          <w:b w:val="0"/>
          <w:i/>
          <w:color w:val="000000"/>
          <w:sz w:val="18"/>
        </w:rPr>
        <w:t>vide Mahatma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Vol, II, “The Great Trial”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Advocate-General, and Special Public Prosecutor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Justice R. S. Broomfield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alienation or discontent, a spirit of disloyalty to Government of existing authority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charges having been read out, the Judge called upon the accused to plead to the </w:t>
      </w:r>
      <w:r>
        <w:rPr>
          <w:rFonts w:ascii="Times" w:hAnsi="Times" w:eastAsia="Times"/>
          <w:b w:val="0"/>
          <w:i w:val="0"/>
          <w:color w:val="000000"/>
          <w:sz w:val="18"/>
        </w:rPr>
        <w:t>charges. He asked Mr. Gandhi whether he pleaded guilty or claimed to be tried.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plead guilty on each count of the charge.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the King’s name is omitted from the charge-sheet and,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opinion, very properly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THE JUDGE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Mr. Banker, do you plead guilty, or do you claim to be tried?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BANKER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 plead guilty.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J. Strangman then wanted the Judge to proceed with the trial fully;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said he did not agree with what had been said by the Counsel. The Judge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from the time he knew he was going to try the case, he had thought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sentence and he was prepared to hear anything that the Counsel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say, or Mr. Gandhi wished to say, on the sentence. He honestly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the mere recording of evidence in the trial which Counsel had called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make any difference to them, one way or the other. He, therefore,  proposed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pleas.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smiled at this decision.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Judge said nothing further remained but to pass sentence and before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he liked to hear Sir J. T. Strangman. He was entitled to base his general remarks </w:t>
      </w:r>
      <w:r>
        <w:rPr>
          <w:rFonts w:ascii="Times" w:hAnsi="Times" w:eastAsia="Times"/>
          <w:b w:val="0"/>
          <w:i w:val="0"/>
          <w:color w:val="000000"/>
          <w:sz w:val="18"/>
        </w:rPr>
        <w:t>on the charges against the accused and on their pleas.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SIR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STRANGMAN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will be difficult to do so. I ask the Court that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may be properly considered. If I stated what has happened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Committing Magistrate, then I can show that there are many things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material to the question of the sentence.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point, he said, he wanted to make out, was that the matter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the subject of the present charges formed a part of the campaign to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disaffection openly and systematically to render Government impossible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overthrow it. The earliest article that was put in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dated 25th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1921, which said that it was the duty of a non-co-operator to create disaffection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 The counsel then read out portions of articles written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interpretation of the Judge was: “An attempt to excite disaffection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Government is equivalent to excite political hatred of Government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by Law, to excite political discontent and alienate the people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>allegiance.”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urged that “the charges should be investigated as fully as possible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that the Court will be in a better position to pass sentence if it has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>the facts”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fuller version of the judge’s observations, </w:t>
      </w:r>
      <w:r>
        <w:rPr>
          <w:rFonts w:ascii="Times" w:hAnsi="Times" w:eastAsia="Times"/>
          <w:b w:val="0"/>
          <w:i/>
          <w:color w:val="000000"/>
          <w:sz w:val="18"/>
        </w:rPr>
        <w:t>vide Trial of Gandhiji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Commenting that the Government’s charge on Sunderlal, student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Provinces, was not for violence but purely spreading disaffection,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“it may be stated to be the creed of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 to give voice to the popular disaffection towards the Government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 it. Disaffection is the very essence of non-co-operation.”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“Repression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G.P”, 25-5-1921.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said nevertheless it seemed to it that the Court could accept plea on the </w:t>
      </w:r>
      <w:r>
        <w:rPr>
          <w:rFonts w:ascii="Times" w:hAnsi="Times" w:eastAsia="Times"/>
          <w:b w:val="0"/>
          <w:i w:val="0"/>
          <w:color w:val="000000"/>
          <w:sz w:val="18"/>
        </w:rPr>
        <w:t>materials of which the sentence had to be based.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J. Strangman said the question of sentence was entirely for the Court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decide. The Court was always entitled to deal in a more general manner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sentence than the particular matter resulting in the conviction.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leave to refer to articles before the Court and what result might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if the trial had proceeded in order to ascertain what the facts were.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>going into any matter which involved dispute.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Judge said there was not the least objection. Sir J Strangman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show that these articles were not isolated. They formed part of an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campaign, but so far as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concerned, they would show that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1921. The Counsel then read out extracts from the paper, dated June 8,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of a non-co-operator, which was to preach disaffection towards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preparing the country for civil disobedience. Then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there was an article on disobedience. Then in the same number there was 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there was an </w:t>
      </w:r>
      <w:r>
        <w:rPr>
          <w:rFonts w:ascii="Times" w:hAnsi="Times" w:eastAsia="Times"/>
          <w:b w:val="0"/>
          <w:i w:val="0"/>
          <w:color w:val="000000"/>
          <w:sz w:val="18"/>
        </w:rPr>
        <w:t>article on Disaffection—a virtue or something to that effect.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on the 28th of July 1921,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it stated that “we have to destroy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system”. Again on September 30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1921, there was an article headed, “Punjab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Prosecutions”, where it was stated that a non-co-operator worth his name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 disaffection. That was all so far as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concerned.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in date than the article, “Tampering with Loyalty” and it was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Bombay. Continuing, he said, the accused was a man of high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 and evidently, from his writings, a recognized leader. The harm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likely to be caused was considerable. They were the writings of an educated 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the writings of an obscure man and the Court must consider to what the results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campaign of the nature disclosed in the writings must inevitably lead.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examples before them in the last few months. He referred to the occurrences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last November and Chauri Chaura, leading to murder and destruction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property, involving many people in misery and misfortune. It was true that,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those articles, they would find non-violence was insisted upon as an item of </w:t>
      </w:r>
      <w:r>
        <w:rPr>
          <w:rFonts w:ascii="Times" w:hAnsi="Times" w:eastAsia="Times"/>
          <w:b w:val="0"/>
          <w:i w:val="0"/>
          <w:color w:val="000000"/>
          <w:sz w:val="18"/>
        </w:rPr>
        <w:t>the campaign and as an item of the creed. But what was the use of preaching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when he preached disaffection towards Government or openly instigated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to overthrow it? The answer to that question appeared to him to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Chauri Chaura, Madras and Bombay. These were circumstances which he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to make into account in sentencing the accused and it would be for the Court to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those circumstances which involve sentences of severity.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second accused, his offence was lesser. He did the publication</w:t>
      </w:r>
    </w:p>
    <w:p>
      <w:pPr>
        <w:autoSpaceDN w:val="0"/>
        <w:autoSpaceDE w:val="0"/>
        <w:widowControl/>
        <w:spacing w:line="218" w:lineRule="exact" w:before="322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“”Notes”, 15-6-1921, under the sub-title “Disaffection A Virtue”.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slip for September 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1-9-1921,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sub-title “Punjab Prosecutions”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 did not write. His offence nevertheless was a serious one. His instructions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was a man of means and he asked the Court to impose a substantial fine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 to such term of imprisonment as might be inflicted upon. He quoted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 10 of the Press Act as bearing on the question of fine. When making a fresh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declaration, he said a deposit of Rs. 1,000 to Rs. 10,000 was asked in many cases.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COURT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Mr. Gandhi, do you wish to make a statement to the Court on question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sentence?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18"/>
        </w:rPr>
        <w:t>I would like, with the Court’s permission, to read a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COURT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you give me the writing to put it on record?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shall give it as soon as I finish reading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reading his written statement, Mr. Gandhi spoke a few words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introductory remarks to the whole statement. He said:</w:t>
      </w:r>
    </w:p>
    <w:p>
      <w:pPr>
        <w:autoSpaceDN w:val="0"/>
        <w:tabs>
          <w:tab w:pos="550" w:val="left"/>
          <w:tab w:pos="619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read this statement I would like to state that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learned Advocate-General’s remarks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self. I think that he was entirely fair to me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that he has made, because it is very true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whatsoever to conceal from this Court the fact that to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 towards the existing system of Government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passion with me, and the learned Advocate-General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in the right when he says that my preaching of disaffection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commence with my connection with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much earlier and in the statement that I am about to 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my painful duty to admit before this Court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much earlier than the period stated by the Advocate-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It is the most painful duty with me, but I have discharge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knowing the responsibility that rests upon me, and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all the blame that the learned Advocate-General has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shoulders in connection with the Bombay, the Madras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 occurrences. Thinking over these deeply and sleeping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 night after night, it is impossible to dissociate myself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diabolical crimes of Chauri Chaura or the mad outrages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Madras. He is quite right when he says that, as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a man having received a fair share of education,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fair share of experience of this world, I should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every one of my acts. I knew that I was playing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I ran the risk and, if I was set free, I would still do the same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was feeling it so every day and I have felt it also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that I would have failed in my duty if I did not say what I </w:t>
      </w:r>
      <w:r>
        <w:rPr>
          <w:rFonts w:ascii="Times" w:hAnsi="Times" w:eastAsia="Times"/>
          <w:b w:val="0"/>
          <w:i w:val="0"/>
          <w:color w:val="000000"/>
          <w:sz w:val="22"/>
        </w:rPr>
        <w:t>said here just now.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sentences do not occur in the official transcript.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wanted to avoid violence. I want to avoid violence.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first article of my faith. It is also the last article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But I had to make my choice. I had either to submit to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considered had done an irreparable harm to my country,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the risk of the mad fury of my people bursting forth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truth from my lips. I know that my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gone mad; I am deeply sorry for it. I am, therefore,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not to a light penalty but to the highest penalty. I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mercy. I do not ask for any extenuating act of clemency.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invite and cheerfully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 to the highest penalty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upon me for what in law is a deliberate crime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the highest duty of a citizen. The only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you, the Judge, is as I am just going to say in my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resign your post, or inflict on me the severest penalty,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system and the law you are assisting to administer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the people of this country and that my activity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to the public weal. I do not expect that kind of conversion,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time I have finished with my statement, you will,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glimpse of what is raging within my breast to run this maddest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 sane man can run.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statement was then read out.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TATEMENT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it perhaps to the Indian public and to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to placate which this prosecution is mainly taken up,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explain why, from a staunch loyalist and co-operator,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uncompromising disaffectionist and non-co-operator,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Court, too, I should say why I plead guilty to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disaffection towards the Government established by law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public life began in 1893 in South Africa in troubled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weather. My first contact with British authority in that country was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 happy character. I discovered that as a man and an Indian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rights. More correctly, I discovered that I had no rights as a man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I was an Indian.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not baffled. I thought that this treatment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excrescence upon a system that was intrinsically and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gave the Government my voluntary and hearty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>criticizing it freely where I felt it was faulty, but never wishing its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this word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Part of the sentence does not occur in the official report.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official report has “the maddest risks”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Consequently, when the existence of the Empire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in 1899 by the Boer challenge, I offered my services to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 volunteer ambulance corps and served at several actions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for the relief of Ladysmith.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Similarly in 1906,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Zulu revolt, I raised a stretcher-bearer party and served till the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both these occasions I received medals and </w:t>
      </w:r>
      <w:r>
        <w:rPr>
          <w:rFonts w:ascii="Times" w:hAnsi="Times" w:eastAsia="Times"/>
          <w:b w:val="0"/>
          <w:i w:val="0"/>
          <w:color w:val="000000"/>
          <w:sz w:val="22"/>
        </w:rPr>
        <w:t>end of the rebellion.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even mentioned in despatches. For my work in South Africa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Lord Hardinge a Kaiser-i-Hind Gold Medal.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out in 1914 between England and Germany, I raised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ambulance corps in London consisting of the then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London, chiefly students.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work was acknowledged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to be valuable. Lastly, in India, when a special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at the War conference in Delhi in 1918 by Lord Chelmsford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recruits, I struggled at the cost of my health to raise a corps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response was being made when the hostilities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orders were received that no more recruits were wanted.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efforts at service, I was actuated by the belief that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services to gain a status of full equality in the Empire for my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shock came in the shape of the Rowlatt Act,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rob the people of all real freedom. I felt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an intensive agitation against it. Then followed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horrors beginning with the massacre at Jallianwala Bagh and culmina-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in crawling orders, public floggings and other indescribable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humiliations. I discovered, too, that the plighted word of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to the Mussalmans of India regarding the integrity of Turkey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holy places of Islam was not likely to be fulfilled. But,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forebodings and the grave warnings of friends, at the 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1919,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fought for co-operation and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Montagu-Chelmsford reforms, hoping that the Prime Minister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redeem his promise to the Indian Mussalmans, that the Punjab wound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healed and that the reforms, inadequate and unsatisfactory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they were, marked a new era of hope in the life of India.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that hope was shattered. The Khilafat promise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redeemed. The Punjab crime was white-washed and most culprits </w:t>
      </w:r>
      <w:r>
        <w:rPr>
          <w:rFonts w:ascii="Times" w:hAnsi="Times" w:eastAsia="Times"/>
          <w:b w:val="0"/>
          <w:i w:val="0"/>
          <w:color w:val="000000"/>
          <w:sz w:val="22"/>
        </w:rPr>
        <w:t>went not only unpunished, but remained in service and some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Great Trial”.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“Indian Strectcher-Bearer Corps”, 19-7-1906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“Natal Indians”, 4-4-1908 &amp; “Story of a Soldier of Truth”, 4-4-1908.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Meeting”, 25-1-1914.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“Apppeal for Enlistment”,22-6-1918.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Reforms Resolution at Amritsar Congress”, 1-1-1920.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draw pensions from the Indian revenue,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were even rewarded.  I saw, too, that not only did the reforms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a change of heart, but they were only a method of further </w:t>
      </w:r>
      <w:r>
        <w:rPr>
          <w:rFonts w:ascii="Times" w:hAnsi="Times" w:eastAsia="Times"/>
          <w:b w:val="0"/>
          <w:i w:val="0"/>
          <w:color w:val="000000"/>
          <w:sz w:val="22"/>
        </w:rPr>
        <w:t>draining India of her wealth and of prolonging her servitude.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reluctantly to the conclusion that the British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India more helpless than she ever was before, politically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economically. A disarmed India has no power of resistance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aggressor if she wanted to engage in an armed conflict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is this the case that some of our best men consider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generations before she can achieve the Dominion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become so poor that she has little power of resisting famines.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British advent, India spun and wove in her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just the supplement she needed for adding to her meagre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resources. This cottage industry, so vital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has been ruined by incredibly heartless and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as described by English witnesses. Little do town-dwellers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the semi-starved masses of India are slowly sinking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lifelessness. Little do they know that their miserable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brokerage they get for the work they do for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exploiter, that the profits and the brokerage are sucked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Little do they realize that the Government established by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British India is carried on for this exploitation of the masses.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sophistry, no jugglery in figures can explain away the evidence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skeletons in many villages present to the naked eye.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that both England and the town-dwellers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answer, if there is a God above, for this crime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which is perhaps unequalled in history. The law itself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used to serve the foreign exploiter. My unbiassed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Punjab Martial Law cases has led me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least ninety-five per cent of convictions  were wholly 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political cases in India leads one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nine out of every ten cases the condemned men were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innocent. Their crime consisted in the love of their country. In ninety-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cases out of hundred, justice has been denied to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Europeans in the Courts of India. This is not an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picture. It is the experience of almost every Indian who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such cases. In my opinion,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is thus prostituted consciously or unconsciously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exploiter.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misfortune is that Englishmen and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associates in the administration of the country do not know that they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draft has “thing”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the crime I have attempted to describe. I am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English and Indian officials honestly believe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administering one of the best systems devised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making steady though slow progress. They do not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but effective system of terrorism and an organized display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on the one hand, and the deprivation of all powers of retaliation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self-defence on the other, have emasculated the people and induced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the habit of simulation. This awful habit has added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the self-deception of the administrators. Section 124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I am happily charged is perhaps the prince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sections of the Indian Penal Code designed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citizen. Affection cannot be manufactured or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law. If one has no affection for a person or system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give the fullest expression to his disaffection,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contemplate, promote or incite to violence. But the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Mr. Banker and I are charged is one under which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disaffection is a crime. I have studied some of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under it, and I know that some of the most loved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have been convicted under it. I consider it a privilege,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be charged under it. I have endeavoured to give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briefest outline the reasons for my disaffection. I have no personal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against any single administrator, much less can I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 towards the King’s person. But I hold it to be a virtue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disaffected towards a Government which in its totality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 to India than any previous system. India is less 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rule than she ever was before. Holding such a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to be a sin to have affection for the system.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precious privilege for me to be able to write what I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articles tendered in evidence against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 believe that I have rendered a service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by showing in non-co-operation the way out of the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>state in which both are living. In my humble opinion,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evil is as much a duty as is co-operation with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the past, non-co-operation has been deliberately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evil-doer. I am endeavouring to show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that violent non-co-operation only multiplies evil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evil can only be sustained by violence, withdrawal of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 requires complete abstention from violence.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voluntary submission to the penalty for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evil. I am here, therefore, to invite and submit cheerfully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penalty that can be inflicted upon me for what in law is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draft has “thing”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crime and what appears to me to be the highest duty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citizen. The only course open to you, the Judge, is either to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 and thus dissociate yourself from evil, if you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you are called upon to administer is an evil and that in reality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innocent; or to inflict on me the severest penalty if you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and the law you are assisting to administer are good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this country and that my activity is, therefore, injurious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COURT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Banker, do you wish to say anything to the Court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>sentences?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BANKER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only want to say that I had the privilege of printing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and I plead guilty to the charge. I have got nothing to say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>sentence.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full text of the judgment: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you have made my task easy in one way by pleading guilty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charge. Nevertheless what remains, namely, the determination of a just sentence,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as difficult a proposition as a judge in this country could have to face.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is no respecter of persons. Nevertheless, it will be impossible to ignore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are in a different category from any person I have ever tried or am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try. It would be impossible to ignore the fact that, in the eyes of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countrymen, you are a great patriot and a great leader. Even those who differ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in politics look upon you as a man of high ideals and of noble and of even saintly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I have to deal with you in one character only. It is not my duty and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 to judge or criticize you in any other character. It is my duty to judge you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subject to the law, who has by his own admission broken the law and committed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to an ordinary man must appear to be grave offences against the State.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forget that you have constantly preached against violence and that you have on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occasions, as I am willing to believe, done much to prevent violence, but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nature of your political teaching and the nature of many of those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it is addressed, how you could have continued to believe that violence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 the inevitable consequence it passes my capacity to understand.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probably few people in India who do not sincerely regret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made it impossible for any Government to leave you at liberty.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so. I am trying to balance what is due to you against what appears to 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in the interests of the public, and I propose, in passing sentence,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precedent of a case, in many respects similar to this case, that was decided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 years ago, I mean the case against Mr. Bal Gangadhar Tilak under this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section. The sentence that was passed upon him as it finally stood was a sentence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imprisonment for six years. You will not consider it unreasonable, I think,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should be classed with Mr. Tilak, and that is the sentence, two years’ simple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signed, handwritten statement is available in photostat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Trial of </w:t>
      </w: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on each count of the charge, i.e., six years in all, which I feel it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pass upon you and I should like to say in doing so that, if the course of events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should make it possible for the Government to reduce the period and release </w:t>
      </w:r>
      <w:r>
        <w:rPr>
          <w:rFonts w:ascii="Times" w:hAnsi="Times" w:eastAsia="Times"/>
          <w:b w:val="0"/>
          <w:i w:val="0"/>
          <w:color w:val="000000"/>
          <w:sz w:val="18"/>
        </w:rPr>
        <w:t>you, no one will be better pleased than I.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THE JUDGE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 to Mr. Banker): I assume that you have been to a large extent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influence of your chief. The sentence that I propose to pass upon you is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six months on each of the first two counts, that is,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one year and a fine of a thousand rupees on the third count, with six </w:t>
      </w:r>
      <w:r>
        <w:rPr>
          <w:rFonts w:ascii="Times" w:hAnsi="Times" w:eastAsia="Times"/>
          <w:b w:val="0"/>
          <w:i w:val="0"/>
          <w:color w:val="000000"/>
          <w:sz w:val="18"/>
        </w:rPr>
        <w:t>months’ simple imprisonment in default.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one word. Since you have done me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recalling the trial of the late Lokamanya Bal Gangadhar Tilak, 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that I consider it to be the proudest privilege and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associated with his name. So far as the sentence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certainly consider that it is as light as any judge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on me, and so far as the whole proceedings are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>must say that I could not have expected greater courtesy.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 friends of Mr. Gandhi crowded round him as the Judge left the court,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fell at his feet. There was much sobbing on the part of both men and women.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while Mr. Gandhi was smiling and cool and giving encouragement to </w:t>
      </w:r>
      <w:r>
        <w:rPr>
          <w:rFonts w:ascii="Times" w:hAnsi="Times" w:eastAsia="Times"/>
          <w:b w:val="0"/>
          <w:i w:val="0"/>
          <w:color w:val="000000"/>
          <w:sz w:val="18"/>
        </w:rPr>
        <w:t>everybody who came to him. Mr. Banker also was smiling and taking this in a light-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hearted way. After all his friends had taken leave of him, Mr. Gandhi was taken out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Court to the Sabarmati jail. And thus the great trial finished.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23-3-1922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 MESSAGE TO THE COUNTRY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11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am delighted that heavenly peace reigned supreme through-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country during the last six days. If it continues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chapter, it is bound to be brief and illuminating.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 and Writings of M. K.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758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sentence and before he left the Court, Gandhiji asked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the Congress who was near him to convey this message to the 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 REMARK ON REMOVAL FROM  SABARMATI JAIL</w:t>
      </w:r>
    </w:p>
    <w:p>
      <w:pPr>
        <w:autoSpaceDN w:val="0"/>
        <w:autoSpaceDE w:val="0"/>
        <w:widowControl/>
        <w:spacing w:line="232" w:lineRule="exact" w:before="260" w:after="0"/>
        <w:ind w:left="47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20, 1922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K. Gandhi  remarked that the one thing which had kept his spirits up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arrest was the fact that the country had paid heed to his message and no outbreak </w:t>
      </w:r>
      <w:r>
        <w:rPr>
          <w:rFonts w:ascii="Times" w:hAnsi="Times" w:eastAsia="Times"/>
          <w:b w:val="0"/>
          <w:i w:val="0"/>
          <w:color w:val="000000"/>
          <w:sz w:val="18"/>
        </w:rPr>
        <w:t>of violence had occurred.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p. 454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  INTERVIEW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250" w:val="left"/>
          <w:tab w:pos="5470" w:val="left"/>
        </w:tabs>
        <w:autoSpaceDE w:val="0"/>
        <w:widowControl/>
        <w:spacing w:line="232" w:lineRule="exact" w:before="260" w:after="0"/>
        <w:ind w:left="5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1922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questions about his food Mahatmaji said he was given goat’s milk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bread, milk being given all at a time. He had cut down his three meals to two.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he did for fruits, he said he was given two oranges a day. Raisins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had mentioned as a part of his usual diet had not yet been ordered to be given.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Mahatmaji told me that he did not want any complaints to be made about </w:t>
      </w:r>
      <w:r>
        <w:rPr>
          <w:rFonts w:ascii="Times" w:hAnsi="Times" w:eastAsia="Times"/>
          <w:b w:val="0"/>
          <w:i w:val="0"/>
          <w:color w:val="000000"/>
          <w:sz w:val="18"/>
        </w:rPr>
        <w:t>his life in jail.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 3-4-1922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A  PRIMER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Chaitra Vad 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14,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TEACHERS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primer should be regarded as an experiment.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Narahari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Kaka and other teachers should go through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Shankerlal G. Banker were removed by Special train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Jail to Yeravda Jail on te Midnight of March 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interview, during which Devdas Gandhi was present, took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Jail, Poona. For the full report,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Hakim Ajmal Khan, April 14, 1922, mwnrions the completion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primer of the Gujarati languae. The Note to the Teachers and Foreword carry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</w:t>
      </w:r>
      <w:r>
        <w:rPr>
          <w:rFonts w:ascii="Times" w:hAnsi="Times" w:eastAsia="Times"/>
          <w:b w:val="0"/>
          <w:i/>
          <w:color w:val="000000"/>
          <w:sz w:val="18"/>
        </w:rPr>
        <w:t>Chaitra</w:t>
      </w:r>
      <w:r>
        <w:rPr>
          <w:rFonts w:ascii="Times" w:hAnsi="Times" w:eastAsia="Times"/>
          <w:b w:val="0"/>
          <w:i/>
          <w:color w:val="000000"/>
          <w:sz w:val="18"/>
        </w:rPr>
        <w:t>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3, which corresponds to april 14, 1922. The primer was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1951 under the title </w:t>
      </w:r>
      <w:r>
        <w:rPr>
          <w:rFonts w:ascii="Times" w:hAnsi="Times" w:eastAsia="Times"/>
          <w:b w:val="0"/>
          <w:i/>
          <w:color w:val="000000"/>
          <w:sz w:val="18"/>
        </w:rPr>
        <w:t>Balpothi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Navajivan Publishing House.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Dwarkadas Parikh, a member of Gandhiji’s team of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in Sabarmati Ashram since 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it to Professor Gidwani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Ballubhai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Shri Diwan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they approve of it. If it is passed by these gentlemen,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be sent to 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should be published if he, </w:t>
      </w:r>
      <w:r>
        <w:rPr>
          <w:rFonts w:ascii="Times" w:hAnsi="Times" w:eastAsia="Times"/>
          <w:b w:val="0"/>
          <w:i w:val="0"/>
          <w:color w:val="000000"/>
          <w:sz w:val="22"/>
        </w:rPr>
        <w:t>too, approves 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Anandanand,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Valji Desai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Chhaganlal, Maganlal, Devdas,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may also go through it. If  possible,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to Mahadev too. Let no one think even in his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published because I have prepared it. The labour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in should also be no consideration, for I have enjoyed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followed, in writing this, exactly the same method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used to teach children at Tolstoy Farm and other places. I </w:t>
      </w:r>
      <w:r>
        <w:rPr>
          <w:rFonts w:ascii="Times" w:hAnsi="Times" w:eastAsia="Times"/>
          <w:b w:val="0"/>
          <w:i w:val="0"/>
          <w:color w:val="000000"/>
          <w:sz w:val="22"/>
        </w:rPr>
        <w:t>used to act as “mother” there.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original idea was to write thirty lessons. But, on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I felt that it would be better to limit the size of the primer. </w:t>
      </w:r>
      <w:r>
        <w:rPr>
          <w:rFonts w:ascii="Times" w:hAnsi="Times" w:eastAsia="Times"/>
          <w:b w:val="0"/>
          <w:i w:val="0"/>
          <w:color w:val="000000"/>
          <w:sz w:val="22"/>
        </w:rPr>
        <w:t>Let children read two or three primers in a year.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objection to Narahari and Kaka making </w:t>
      </w:r>
      <w:r>
        <w:rPr>
          <w:rFonts w:ascii="Times" w:hAnsi="Times" w:eastAsia="Times"/>
          <w:b w:val="0"/>
          <w:i w:val="0"/>
          <w:color w:val="000000"/>
          <w:sz w:val="22"/>
        </w:rPr>
        <w:t>such changes as they may wish to.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 informing [me] whether it is proposed to publish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primer or any correspondence about it should be in English.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[Jail] Superintendent will let it come through in that case.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decided to publish the primer, it would be better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of the spinning-wheel, etc. Good paper should be used and </w:t>
      </w:r>
      <w:r>
        <w:rPr>
          <w:rFonts w:ascii="Times" w:hAnsi="Times" w:eastAsia="Times"/>
          <w:b w:val="0"/>
          <w:i w:val="0"/>
          <w:color w:val="000000"/>
          <w:sz w:val="22"/>
        </w:rPr>
        <w:t>the type must be large.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T. Gidwani, Professor, Muir Central College, Allahabad; later, Principal,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Vidyapith,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Ballubhai Thakore and Jivanlal Diwan, educationists and Congress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B. Dhruva (1869-1942); Sanskrit scholar and man of letters;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Pro-Vice-Chancellor, Benares Hindu University, 1920-37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Anandanand, Manager of Navajivan Press during the decade following </w:t>
      </w:r>
      <w:r>
        <w:rPr>
          <w:rFonts w:ascii="Times" w:hAnsi="Times" w:eastAsia="Times"/>
          <w:b w:val="0"/>
          <w:i/>
          <w:color w:val="000000"/>
          <w:sz w:val="18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publication in 1919; edited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some time during  1922-</w:t>
      </w:r>
      <w:r>
        <w:rPr>
          <w:rFonts w:ascii="Times" w:hAnsi="Times" w:eastAsia="Times"/>
          <w:b w:val="0"/>
          <w:i w:val="0"/>
          <w:color w:val="000000"/>
          <w:sz w:val="18"/>
        </w:rPr>
        <w:t>24 when Gandhiji was in jail.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Govindji Desai, sometime lecturer in English, Gujarat College,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Ahmedabad; resigned from service and joined Gandhiji; translated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works of Gandhiji; worked on the editorial staff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Gandhi, son of Khushalchand Gandhi, Gandhiji’s cousin, and </w:t>
      </w:r>
      <w:r>
        <w:rPr>
          <w:rFonts w:ascii="Times" w:hAnsi="Times" w:eastAsia="Times"/>
          <w:b w:val="0"/>
          <w:i w:val="0"/>
          <w:color w:val="000000"/>
          <w:sz w:val="18"/>
        </w:rPr>
        <w:t>younger brother of Chhaganlal and Maganlal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intend to write about Hinduism.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770" w:val="left"/>
        </w:tabs>
        <w:autoSpaceDE w:val="0"/>
        <w:widowControl/>
        <w:spacing w:line="226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better not to give my name as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primer.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OREWORD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primer presupposes that the pupil has already spent a year </w:t>
      </w:r>
      <w:r>
        <w:rPr>
          <w:rFonts w:ascii="Times" w:hAnsi="Times" w:eastAsia="Times"/>
          <w:b w:val="0"/>
          <w:i w:val="0"/>
          <w:color w:val="000000"/>
          <w:sz w:val="22"/>
        </w:rPr>
        <w:t>or less in spinning, learning the letters of the alphabet, both Devana-</w:t>
      </w:r>
      <w:r>
        <w:rPr>
          <w:rFonts w:ascii="Times" w:hAnsi="Times" w:eastAsia="Times"/>
          <w:b w:val="0"/>
          <w:i w:val="0"/>
          <w:color w:val="000000"/>
          <w:sz w:val="22"/>
        </w:rPr>
        <w:t>gari and Prakrit, and simple tables.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in the primer the 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laghushanka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could not avoid them. I have used the word </w:t>
      </w:r>
      <w:r>
        <w:rPr>
          <w:rFonts w:ascii="Times" w:hAnsi="Times" w:eastAsia="Times"/>
          <w:b w:val="0"/>
          <w:i/>
          <w:color w:val="000000"/>
          <w:sz w:val="22"/>
        </w:rPr>
        <w:t>laghushanka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</w:t>
      </w:r>
      <w:r>
        <w:rPr>
          <w:rFonts w:ascii="Times" w:hAnsi="Times" w:eastAsia="Times"/>
          <w:b w:val="0"/>
          <w:i/>
          <w:color w:val="000000"/>
          <w:sz w:val="22"/>
        </w:rPr>
        <w:t>peshab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thinking that it would be good if children learnt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word. </w:t>
      </w:r>
      <w:r>
        <w:rPr>
          <w:rFonts w:ascii="Times" w:hAnsi="Times" w:eastAsia="Times"/>
          <w:b w:val="0"/>
          <w:i/>
          <w:color w:val="000000"/>
          <w:sz w:val="22"/>
        </w:rPr>
        <w:t>Apaman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kept, as milder word could not be found.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 words in Lesson 12 have been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which has been kept in view in preparing this primer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pupil should be able to put into practice whatever he learns.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included which is not within the range of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presentation of the lessons in this primer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dialogue between a mother and her child has a touch of artificiality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as most Indian mothers today do not perform their duty of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instructing children, nor are they equipped for the task.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artificiality has been introduced to set forth an ideal,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now some mothers at any rate will do their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children. I believe that the primer can be completed in three to </w:t>
      </w:r>
      <w:r>
        <w:rPr>
          <w:rFonts w:ascii="Times" w:hAnsi="Times" w:eastAsia="Times"/>
          <w:b w:val="0"/>
          <w:i w:val="0"/>
          <w:color w:val="000000"/>
          <w:sz w:val="22"/>
        </w:rPr>
        <w:t>six months.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should make the child write out every lesson in an </w:t>
      </w:r>
      <w:r>
        <w:rPr>
          <w:rFonts w:ascii="Times" w:hAnsi="Times" w:eastAsia="Times"/>
          <w:b w:val="0"/>
          <w:i w:val="0"/>
          <w:color w:val="000000"/>
          <w:sz w:val="22"/>
        </w:rPr>
        <w:t>attractive hand.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lessons have been planned to serve as a basis for the teacher,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elaborate them further as his zeal and enthusiasm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him to do. 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UTHOR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1:   </w:t>
      </w:r>
      <w:r>
        <w:rPr>
          <w:rFonts w:ascii="Times" w:hAnsi="Times" w:eastAsia="Times"/>
          <w:b w:val="0"/>
          <w:i w:val="0"/>
          <w:color w:val="000000"/>
          <w:sz w:val="18"/>
        </w:rPr>
        <w:t>MORNING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“Get up, my child, it is morning.”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Gandhiji was sentenced, Kaka Kalekar had requested him to write in jail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primer on Hinduism..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Jail Superintendent, Yeravda”, 12-8-1922.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Passing urine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Insult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6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still feel sleepy.”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“Look, your sister is up; you, too, should get up and brush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teeth; and then say your prayers. It is past four. Don’t you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birds singing? Your sister Shanta has started singing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2:  </w:t>
      </w:r>
      <w:r>
        <w:rPr>
          <w:rFonts w:ascii="Times" w:hAnsi="Times" w:eastAsia="Times"/>
          <w:b w:val="0"/>
          <w:i w:val="0"/>
          <w:color w:val="000000"/>
          <w:sz w:val="18"/>
        </w:rPr>
        <w:t>BRUSHING THE TEETH</w:t>
      </w:r>
    </w:p>
    <w:p>
      <w:pPr>
        <w:autoSpaceDN w:val="0"/>
        <w:autoSpaceDE w:val="0"/>
        <w:widowControl/>
        <w:spacing w:line="240" w:lineRule="exact" w:before="8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“Have you cleaned your teeth? Let me see your teeth.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yellow. You have not brushed them properly. The tongue, too, is </w:t>
      </w:r>
      <w:r>
        <w:rPr>
          <w:rFonts w:ascii="Times" w:hAnsi="Times" w:eastAsia="Times"/>
          <w:b w:val="0"/>
          <w:i w:val="0"/>
          <w:color w:val="000000"/>
          <w:sz w:val="22"/>
        </w:rPr>
        <w:t>not clean. You have not taken enough care to remove the coating.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stick did you use?”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was from the </w:t>
      </w:r>
      <w:r>
        <w:rPr>
          <w:rFonts w:ascii="Times" w:hAnsi="Times" w:eastAsia="Times"/>
          <w:b w:val="0"/>
          <w:i/>
          <w:color w:val="000000"/>
          <w:sz w:val="22"/>
        </w:rPr>
        <w:t>babul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did you not use one from the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tree?”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“It is rather bitter.”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if it is? The mouth feels fresh afterwards.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like the bitterness when you get used to it.”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PREPARING FOR THE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go to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cleaning ourselves first.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Rheum in the eyes marks one as dirty. Our bodies and minds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clean when 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God. During prayers, one should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 with crossed legs and folded hands. We should not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anyone, nor look at anyone. We do not see God, but He sees us.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even when you are asleep, being awake myself,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 me. Likewise, may it not be that God sees us,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see Him?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Dear, very dear to me is the name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use have I for all learning else;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Dear, very dear to me is the name of </w:t>
      </w:r>
      <w:r>
        <w:rPr>
          <w:rFonts w:ascii="Times" w:hAnsi="Times" w:eastAsia="Times"/>
          <w:b w:val="0"/>
          <w:i/>
          <w:color w:val="000000"/>
          <w:sz w:val="18"/>
        </w:rPr>
        <w:t>Dada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 dear, show your love for me,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sweet songs about Govind written on my slate;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dear, dear to me is the name of </w:t>
      </w:r>
      <w:r>
        <w:rPr>
          <w:rFonts w:ascii="Times" w:hAnsi="Times" w:eastAsia="Times"/>
          <w:b w:val="0"/>
          <w:i/>
          <w:color w:val="000000"/>
          <w:sz w:val="18"/>
        </w:rPr>
        <w:t>Dada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I wish to hear is stories and songs about Shri Rama,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Him do I constantly think, and on Him meditate;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dear, dear to me is the name of </w:t>
      </w:r>
      <w:r>
        <w:rPr>
          <w:rFonts w:ascii="Times" w:hAnsi="Times" w:eastAsia="Times"/>
          <w:b w:val="0"/>
          <w:i/>
          <w:color w:val="000000"/>
          <w:sz w:val="18"/>
        </w:rPr>
        <w:t>Dada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Rama.</w:t>
      </w:r>
    </w:p>
    <w:p>
      <w:pPr>
        <w:autoSpaceDN w:val="0"/>
        <w:autoSpaceDE w:val="0"/>
        <w:widowControl/>
        <w:spacing w:line="242" w:lineRule="exact" w:before="40" w:after="0"/>
        <w:ind w:left="0" w:right="28" w:firstLine="0"/>
        <w:jc w:val="right"/>
      </w:pP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ALIDAS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ASAVADA</w:t>
      </w:r>
    </w:p>
    <w:p>
      <w:pPr>
        <w:autoSpaceDN w:val="0"/>
        <w:autoSpaceDE w:val="0"/>
        <w:widowControl/>
        <w:spacing w:line="266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EXERCISE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exercise did you take after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today?”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did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exercise, and we also ran, all of us together.”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you keep your mouth closed while running?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always breathe through the nostrils. Do you take any other exercise?”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“Sometimes we practice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oothbes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occasionally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wrestling. We look upon exercise also as part of games.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we play are </w:t>
      </w:r>
      <w:r>
        <w:rPr>
          <w:rFonts w:ascii="Times" w:hAnsi="Times" w:eastAsia="Times"/>
          <w:b w:val="0"/>
          <w:i/>
          <w:color w:val="000000"/>
          <w:sz w:val="22"/>
        </w:rPr>
        <w:t>aatapaata, saat-tali, hututu, mag-matali, moi-</w:t>
      </w:r>
      <w:r>
        <w:rPr>
          <w:rFonts w:ascii="Times" w:hAnsi="Times" w:eastAsia="Times"/>
          <w:b w:val="0"/>
          <w:i/>
          <w:color w:val="000000"/>
          <w:sz w:val="22"/>
        </w:rPr>
        <w:t>dandia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on, as we feel inclined from day to day. As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exercise in the morning after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there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in the evening too.”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WHEEL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“Madhu, how much did you spin today”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“Mother, I spun only six coils today.”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“Why so little? Generally you spin not less than eight.”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“Yes, mother, I felt a little lazy today and the sliver, too,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rather bad; so the thread kept snapping.”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“For how many hours were you at the spinning-wheel?”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worked at it for three hours. You will of course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little. I admit it is. I told you I felt lazy today. If possible,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 hour extra tomorrow. I do want to spin at least for 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>daily.”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will discover that in the extra hour put in,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as much as you could have in the hour that you lost. Time </w:t>
      </w:r>
      <w:r>
        <w:rPr>
          <w:rFonts w:ascii="Times" w:hAnsi="Times" w:eastAsia="Times"/>
          <w:b w:val="0"/>
          <w:i w:val="0"/>
          <w:color w:val="000000"/>
          <w:sz w:val="22"/>
        </w:rPr>
        <w:t>lost is never recovered. Laziness is our enemy.”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7: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FUN OF SPINNING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“Do you enjoy spinning?”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“Spinning is as much fun as playing when the spindle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and the strap fits properly, when the wheel turns noiselessly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thread does not snap. When I turn the spinning-wheel fast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produces a sweet sound, like that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bhambhutia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Moreover, I feel happy thinking that the yarn spun by me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used to make clothes for me.”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CLEANLINESS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find dirt in your nails today. There is dirt in your ears too. </w:t>
      </w:r>
      <w:r>
        <w:rPr>
          <w:rFonts w:ascii="Times" w:hAnsi="Times" w:eastAsia="Times"/>
          <w:b w:val="0"/>
          <w:i w:val="0"/>
          <w:color w:val="000000"/>
          <w:sz w:val="22"/>
        </w:rPr>
        <w:t>Did you have a bath today?”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never omit to have a bath.”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“Do you think that all you have to do to take a bath is to pour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Kinds of physical exercise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mean ‘spinning top’ or ‘beetle’ or both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on your body or take a dip in the river? Having a bath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all parts of the body carefully. The body should be rubbed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water is poured over it. Dirt should be removed from the 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armpits and other parts. The nails should be examined. When the nails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dirty, how can anyone eat with the hand? Like the body,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clothes, bedding, etc., should also be clean. Cleanliness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diligence. Dirt is a sign of idleness.”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BAD HABITS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is a very strong smell in our village. What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mother?”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“Well, son, some of our old bad habits are responsible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instead of taking the children far out of the village, let them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stools in the lanes, and themselves do not go farther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outskirts of the village. How is it possible, then, to pass by a village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morning? People do not hesitate to pass urine at any spot.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mother earth by acting in this way. Stools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covered over with earth. A cat digs up earth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relieving itself, covers the stools with it. Human  beings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FIELD AND THE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“Do you know what crops grow in our village?”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“Yes, mother; wheat, gram, </w:t>
      </w:r>
      <w:r>
        <w:rPr>
          <w:rFonts w:ascii="Times" w:hAnsi="Times" w:eastAsia="Times"/>
          <w:b w:val="0"/>
          <w:i/>
          <w:color w:val="000000"/>
          <w:sz w:val="22"/>
        </w:rPr>
        <w:t>bajra, tuvar, 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season. The absence of a </w:t>
      </w:r>
      <w:r>
        <w:rPr>
          <w:rFonts w:ascii="Times" w:hAnsi="Times" w:eastAsia="Times"/>
          <w:b w:val="0"/>
          <w:i/>
          <w:color w:val="000000"/>
          <w:sz w:val="22"/>
        </w:rPr>
        <w:t>vadi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near the village is felt very badly.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plenty of trees round the neighbouring village; one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roaming around them. There are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trees, and tamarind trees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There are a few mango trees too. Some jujube plants also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there. Quite a few vegetables are also grown in that </w:t>
      </w:r>
      <w:r>
        <w:rPr>
          <w:rFonts w:ascii="Times" w:hAnsi="Times" w:eastAsia="Times"/>
          <w:b w:val="0"/>
          <w:i/>
          <w:color w:val="000000"/>
          <w:sz w:val="22"/>
        </w:rPr>
        <w:t>vadi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beans, brinjals, fenugreek, java radish, lady’s fingers, radishes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Would it not be nice if the people of our village too grew such </w:t>
      </w:r>
      <w:r>
        <w:rPr>
          <w:rFonts w:ascii="Times" w:hAnsi="Times" w:eastAsia="Times"/>
          <w:b w:val="0"/>
          <w:i w:val="0"/>
          <w:color w:val="000000"/>
          <w:sz w:val="22"/>
        </w:rPr>
        <w:t>trees?”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“Ours is a poor village. There is no unity among the residents,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the people rest content with the crops that grow in our fields.”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shall certainly plant some fruit trees, at any rate, when I grow </w:t>
      </w:r>
      <w:r>
        <w:rPr>
          <w:rFonts w:ascii="Times" w:hAnsi="Times" w:eastAsia="Times"/>
          <w:b w:val="0"/>
          <w:i w:val="0"/>
          <w:color w:val="000000"/>
          <w:sz w:val="22"/>
        </w:rPr>
        <w:t>up.”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“May God fulfil your wish.”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11: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HOUSEWORK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“Look here, son you should help with the housework, just as </w:t>
      </w:r>
      <w:r>
        <w:rPr>
          <w:rFonts w:ascii="Times" w:hAnsi="Times" w:eastAsia="Times"/>
          <w:b w:val="0"/>
          <w:i w:val="0"/>
          <w:color w:val="000000"/>
          <w:sz w:val="22"/>
        </w:rPr>
        <w:t>your sister Shanta does.”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Farm growing fruits and vegetables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“But Shanta is a girl; a boy plays and studies.”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Shanta cried out: “Do we not also wish to play and study?”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I prevent you? Perhaps you like working in the home, </w:t>
      </w:r>
      <w:r>
        <w:rPr>
          <w:rFonts w:ascii="Times" w:hAnsi="Times" w:eastAsia="Times"/>
          <w:b w:val="0"/>
          <w:i w:val="0"/>
          <w:color w:val="000000"/>
          <w:sz w:val="22"/>
        </w:rPr>
        <w:t>too.”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Mother said: “Shouldn’t boys work, then?”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 replied: “A boy must pay more attention to his studies, </w:t>
      </w:r>
      <w:r>
        <w:rPr>
          <w:rFonts w:ascii="Times" w:hAnsi="Times" w:eastAsia="Times"/>
          <w:b w:val="0"/>
          <w:i w:val="0"/>
          <w:color w:val="000000"/>
          <w:sz w:val="22"/>
        </w:rPr>
        <w:t>as he will have to earn a living when he grows up.”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said: “That is a wrong idea altogether. There is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in housework. You do not know what you can learn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 the house, help with the cooking, wash clothes and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utensils. You do not know how much you have to use your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brain in housework, But, then, we use them without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do not know. True education consists in gradually acquiring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this way. Then again, by doing housework,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greater skill, become stronger in body and,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up, will not be dependent on anyone. I would say, you need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and do housework as much as your sister Shanta does.”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LESSON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12: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GLORY OF GOD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“Shanta and Madhu, do you, sister and brother, ever look up at </w:t>
      </w:r>
      <w:r>
        <w:rPr>
          <w:rFonts w:ascii="Times" w:hAnsi="Times" w:eastAsia="Times"/>
          <w:b w:val="0"/>
          <w:i w:val="0"/>
          <w:color w:val="000000"/>
          <w:sz w:val="22"/>
        </w:rPr>
        <w:t>the sky?”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 said: “You yourself taught us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sun. How can one do this without looking up at the sky?”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Madhu said: “And have you forgotten that you show us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moon waxing and waning? The small crescent moon two days old and</w:t>
      </w:r>
    </w:p>
    <w:p>
      <w:pPr>
        <w:autoSpaceDN w:val="0"/>
        <w:autoSpaceDE w:val="0"/>
        <w:widowControl/>
        <w:spacing w:line="258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large moon on full-moon day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fail to observe this </w:t>
      </w:r>
      <w:r>
        <w:rPr>
          <w:rFonts w:ascii="Times" w:hAnsi="Times" w:eastAsia="Times"/>
          <w:b w:val="0"/>
          <w:i w:val="0"/>
          <w:color w:val="000000"/>
          <w:sz w:val="22"/>
        </w:rPr>
        <w:t>change?”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Mother said: “Well, then, what else do you see in the sky?”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Shanta: “What a great many stars! What fun it would be, I feel,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have some of them!”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Madhu: “Then again, both during day and night clouds often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cover up the sun, the moon and the stars for a while and then go away.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often enjoy seeing this.”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Mother: “Who created all this and the earth on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walk?”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Madhu: “You yourself told us that God created all this.”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Shanta:  “And it is you who time and again make us sing that </w:t>
      </w:r>
      <w:r>
        <w:rPr>
          <w:rFonts w:ascii="Times" w:hAnsi="Times" w:eastAsia="Times"/>
          <w:b w:val="0"/>
          <w:i w:val="0"/>
          <w:color w:val="000000"/>
          <w:sz w:val="22"/>
        </w:rPr>
        <w:t>Hindi song. Come, let us sing it: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“Thou hast created this whole universe, my God !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person, object or place considered holy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Dearer to me than my very soul, Thou art without compare, we know,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 art brother and Thou friend, Thou art father and Thou mother,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this universe is filled with Thee.”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Balpothi</w:t>
      </w:r>
      <w:r>
        <w:rPr>
          <w:rFonts w:ascii="Times" w:hAnsi="Times" w:eastAsia="Times"/>
          <w:b w:val="0"/>
          <w:i w:val="0"/>
          <w:color w:val="000000"/>
          <w:sz w:val="18"/>
        </w:rPr>
        <w:t>; also S.N. 8081</w:t>
      </w:r>
    </w:p>
    <w:p>
      <w:pPr>
        <w:autoSpaceDN w:val="0"/>
        <w:autoSpaceDE w:val="0"/>
        <w:widowControl/>
        <w:spacing w:line="292" w:lineRule="exact" w:before="24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 LETTER TO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HAKIMJI,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allowed one visit every three months and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 one letter during the same period. I have had a visit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Rajagopalachari. And I am now writing the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that Mr. Banker and I were convicted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March on a Saturday. On Monday night about 10 p.m.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notice that we were to be removed to an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destination. At 11.30 p.m. the Superintendent of Police took 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that was awaiting us at Sabarmati. We were given a basket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for the journey and we were well looked after during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The doctor of the Sabarmati Jail had allowed me, for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reasons, the food to which I am used, and to Mr. Banker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milk and fruit for medical reasons. Cow’s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Banker and goat’s for me were, therefore, ordered on the way by </w:t>
      </w:r>
      <w:r>
        <w:rPr>
          <w:rFonts w:ascii="Times" w:hAnsi="Times" w:eastAsia="Times"/>
          <w:b w:val="0"/>
          <w:i w:val="0"/>
          <w:color w:val="000000"/>
          <w:sz w:val="22"/>
        </w:rPr>
        <w:t>Deputy Superintendent who was escorting 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taken off at Khirki where a prison van was waiting to </w:t>
      </w:r>
      <w:r>
        <w:rPr>
          <w:rFonts w:ascii="Times" w:hAnsi="Times" w:eastAsia="Times"/>
          <w:b w:val="0"/>
          <w:i w:val="0"/>
          <w:color w:val="000000"/>
          <w:sz w:val="22"/>
        </w:rPr>
        <w:t>take us to the jail from where I am writing this.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bad accounts of this Jail from ex-prisoners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prepared to face difficulties in my path.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Banker that if my hand-spinning was stopped,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food as I had taken a vow on the Hindu New Year’s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every day at least for half an hour except when I was 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traveling. He should not, therefore, I told him, be shocked if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food and that he should on no account join me out of false </w:t>
      </w:r>
      <w:r>
        <w:rPr>
          <w:rFonts w:ascii="Times" w:hAnsi="Times" w:eastAsia="Times"/>
          <w:b w:val="0"/>
          <w:i w:val="0"/>
          <w:color w:val="000000"/>
          <w:sz w:val="22"/>
        </w:rPr>
        <w:t>sympathy. He had seen my view-point.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not, therefore, surprised when, on reaching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5.30 p.m., I was told by the Superintendent that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spinning-wheel which was with us nor could we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the fruit that was with us. I pointed out that hand-spinning was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withheld by the Jail authorities;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vow with me and that, as a matter of fact, both of 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 it everyday at the Sabarmati jail. Thereupon we were </w:t>
      </w:r>
      <w:r>
        <w:rPr>
          <w:rFonts w:ascii="Times" w:hAnsi="Times" w:eastAsia="Times"/>
          <w:b w:val="0"/>
          <w:i w:val="0"/>
          <w:color w:val="000000"/>
          <w:sz w:val="22"/>
        </w:rPr>
        <w:t>told, Yeroda was not Sabarmati.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Superintendent too that both of us were permitted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Sabarmati jail for health reasons to sleep outside, but that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expected at this Jail.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first impression was rather unhappy. I felt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undisturbed. The semi-fast of Tuesday following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did me no harm. I know that Mr. Banker felt it. He has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terrors and requires someone near him. And this was his first rough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in life perhaps. I am a seasoned jail-bird.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came the next morning to question us.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first impression did not do justice to the Superintendent.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evening he was evidently in a hurry. We were received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regular time and he was totally unprepared for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him a strange request. He discovered,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for the spinning-wheel was not a matter of cussedness,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 a real religious necessity. He saw too that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hunger-striking. He gave orders that the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restored to both of us. He realized too that both of us would </w:t>
      </w:r>
      <w:r>
        <w:rPr>
          <w:rFonts w:ascii="Times" w:hAnsi="Times" w:eastAsia="Times"/>
          <w:b w:val="0"/>
          <w:i w:val="0"/>
          <w:color w:val="000000"/>
          <w:sz w:val="22"/>
        </w:rPr>
        <w:t>need the diet we had mentioned.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far as I have been able to observe, the animal comforts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looked after in this Jail. Both the Superintendent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Jailor appear to me to be tactful and have pleasant manners.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experience I count as of no consequence. The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and the Jailor and myself are as cordial as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be between a prisoner and his keepers.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evident to me that the human element is largely,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entirely, absent in the jail system. The Superintendent informs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prisoners are treated as I am treated. If that is so, as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could hardly be better cared for. But, for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sentiment, there is no accommodation in the Jail Regulations.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the Jail Committee consisting of the Collector,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clergyman and some others did the next morning. This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quite by coincidence the very next day after our admission.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came to find our needs. I mentioned that Mr. Banker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from nervousness and that he should be kept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cell should be kept open. I cannot describe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 and callous indifference with which the request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As the members turned their backs upon us,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remarked, ‘nonsensical’. They knew nothing of Mr. Banker’s past or </w:t>
      </w:r>
      <w:r>
        <w:rPr>
          <w:rFonts w:ascii="Times" w:hAnsi="Times" w:eastAsia="Times"/>
          <w:b w:val="0"/>
          <w:i w:val="0"/>
          <w:color w:val="000000"/>
          <w:sz w:val="22"/>
        </w:rPr>
        <w:t>his position in life or of his upbringing. It was none of their business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all this out and to discover the cause for what appeared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most natural request. It was certainly of greater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than his food that he should be able to have undisturbed rest </w:t>
      </w:r>
      <w:r>
        <w:rPr>
          <w:rFonts w:ascii="Times" w:hAnsi="Times" w:eastAsia="Times"/>
          <w:b w:val="0"/>
          <w:i w:val="0"/>
          <w:color w:val="000000"/>
          <w:sz w:val="22"/>
        </w:rPr>
        <w:t>at night.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hour after the interview, a warder came ordering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to be removed to another quarter. I felt like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deprived of her only child. It was by a stroke of 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that Mr. Banker was arrested with me and that we were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At Sabarmati I had written to the District Magistrate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deem it a courtesy if the authorities did not separate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from me and had told him that we could be mutually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was kept with me. I was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my weak body. Mr. Banker lost his mother only a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When I met her a few days before her death, she said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peace as her son should be quite safe under my care. Little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 lady know how utterly powerless I would prove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son in the hour of his need. As Mr. Banker left me, I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God‘s care and assured him that God would take care of him </w:t>
      </w:r>
      <w:r>
        <w:rPr>
          <w:rFonts w:ascii="Times" w:hAnsi="Times" w:eastAsia="Times"/>
          <w:b w:val="0"/>
          <w:i w:val="0"/>
          <w:color w:val="000000"/>
          <w:sz w:val="22"/>
        </w:rPr>
        <w:t>and protect him.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since permitted to come to me for about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to teach me carding, which he knows. This he does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a warder in order to see that we so not talk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than the purpose for which he is brought to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coax the Inspector-General and the Superin-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tendent to let me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Mr. Banker during the few </w:t>
      </w:r>
      <w:r>
        <w:rPr>
          <w:rFonts w:ascii="Times" w:hAnsi="Times" w:eastAsia="Times"/>
          <w:b w:val="0"/>
          <w:i w:val="0"/>
          <w:color w:val="000000"/>
          <w:sz w:val="22"/>
        </w:rPr>
        <w:t>minutes he is allowed to come. This request is under 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fairness to the authorities, I must mention that Mr. Banker’s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comforts are well looked after and that he is looking not bad at </w:t>
      </w:r>
      <w:r>
        <w:rPr>
          <w:rFonts w:ascii="Times" w:hAnsi="Times" w:eastAsia="Times"/>
          <w:b w:val="0"/>
          <w:i w:val="0"/>
          <w:color w:val="000000"/>
          <w:sz w:val="22"/>
        </w:rPr>
        <w:t>all. He is gradually losing his nervousness.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required the use of all my tact to retain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books, five of which are purely religious and the other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dictionary I prize and an Urdu manual presented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Strict orders given to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that prisoners were not to be allowed any books save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books. I was given the option of presenting the said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to the Jail library and then using them. Whilst I was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 my other books, I gently told the Superintendent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present religious books which I was using or gifts with a </w:t>
      </w:r>
      <w:r>
        <w:rPr>
          <w:rFonts w:ascii="Times" w:hAnsi="Times" w:eastAsia="Times"/>
          <w:b w:val="0"/>
          <w:i w:val="0"/>
          <w:color w:val="000000"/>
          <w:sz w:val="22"/>
        </w:rPr>
        <w:t>history was like asking me to give up my right arm. I do not know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1888-1958; Congress leader and scholar of Koranic theology; President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Congress, 1923, 1940-45; Education Minister,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1947-58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tact the Superintendent had to use in persuading his </w:t>
      </w:r>
      <w:r>
        <w:rPr>
          <w:rFonts w:ascii="Times" w:hAnsi="Times" w:eastAsia="Times"/>
          <w:b w:val="0"/>
          <w:i w:val="0"/>
          <w:color w:val="000000"/>
          <w:sz w:val="22"/>
        </w:rPr>
        <w:t>superiors to let me retain those books.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told that I could import at my own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periodicals. I had said a newspaper was a periodical. He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agree, but he had his doubts about a newspaper being allowed.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courage to mention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weekly. But I mentioned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weekly. That seemed to the Superintendent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political. I could name the </w:t>
      </w:r>
      <w:r>
        <w:rPr>
          <w:rFonts w:ascii="Times" w:hAnsi="Times" w:eastAsia="Times"/>
          <w:b w:val="0"/>
          <w:i/>
          <w:color w:val="000000"/>
          <w:sz w:val="22"/>
        </w:rPr>
        <w:t>Police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Tit-bits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Blackwoods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is, however, quite beyond the Superintendent’s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considered a periodical will probably be finally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>by His Excellency the Governor-in-Council.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there was the question of the use of a knife. If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toast my bread (I could not digest it without). I must cut it up in slices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 was to squeeze my lemons, I must cut them also. But a knife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‘lethal weapon’ and most dangerous in the hands of a prisoner.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the Superintendent the option of withdrawing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lemons or giving me the use of a knife. At last the use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pen-knife has been restored to me. It has to remain in the custody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 warder to be given to me whenever I may require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back to the Jailor every evening and comes back every morning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convict warder.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not know the species. Convict warders are those long-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prisoners who by their good behaviour may be given a warder’s </w:t>
      </w:r>
      <w:r>
        <w:rPr>
          <w:rFonts w:ascii="Times" w:hAnsi="Times" w:eastAsia="Times"/>
          <w:b w:val="0"/>
          <w:i w:val="0"/>
          <w:color w:val="000000"/>
          <w:sz w:val="22"/>
        </w:rPr>
        <w:t>dress and may be, under supervision, entrusted with light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sibilities. One such warder who has been convicted for a murder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me during the day and another reminding me of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Ali’s size is added for night duty. This addition was made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Inspector-General at last decided to leave my cell open.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warders are quite inoffensive. They never interfere with me.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engage in any conversation with them. I have to speak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warder for some of my wants. But beyond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intercourse with them.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triangular block. One side (the longest) of the triangle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falls west has eleven cells. I have as my companion in the yard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Arabian State prisoner (I suppose). He does not speak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unfortunately do not know Arabic; therefore, our intercourse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morning greetings. The base of this triangle is a solid wall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shortest side is a barbed-wire fence with a gate opening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spacious open ground. The triangle is divided by a lime line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not to go. This I had about seventy feet length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As an illustration of the want of human touch, I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the white line to Mr. Khambata, the Cantonment Magistrate, who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visiting Magistrates. He did not like the restriction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likewise. The whole length of the triangle is now open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to me giving me probably 140 feet length. My eyes are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open space just mentioned. But that is perhaps too human to </w:t>
      </w:r>
      <w:r>
        <w:rPr>
          <w:rFonts w:ascii="Times" w:hAnsi="Times" w:eastAsia="Times"/>
          <w:b w:val="0"/>
          <w:i w:val="0"/>
          <w:color w:val="000000"/>
          <w:sz w:val="22"/>
        </w:rPr>
        <w:t>be permissible. Anyway, seeing that the white line is gone, the barbed-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fence may, I have suggested, be disregarded so far as my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concerned. It is rather a ticklish problem for the Superintendent and </w:t>
      </w:r>
      <w:r>
        <w:rPr>
          <w:rFonts w:ascii="Times" w:hAnsi="Times" w:eastAsia="Times"/>
          <w:b w:val="0"/>
          <w:i w:val="0"/>
          <w:color w:val="000000"/>
          <w:sz w:val="22"/>
        </w:rPr>
        <w:t>he is taking to consider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I am an isolation prisoner. I must not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Some of the Dharwar prisoners are in this jail, so is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of Belgaum. Verumal Begraj, the reformer of Sukker,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in this jail and so is Lalit, one of the Bombay editors.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of them. What harm I can do to them if I live in their midst,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know. They can certainly do me no harm. We cannot plot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escape. It will be just the thing the authorities would relish if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plot. If it is a question of infecting with my views,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inoculated. Here in the Jail I could only make them more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spinning-wheel.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have mentioned my isolation to you, it is not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I am happy in it. By nature I like solitude. Silence pleases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And I am able to indulge in studies which I prize, but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neglect outside.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all prisoners can enjoy isolation. It is unnecessary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unhuman. The fault lies in the false classification. All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grouped together and no Superintendent, however humane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be, can possibly do justice to the variety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 under his custody and care, unless he has a fee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only thing he does is to study their bodies to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neglect of the man within.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 to this the fact that the jails are being prostituted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political ends so that political persecution follows a political prisoner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inside the prison wall.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finish the picture of my jail life by giving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>routine. The cell itself is nice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clean and airy. The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outside is a blessing to me, being used to sleeping in the open,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at 4 a.m. for prayers. The Ashram people will be interested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recite the morning verses unfailingly and sing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hymns I have by heart. At 6.30 a.m., I commence my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light is allowed. As soon therefore as one can read, I commence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stops at 7 p.m., after which it is impossible to read or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artificial light. I retire at 8 p.m. after the usual Ashram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studies include reading the Koran,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Tulsidas, books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Christianity given by Mr. Standing, study of Urdu. These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receive six hours. Four hours are given to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carding. At first, I gave only 30 minutes to spinning when I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limited supply of slivers. The authorities have kindly given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It is exceptionally dirty. It is perhaps good training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 in carding. I give one hour to carding and three to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Anasuyabai and now, Maganlal Gandhi, have sent slivers.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stop sending slivers, but one of them may send good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not more than two pounds at a time. I am anxious to make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slivers. I think that every spinner should learn carding. I was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card after one lesson. It is harder to practice but much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then spinning.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spinning is growing on me. I seem daily to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the poorest of the poor and to that extent to God.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hours to be the most profitable part of the day.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labour is visible before me. Not an impure thought enters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during the four hours. The mind wanders whilst I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Koran,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mind is fixed whilst I am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wheel, or working the bow. I know that it may not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all this to everyone. I have so identified the spinning-wheel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salvation of pauper India that it has for me a fascination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own. There is a serious competition going on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spinning and carding on the one hand and literary pursuits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other. And I should not be surprised if, in my next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>report to you an increase in the hours of spinning and carding.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Maulana Abdul Bari Saheb that I expect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me in spinning which, he informed me, he had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up. His example will lead many to take up this great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>as a duty.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people may be informed that I have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primer I promised to, which I presume that I shall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to be able to overtake the religious primer I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write, as also the history of the struggle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three, for the sake of convenience, I am taking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only here. But I am taking quite enough. The Superintendent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every convenience in the shape of food.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he has procured for me goat’s milk, butter, and I expect in a day </w:t>
      </w:r>
      <w:r>
        <w:rPr>
          <w:rFonts w:ascii="Times" w:hAnsi="Times" w:eastAsia="Times"/>
          <w:b w:val="0"/>
          <w:i w:val="0"/>
          <w:color w:val="000000"/>
          <w:sz w:val="22"/>
        </w:rPr>
        <w:t>or two to be baking my own chapatis.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allowed two perfectly new warm, heavy blankets, a coir mat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not allowed by the authorities to forward the manuscript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Primer to the Ashram;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Jail Superintendent, Yeravda”,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12-8-1922.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sheets. A pillow has been added since. It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used books or my extra clothing as a pillow.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added as a result of the conversation with Rajagopalachari.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privacy for bathing which is allowed daily. A separate cell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as a work-room whilst it is not otherwise required. Sanitary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have been made perfect.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therefore, need not worry about me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 am as happy as a bird. Nor do I think I am doing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service here than outside. To be here is good discipline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separation from co-workers was just the thing required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were an organic whole or whether our activity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show-a nine days’ wonder. I have no misgivings.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curiosity to know what is happening outside. And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are true and from a humble heart, they, I know, are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>more efficacious than any amount of meddlesome activity.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about Das’s health. I shall always have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his good partner that she did not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of his health. Motilalji’s asthma, I hope, has left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persuade Mrs. Gandhi not to think of visiting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created a scene when he visited me. He could not brook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my standing in the Superintendent’s office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in. The proud and sensitive boy burst out weeping aloud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with difficulty I could restrain him. He should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 prisoner and as such I had no right to sit in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Seats might and should have been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and Devdas. But I am sure there was no discourtesy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I do not suppose it is usual for the Superintendent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such interviews. But in my case evidently he wanted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risks. I would not like the scene to be repeated by Mrs.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want a special favour to be done in my case by a seat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Dignity, I am sure, consists in my standing. And we must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a while before the British people naturally and heartily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delicate courtesies to us in every walk of life.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have visitors and I would like friends and relations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themselves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Business visits may always be paid under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adverse or otherwise.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Chhotani Mian has distributed the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by him among poor Mussalman women in Panchmahals, East </w:t>
      </w:r>
      <w:r>
        <w:rPr>
          <w:rFonts w:ascii="Times" w:hAnsi="Times" w:eastAsia="Times"/>
          <w:b w:val="0"/>
          <w:i w:val="0"/>
          <w:color w:val="000000"/>
          <w:sz w:val="22"/>
        </w:rPr>
        <w:t>Khandesh and Agra. I forget the name of the Missionary lady who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however, had occasional visits from them; for an account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Maganlal Gandhi’s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Maganlal Gandhi”,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20-7-1922.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 to me from Agra. Kristodas may remember.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soon finish the Urdu manual. I would prize a good Urdu </w:t>
      </w:r>
      <w:r>
        <w:rPr>
          <w:rFonts w:ascii="Times" w:hAnsi="Times" w:eastAsia="Times"/>
          <w:b w:val="0"/>
          <w:i w:val="0"/>
          <w:color w:val="000000"/>
          <w:sz w:val="22"/>
        </w:rPr>
        <w:t>dictionary (and) any book you or Dr. Ansari may choose.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Shuaib I am at ease about him.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keeping well. To hope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overworking yourself is to hope for the impossible. I can,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only pray that God will keep you in health in spite of the strain.</w:t>
      </w:r>
    </w:p>
    <w:p>
      <w:pPr>
        <w:autoSpaceDN w:val="0"/>
        <w:tabs>
          <w:tab w:pos="5230" w:val="left"/>
        </w:tabs>
        <w:autoSpaceDE w:val="0"/>
        <w:widowControl/>
        <w:spacing w:line="286" w:lineRule="exact" w:before="8" w:after="2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to every one of the workers,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AKIMJI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664" w:space="0"/>
            <w:col w:w="28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664" w:space="0"/>
            <w:col w:w="28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handwritten copy: S. N. 8011;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28-2-1924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 LETTER TO GOVERNMENT OF BOMBAY</w:t>
      </w:r>
    </w:p>
    <w:p>
      <w:pPr>
        <w:autoSpaceDN w:val="0"/>
        <w:autoSpaceDE w:val="0"/>
        <w:widowControl/>
        <w:spacing w:line="224" w:lineRule="exact" w:before="148" w:after="0"/>
        <w:ind w:left="5184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8677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Government orders passed on Prisoner’s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Hakimji Ajmal Khan, a friend of Prisoner’s, and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letter to Prisoner with certain remarks in the said orders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Prisoner by the Superintendent of Yeroda Jail, Prisoner No. 8677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begs to say that on application to the Superintendent for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orders, he says he has no authority to give Prisoner a copy </w:t>
      </w:r>
      <w:r>
        <w:rPr>
          <w:rFonts w:ascii="Times" w:hAnsi="Times" w:eastAsia="Times"/>
          <w:b w:val="0"/>
          <w:i w:val="0"/>
          <w:color w:val="000000"/>
          <w:sz w:val="22"/>
        </w:rPr>
        <w:t>thereof.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Prisoner would like to possess a copy of the said orders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one to friends so that they may know under what circumstances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 has been unable to send to friends a letter of welfare.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 hereby applies for instructions to the Superintendent to give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a copy of the said orders.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Regarding the orders, so far as Prisoner recollects and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them, the Government base their refusal to send Prisoner’s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its destination on the ground that (i) the letter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prisoners other than Prisoner himself, and (ii) the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give rise to political controversy.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first ground, Prisoner submits that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no references that are not strictly relevant to Prisoner’s 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 condition and welfare.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 to the second ground, Prisoner respectfully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tends that the possibility of a public controversy cannot be a valid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to deprive a prisoner of the right of sending a quarterly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welfare to friends and relatives. The implication of the ground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Prisoner’s opinion, dangerous in the extreme, it being that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is a secret department. Prisoner contends that Indian prisons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open public department  subject to criticism by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manner as any other department.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contends that his said letter is strictly one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regarding his personal welfare. References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necessary to complete the information. Prisoner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correct mis-statements or exaggeration if any be discovered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to send the letter in the mutilated manner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to give an erroneous idea of his condition to </w:t>
      </w:r>
      <w:r>
        <w:rPr>
          <w:rFonts w:ascii="Times" w:hAnsi="Times" w:eastAsia="Times"/>
          <w:b w:val="0"/>
          <w:i w:val="0"/>
          <w:color w:val="000000"/>
          <w:sz w:val="22"/>
        </w:rPr>
        <w:t>his friends.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Unless, therefore, the Government will forward Prisoner’s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such correction that may be found necessary, Prisoner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exercise the right of sending to friends a letter of welfare,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right becomes of doubtful value under the restrictions imposed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Government under the said orders.</w:t>
      </w:r>
    </w:p>
    <w:p>
      <w:pPr>
        <w:autoSpaceDN w:val="0"/>
        <w:autoSpaceDE w:val="0"/>
        <w:widowControl/>
        <w:spacing w:line="266" w:lineRule="exact" w:before="28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8677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handwritten copy: S. N. 8013;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28-2-1924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 LETTER TO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518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HAKIMJI,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 14th April a long letter giving you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myself. It contained messages among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and Devdas. The Government have just passed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send the letter unless I would remove material parts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given grounds for their decision, but as a copy of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refused to me, I cannot send them to you nor can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grounds so far as I recollect.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the Government questioning the validity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grounds and offering to correct mis-statement of exaggeration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if any is discovered to me. I have told them too that, if I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also was withheld by the Jail authorities.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send my letter without mutilation, I have no desire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regulation letters to friends, which then become of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Unless, therefore, the Government revise their decision,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must be my first and last from the jail to you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are keeping well,</w:t>
      </w:r>
    </w:p>
    <w:p>
      <w:pPr>
        <w:autoSpaceDN w:val="0"/>
        <w:autoSpaceDE w:val="0"/>
        <w:widowControl/>
        <w:spacing w:line="240" w:lineRule="exact" w:before="48" w:after="0"/>
        <w:ind w:left="0" w:right="3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 8677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AKIM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handwritten copy S. N. 8012;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28-2-1924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JAIL SUPERINTENDENT, YERAVDA</w:t>
      </w:r>
    </w:p>
    <w:p>
      <w:pPr>
        <w:autoSpaceDN w:val="0"/>
        <w:autoSpaceDE w:val="0"/>
        <w:widowControl/>
        <w:spacing w:line="232" w:lineRule="exact" w:before="152" w:after="0"/>
        <w:ind w:left="49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1922</w:t>
      </w:r>
    </w:p>
    <w:p>
      <w:pPr>
        <w:autoSpaceDN w:val="0"/>
        <w:autoSpaceDE w:val="0"/>
        <w:widowControl/>
        <w:spacing w:line="240" w:lineRule="exact" w:before="56" w:after="36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8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SIR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are regarding myself three matters pending  for some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 May last, I wrote to my friend Hakimji Ajmal Khan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the usual quarterly letter. The Government declined to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unless I cut out portions objected to by them. As I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strictly relevant to my condition in the Jail, I could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to remove them and I respectfully notified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propose to avail myself of the privilege or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to my friend the usual letter unless I could give him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my condition. At the same time, I wrote a brief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saying that the letter I had written to him was disallowed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did not propose to write any letter regarding my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Government removed the restrictions imposed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second letter, too, the Government have declined to send.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letter which I have asked should be returned to me 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After having received permission from Col. Dalziel to write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primer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assurance that there would be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sending it to my friends for publication, I wrote the primer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to Col. Dalziel for dispatch to the address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letter. The Government have declined to send the primer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given, on the ground that prisoners cannot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books whilst they are serving their term. I have no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on the primer as publisher or author. If the primer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 even without my name being connected with it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way, I would like it returned to me.</w:t>
      </w:r>
    </w:p>
    <w:p>
      <w:pPr>
        <w:autoSpaceDN w:val="0"/>
        <w:autoSpaceDE w:val="0"/>
        <w:widowControl/>
        <w:spacing w:line="260" w:lineRule="exact" w:before="40" w:after="728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Government were pleased to notify that I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periodicals. I therefore asked for permission to send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weekly, the </w:t>
      </w:r>
      <w:r>
        <w:rPr>
          <w:rFonts w:ascii="Times" w:hAnsi="Times" w:eastAsia="Times"/>
          <w:b w:val="0"/>
          <w:i/>
          <w:color w:val="000000"/>
          <w:sz w:val="22"/>
        </w:rPr>
        <w:t>Modern Review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high-class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monthly, and the </w:t>
      </w:r>
      <w:r>
        <w:rPr>
          <w:rFonts w:ascii="Times" w:hAnsi="Times" w:eastAsia="Times"/>
          <w:b w:val="0"/>
          <w:i/>
          <w:color w:val="000000"/>
          <w:sz w:val="22"/>
        </w:rPr>
        <w:t>Saraswati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Hindi magazine. The last named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kindly allowed. No decision has yet been received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two. I am anxiously awaiting the Government decision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sectPr>
          <w:pgSz w:w="9360" w:h="12960"/>
          <w:pgMar w:top="50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copy: S.N. 8014</w:t>
      </w:r>
    </w:p>
    <w:p>
      <w:pPr>
        <w:sectPr>
          <w:type w:val="continuous"/>
          <w:pgSz w:w="9360" w:h="12960"/>
          <w:pgMar w:top="504" w:right="1370" w:bottom="468" w:left="1440" w:header="720" w:footer="720" w:gutter="0"/>
          <w:cols w:num="2" w:equalWidth="0">
            <w:col w:w="4238" w:space="0"/>
            <w:col w:w="2312" w:space="0"/>
          </w:cols>
          <w:docGrid w:linePitch="360"/>
        </w:sectPr>
      </w:pPr>
    </w:p>
    <w:p>
      <w:pPr>
        <w:autoSpaceDN w:val="0"/>
        <w:tabs>
          <w:tab w:pos="1192" w:val="left"/>
        </w:tabs>
        <w:autoSpaceDE w:val="0"/>
        <w:widowControl/>
        <w:spacing w:line="230" w:lineRule="exact" w:before="0" w:after="0"/>
        <w:ind w:left="93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0" w:after="576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70" w:bottom="468" w:left="1440" w:header="720" w:footer="720" w:gutter="0"/>
          <w:cols w:num="2" w:equalWidth="0">
            <w:col w:w="4238" w:space="0"/>
            <w:col w:w="231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 LETTER TO JAMNALAL BAJAJ </w:t>
      </w:r>
    </w:p>
    <w:p>
      <w:pPr>
        <w:autoSpaceDN w:val="0"/>
        <w:autoSpaceDE w:val="0"/>
        <w:widowControl/>
        <w:spacing w:line="224" w:lineRule="exact" w:before="148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[Y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1922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obtained Superintendent’s permission to send this to you.</w:t>
      </w:r>
    </w:p>
    <w:p>
      <w:pPr>
        <w:autoSpaceDN w:val="0"/>
        <w:autoSpaceDE w:val="0"/>
        <w:widowControl/>
        <w:spacing w:line="28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expressing my opinion about Ramdas’s intended marriage, I </w:t>
      </w:r>
      <w:r>
        <w:rPr>
          <w:rFonts w:ascii="Times" w:hAnsi="Times" w:eastAsia="Times"/>
          <w:b w:val="0"/>
          <w:i w:val="0"/>
          <w:color w:val="000000"/>
          <w:sz w:val="22"/>
        </w:rPr>
        <w:t>was hasty and yielded to blind affection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repented after we 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how one who considered himself to be a careful man could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thoughtless and blinded by affection.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failed yesterday in my duty as father.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Ramdas would sin if he married before he knew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and had not found an occupation to his liking. He wishes,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respect his wish, that he should marry not on the strength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but on that of his own merits. Hence he must now choose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calling. That would help the parents of the intended bride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decision and girl would know where she has to go.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our first business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and now the first business of all of you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Primer, 14-4-1922.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58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are outside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help Ramdas to come to a decision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Ramdas wishes to continue his studies, he may do so.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who is now old can study like a boy, Ramdas who is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upon his youth easily can. Or he may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life or find himself a place in the Ashram or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Seminary or he may wish to join his brother Harilal. My strong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should not think of marrying until he has tried himself for </w:t>
      </w:r>
      <w:r>
        <w:rPr>
          <w:rFonts w:ascii="Times" w:hAnsi="Times" w:eastAsia="Times"/>
          <w:b w:val="0"/>
          <w:i w:val="0"/>
          <w:color w:val="000000"/>
          <w:sz w:val="22"/>
        </w:rPr>
        <w:t>one year in the calling of his choice.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Ramdas to marry a girl belonging to rich parents,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she may have an excellent character, is to court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and his wife and her parents. The safest course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find a virtuous girl in one of the poorest families. 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mind the time that may have to be devoted to the search.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blindly affectionate to Mrs. Gandhi too.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my duty by her if I continue to be ‘butcher’ to her.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for their own selves impede the progress or thwart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their children. For the moment yesterday I encouraged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G[andhi] in her contrary intention. My advice to her now is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swallow the bitter pill of separation from Ramdas and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with contentment. She should bless Ramdas if 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under the care of so good a soul as Rajagopalachari.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will consult her own good too by adopting my advice.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feel happy in the thought of having children who have a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to lose. It is not proper to crave for their company for ever.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upon yourself the role of Devdas.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what it means. You have to take the place of all the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you. For me, I am trying to deserve your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religious difficulty. He who is altogether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impure thoughts has attained salvation. Their total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achieved only after severe austerity. There is only one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attaining the end: To match pure against impure thoughts.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through God’s grace. That is attainable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 God the whole of our time and by realizing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I should not be baffled even if the mind wanders and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only on our lips. By unwearied insistence what is on the lips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enthroned in the heart. Again, we must not allow any of </w:t>
      </w:r>
      <w:r>
        <w:rPr>
          <w:rFonts w:ascii="Times" w:hAnsi="Times" w:eastAsia="Times"/>
          <w:b w:val="0"/>
          <w:i w:val="0"/>
          <w:color w:val="000000"/>
          <w:sz w:val="22"/>
        </w:rPr>
        <w:t>our organs to be acted upon by a vicious thought. He who allows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so acted upon perishes. We must force our organs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a wicked thought. I know that even at my age,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allow all my thoughts to rule my actions, I should be undone.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we must not fret about these evil thoughts. Ours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persevere. The result is in the hands of God and He will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Moreover, when an impure thought haunts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disloyalty to your wife. You are an ideal husband.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her must help you. Ordinary remedies you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eating and a single eye. When the eye is inclined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astray, you must be angry to the point of plucking it out. Good books </w:t>
      </w:r>
      <w:r>
        <w:rPr>
          <w:rFonts w:ascii="Times" w:hAnsi="Times" w:eastAsia="Times"/>
          <w:b w:val="0"/>
          <w:i w:val="0"/>
          <w:color w:val="000000"/>
          <w:sz w:val="22"/>
        </w:rPr>
        <w:t>are the best company.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protect you from all harm.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HOWPATI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8010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 LETTER TO JAIL SUPERINTENDENT, YERAVDA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2" w:lineRule="exact" w:before="132" w:after="0"/>
        <w:ind w:left="48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1922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Government refusal to let me have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Modern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beg to state that the friends who accompanied my wife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at the quarterly interview told me that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magazines were allowed to the prisoners.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correct, I renew my request and ask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Review,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monthly magazine edited by Mr. Natesan of Madras.</w:t>
      </w:r>
    </w:p>
    <w:p>
      <w:pPr>
        <w:autoSpaceDN w:val="0"/>
        <w:autoSpaceDE w:val="0"/>
        <w:widowControl/>
        <w:spacing w:line="280" w:lineRule="exact" w:before="6" w:after="1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Review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was refused,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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M.K.G)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 N. 8015;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second instalment of Gandhiji’s jail corres-</w:t>
      </w:r>
      <w:r>
        <w:rPr>
          <w:rFonts w:ascii="Times" w:hAnsi="Times" w:eastAsia="Times"/>
          <w:b w:val="0"/>
          <w:i w:val="0"/>
          <w:color w:val="000000"/>
          <w:sz w:val="18"/>
        </w:rPr>
        <w:t>pondence, with notes added.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JAIL SUPERINTENDENT, YERAVDA</w:t>
      </w:r>
    </w:p>
    <w:p>
      <w:pPr>
        <w:autoSpaceDN w:val="0"/>
        <w:autoSpaceDE w:val="0"/>
        <w:widowControl/>
        <w:spacing w:line="232" w:lineRule="exact" w:before="132" w:after="0"/>
        <w:ind w:left="467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20, 1922</w:t>
      </w:r>
    </w:p>
    <w:p>
      <w:pPr>
        <w:autoSpaceDN w:val="0"/>
        <w:autoSpaceDE w:val="0"/>
        <w:widowControl/>
        <w:spacing w:line="252" w:lineRule="exact" w:before="4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tell me that of those who had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permission to see me, Pandit Motilal Nehru and 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Ajmal Khan and Mr. Maganlal Gandhi were refused permis-sion to </w:t>
      </w:r>
      <w:r>
        <w:rPr>
          <w:rFonts w:ascii="Times" w:hAnsi="Times" w:eastAsia="Times"/>
          <w:b w:val="0"/>
          <w:i w:val="0"/>
          <w:color w:val="000000"/>
          <w:sz w:val="22"/>
        </w:rPr>
        <w:t>see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Maganlal Gandhi is a very near relative of mine, holds my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attorney and is in charge of my agricultural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hand-spinning experiments and is in close touch with my </w:t>
      </w:r>
      <w:r>
        <w:rPr>
          <w:rFonts w:ascii="Times" w:hAnsi="Times" w:eastAsia="Times"/>
          <w:b w:val="0"/>
          <w:i w:val="0"/>
          <w:color w:val="000000"/>
          <w:sz w:val="22"/>
        </w:rPr>
        <w:t>work among the depressed classes.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and Hakimji are, besides being political co-workers,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friends interested in my well-being.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ascertain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reasons for the refusal to Pandit Motilal Nehru, </w:t>
      </w:r>
      <w:r>
        <w:rPr>
          <w:rFonts w:ascii="Times" w:hAnsi="Times" w:eastAsia="Times"/>
          <w:b w:val="0"/>
          <w:i w:val="0"/>
          <w:color w:val="000000"/>
          <w:sz w:val="22"/>
        </w:rPr>
        <w:t>Hakimji Ajmal Khan and Mr. Maganlal Gandhi.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under the prison regulations governing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prisoners, all the three gentlemen named above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>eligible as visitors to their prisoner friends.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like, too to know, if I may, what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are regarding interviews with me; whom I may and may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whether I may receive information from the permitted visitors on </w:t>
      </w:r>
      <w:r>
        <w:rPr>
          <w:rFonts w:ascii="Times" w:hAnsi="Times" w:eastAsia="Times"/>
          <w:b w:val="0"/>
          <w:i w:val="0"/>
          <w:color w:val="000000"/>
          <w:sz w:val="22"/>
        </w:rPr>
        <w:t>non-political topics or activities with which I am connected.</w:t>
      </w:r>
    </w:p>
    <w:p>
      <w:pPr>
        <w:autoSpaceDN w:val="0"/>
        <w:tabs>
          <w:tab w:pos="5530" w:val="left"/>
        </w:tabs>
        <w:autoSpaceDE w:val="0"/>
        <w:widowControl/>
        <w:spacing w:line="234" w:lineRule="exact" w:before="52" w:after="0"/>
        <w:ind w:left="51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 N. 8016;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JAIL SUPERINTENDENT, YERAVDA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390" w:space="0"/>
            <w:col w:w="3126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88" w:after="768"/>
        <w:ind w:left="128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20, 1922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390" w:space="0"/>
            <w:col w:w="312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been good enough to tell me that the Inspector-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has without reasons refused to sanction the use by me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monthlies, namely,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Samalochak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orders of the Government about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periodicals by prisoners, the foregoing decision is a surprise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orders, as I have understood them, are that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periodicals which do not contain current political news.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very conversant with the </w:t>
      </w:r>
      <w:r>
        <w:rPr>
          <w:rFonts w:ascii="Times" w:hAnsi="Times" w:eastAsia="Times"/>
          <w:b w:val="0"/>
          <w:i/>
          <w:color w:val="000000"/>
          <w:sz w:val="22"/>
        </w:rPr>
        <w:t>Samalochak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am with the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standard Gujarati literary monthly edited by Rao </w:t>
      </w:r>
      <w:r>
        <w:rPr>
          <w:rFonts w:ascii="Times" w:hAnsi="Times" w:eastAsia="Times"/>
          <w:b w:val="0"/>
          <w:i w:val="0"/>
          <w:color w:val="000000"/>
          <w:sz w:val="22"/>
        </w:rPr>
        <w:t>Bahadur Ramanbhai, well known as a social reformer, and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buted to mainly by those who are in some way or other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I have not known it to treat political questions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nor have I ever known it to contain political news. But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Inspector-General has other reasons for disallowing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periodicals or that both the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Samalochak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political magazines. Will you kindly, therefore, ascertain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Inspector-General the reasons for his decision? I may add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is not altered, it will deprive me of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keeping myself in touch with Gujarati literature.</w:t>
      </w:r>
    </w:p>
    <w:p>
      <w:pPr>
        <w:autoSpaceDN w:val="0"/>
        <w:tabs>
          <w:tab w:pos="5350" w:val="left"/>
        </w:tabs>
        <w:autoSpaceDE w:val="0"/>
        <w:widowControl/>
        <w:spacing w:line="280" w:lineRule="exact" w:before="6" w:after="0"/>
        <w:ind w:left="50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2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8017;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 JAIL DIARY, 1922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19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259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550" w:right="0" w:hanging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Upto today, I have read the following books: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Master and His Teaching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Arm of God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Christianity in Practice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By an Unknown Disciple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Satyagraha aur Asahayoga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6.The Koran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way to Begin Life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Trips to the Moon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</w:t>
      </w:r>
      <w:r>
        <w:rPr>
          <w:rFonts w:ascii="Times" w:hAnsi="Times" w:eastAsia="Times"/>
          <w:b w:val="0"/>
          <w:i/>
          <w:color w:val="000000"/>
          <w:sz w:val="22"/>
        </w:rPr>
        <w:t>Indian Administration (</w:t>
      </w:r>
      <w:r>
        <w:rPr>
          <w:rFonts w:ascii="Times" w:hAnsi="Times" w:eastAsia="Times"/>
          <w:b w:val="0"/>
          <w:i w:val="0"/>
          <w:color w:val="000000"/>
          <w:sz w:val="22"/>
        </w:rPr>
        <w:t>Thakore</w:t>
      </w:r>
      <w:r>
        <w:rPr>
          <w:rFonts w:ascii="Times" w:hAnsi="Times" w:eastAsia="Times"/>
          <w:b w:val="0"/>
          <w:i/>
          <w:color w:val="000000"/>
          <w:sz w:val="22"/>
        </w:rPr>
        <w:t>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</w:t>
      </w:r>
      <w:r>
        <w:rPr>
          <w:rFonts w:ascii="Times" w:hAnsi="Times" w:eastAsia="Times"/>
          <w:b w:val="0"/>
          <w:i/>
          <w:color w:val="000000"/>
          <w:sz w:val="22"/>
        </w:rPr>
        <w:t>The Ramayana-Tulsidas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started baking chapatis  since yesterday.</w:t>
      </w:r>
    </w:p>
    <w:p>
      <w:pPr>
        <w:autoSpaceDN w:val="0"/>
        <w:autoSpaceDE w:val="0"/>
        <w:widowControl/>
        <w:spacing w:line="266" w:lineRule="exact" w:before="108" w:after="0"/>
        <w:ind w:left="0" w:right="2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APRIL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22,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94" w:lineRule="exact" w:before="72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reading </w:t>
      </w:r>
      <w:r>
        <w:rPr>
          <w:rFonts w:ascii="Times" w:hAnsi="Times" w:eastAsia="Times"/>
          <w:b w:val="0"/>
          <w:i/>
          <w:color w:val="000000"/>
          <w:sz w:val="22"/>
        </w:rPr>
        <w:t>Natural History of Birds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Today the Superintendent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called all political prisoners to meet</w:t>
            </w:r>
          </w:p>
        </w:tc>
      </w:tr>
    </w:tbl>
    <w:p>
      <w:pPr>
        <w:autoSpaceDN w:val="0"/>
        <w:autoSpaceDE w:val="0"/>
        <w:widowControl/>
        <w:spacing w:line="220" w:lineRule="exact" w:before="2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Gandhiji’s own hand, in Gujarati, the Diary is for the most part a factual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of his life as an inmate of the Yeravda Central Jail during the period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1922- January 1924. The original is a note-book, half-foolscap in size,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dates, days, etc, written by Gandhiji in pencil or ink. It does not give all the days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consecutive order, there being frequent omissions. The titles of books read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given by him in Gujarati script, have been generally checked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available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elsewhere. The original carried a list,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hand, of titles of books in English and in Indian languages evidently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him in jail, and this is furnished as an appendix to the “Jail Diary, 1923,”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given in this volume, as the last item for that year.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of the entries in the Diary contain, besides the dates to the Gregorian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calendar, the corresponding dates of the Vikram era. Only the former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taken to the Yeravda Central Jail on March 21, 1922.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of his imprisonment there he read, in all, about 150 books on religion,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literature, social and natural sciences. In the series, </w:t>
      </w:r>
      <w:r>
        <w:rPr>
          <w:rFonts w:ascii="Times" w:hAnsi="Times" w:eastAsia="Times"/>
          <w:b w:val="0"/>
          <w:i/>
          <w:color w:val="000000"/>
          <w:sz w:val="18"/>
        </w:rPr>
        <w:t>My Jail Experiences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April 1924, Gandhiji offered detailed comments on </w:t>
      </w:r>
      <w:r>
        <w:rPr>
          <w:rFonts w:ascii="Times" w:hAnsi="Times" w:eastAsia="Times"/>
          <w:b w:val="0"/>
          <w:i w:val="0"/>
          <w:color w:val="000000"/>
          <w:sz w:val="18"/>
        </w:rPr>
        <w:t>some of these books.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Col. Dalziel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Deshpande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APRIL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23,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The Young Crusader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Gave up lemons and sugar from today.</w:t>
      </w:r>
    </w:p>
    <w:p>
      <w:pPr>
        <w:autoSpaceDN w:val="0"/>
        <w:autoSpaceDE w:val="0"/>
        <w:widowControl/>
        <w:spacing w:line="266" w:lineRule="exact" w:before="28" w:after="0"/>
        <w:ind w:left="0" w:right="2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APRIL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26,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finished reading </w:t>
      </w:r>
      <w:r>
        <w:rPr>
          <w:rFonts w:ascii="Times" w:hAnsi="Times" w:eastAsia="Times"/>
          <w:b w:val="0"/>
          <w:i/>
          <w:color w:val="000000"/>
          <w:sz w:val="22"/>
        </w:rPr>
        <w:t>A History of Scotland-Book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Rev. Lawrence has sent me </w:t>
      </w:r>
      <w:r>
        <w:rPr>
          <w:rFonts w:ascii="Times" w:hAnsi="Times" w:eastAsia="Times"/>
          <w:b w:val="0"/>
          <w:i/>
          <w:color w:val="000000"/>
          <w:sz w:val="22"/>
        </w:rPr>
        <w:t>Bible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 of the World.</w:t>
      </w:r>
    </w:p>
    <w:p>
      <w:pPr>
        <w:autoSpaceDN w:val="0"/>
        <w:autoSpaceDE w:val="0"/>
        <w:widowControl/>
        <w:spacing w:line="266" w:lineRule="exact" w:before="28" w:after="0"/>
        <w:ind w:left="0" w:right="20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APRIL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29,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Finished reading the book sent by the Rev. Lawrence.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Glanced through a book on martyrs.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0" w:right="2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A History of Scotland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II. Today they </w:t>
      </w:r>
      <w:r>
        <w:rPr>
          <w:rFonts w:ascii="Times" w:hAnsi="Times" w:eastAsia="Times"/>
          <w:b w:val="0"/>
          <w:i w:val="0"/>
          <w:color w:val="000000"/>
          <w:sz w:val="22"/>
        </w:rPr>
        <w:t>passed on to me ten lbs. of flour in one lot.</w:t>
      </w:r>
    </w:p>
    <w:p>
      <w:pPr>
        <w:autoSpaceDN w:val="0"/>
        <w:autoSpaceDE w:val="0"/>
        <w:widowControl/>
        <w:spacing w:line="266" w:lineRule="exact" w:before="28" w:after="0"/>
        <w:ind w:left="0" w:right="2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Farrar’s </w:t>
      </w:r>
      <w:r>
        <w:rPr>
          <w:rFonts w:ascii="Times" w:hAnsi="Times" w:eastAsia="Times"/>
          <w:b w:val="0"/>
          <w:i/>
          <w:color w:val="000000"/>
          <w:sz w:val="22"/>
        </w:rPr>
        <w:t>Seekers after God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Stopped taking </w:t>
      </w:r>
      <w:r>
        <w:rPr>
          <w:rFonts w:ascii="Times" w:hAnsi="Times" w:eastAsia="Times"/>
          <w:b w:val="0"/>
          <w:i w:val="0"/>
          <w:color w:val="000000"/>
          <w:sz w:val="22"/>
        </w:rPr>
        <w:t>oranges since yesterday.</w:t>
      </w:r>
    </w:p>
    <w:p>
      <w:pPr>
        <w:autoSpaceDN w:val="0"/>
        <w:autoSpaceDE w:val="0"/>
        <w:widowControl/>
        <w:spacing w:line="266" w:lineRule="exact" w:before="28" w:after="0"/>
        <w:ind w:left="0" w:right="2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SATURDAY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A History of Scotland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saying that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Hakimji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 to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Misar Kumari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0" w:right="2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12,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Stories from the History of Rome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declined to give me a copy of the Government’s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him to keep back my letter to Hakimji. Consequently,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one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and one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Hakimji.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only to inform him that, since the Government have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forward to him my letter uncensored, I have give up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writing a quarterly letter.</w:t>
      </w:r>
    </w:p>
    <w:p>
      <w:pPr>
        <w:autoSpaceDN w:val="0"/>
        <w:autoSpaceDE w:val="0"/>
        <w:widowControl/>
        <w:spacing w:line="266" w:lineRule="exact" w:before="28" w:after="0"/>
        <w:ind w:left="0" w:right="2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15,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Banker was today transferred to this ward. Wrote to the Superin-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tendent, not officially but in a personal way, that I did not like his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again the supply of oranges to me. He should stop the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Gangadharrao Balkrishna Deshpande, journalist and Congress leader of Kar-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</w:t>
      </w:r>
      <w:r>
        <w:rPr>
          <w:rFonts w:ascii="Times" w:hAnsi="Times" w:eastAsia="Times"/>
          <w:b w:val="0"/>
          <w:i/>
          <w:color w:val="000000"/>
          <w:sz w:val="18"/>
        </w:rPr>
        <w:t>Lives of Fathers and Martyrs</w:t>
      </w:r>
      <w:r>
        <w:rPr>
          <w:rFonts w:ascii="Times" w:hAnsi="Times" w:eastAsia="Times"/>
          <w:b w:val="0"/>
          <w:i w:val="0"/>
          <w:color w:val="000000"/>
          <w:sz w:val="18"/>
        </w:rPr>
        <w:t>, mentioned in the list reproduced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appendix to “Jail Diary, 1923”.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Hakim Ajmal Khan”, 14-4-1922.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“Letter to the Government of Bombay”, 12-5-1922.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Hakim Ajmal Khan”, 12-5-1922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oranges and chapatis and the additional supply of milk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  <w:tab w:pos="2470" w:val="left"/>
          <w:tab w:pos="4250" w:val="left"/>
        </w:tabs>
        <w:autoSpaceDE w:val="0"/>
        <w:widowControl/>
        <w:spacing w:line="236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Jacob, head clerk to Mr. Griffiths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came to see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me on his behalf. The Superintendent declined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oranges and told me, on the contrary, that he had orders to </w:t>
      </w:r>
      <w:r>
        <w:rPr>
          <w:rFonts w:ascii="Times" w:hAnsi="Times" w:eastAsia="Times"/>
          <w:b w:val="0"/>
          <w:i w:val="0"/>
          <w:color w:val="000000"/>
          <w:sz w:val="22"/>
        </w:rPr>
        <w:t>supply nine oranges to me.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slaves who will not choose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Hatred, scoffing and abuse,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Rather than in silence shrink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Truth they needs must think:</w:t>
      </w:r>
    </w:p>
    <w:p>
      <w:pPr>
        <w:autoSpaceDN w:val="0"/>
        <w:autoSpaceDE w:val="0"/>
        <w:widowControl/>
        <w:spacing w:line="240" w:lineRule="exact" w:before="40" w:after="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slaves who dare not be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34" w:lineRule="exact" w:before="6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right with two or three.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OWELL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3308" w:space="0"/>
            <w:col w:w="321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8"/>
        <w:ind w:left="5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Tom Brown’s school Days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3308" w:space="0"/>
            <w:col w:w="3212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54" w:lineRule="exact" w:before="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Tom Brown’s Schooldays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portions of it </w:t>
      </w:r>
      <w:r>
        <w:rPr>
          <w:rFonts w:ascii="Times" w:hAnsi="Times" w:eastAsia="Times"/>
          <w:b w:val="0"/>
          <w:i w:val="0"/>
          <w:color w:val="000000"/>
          <w:sz w:val="22"/>
        </w:rPr>
        <w:t>are beautiful.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Holy Supper is kept indeed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whatso we share with another’s need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</w:p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that which we give, but what we share,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gift without the giver is bare: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bestows himself with his alms feeds three,</w:t>
      </w:r>
    </w:p>
    <w:p>
      <w:pPr>
        <w:autoSpaceDN w:val="0"/>
        <w:tabs>
          <w:tab w:pos="590" w:val="left"/>
        </w:tabs>
        <w:autoSpaceDE w:val="0"/>
        <w:widowControl/>
        <w:spacing w:line="234" w:lineRule="exact" w:before="4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Himself, his hungering neighbour, and Me.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OWELL</w:t>
      </w:r>
    </w:p>
    <w:p>
      <w:pPr>
        <w:autoSpaceDN w:val="0"/>
        <w:autoSpaceDE w:val="0"/>
        <w:widowControl/>
        <w:spacing w:line="296" w:lineRule="exact" w:before="224" w:after="0"/>
        <w:ind w:left="55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same book as above.</w:t>
      </w:r>
    </w:p>
    <w:p>
      <w:pPr>
        <w:autoSpaceDN w:val="0"/>
        <w:autoSpaceDE w:val="0"/>
        <w:widowControl/>
        <w:spacing w:line="266" w:lineRule="exact" w:before="46" w:after="0"/>
        <w:ind w:left="0" w:right="2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Bacon’s </w:t>
      </w:r>
      <w:r>
        <w:rPr>
          <w:rFonts w:ascii="Times" w:hAnsi="Times" w:eastAsia="Times"/>
          <w:b w:val="0"/>
          <w:i/>
          <w:color w:val="000000"/>
          <w:sz w:val="22"/>
        </w:rPr>
        <w:t>The Wisdom of the Ancients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chapatis since Wednesday. I am living, as an experiment,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seers of milk, two ounces of raisins, four oranges and two </w:t>
      </w:r>
      <w:r>
        <w:rPr>
          <w:rFonts w:ascii="Times" w:hAnsi="Times" w:eastAsia="Times"/>
          <w:b w:val="0"/>
          <w:i w:val="0"/>
          <w:color w:val="000000"/>
          <w:sz w:val="22"/>
        </w:rPr>
        <w:t>lemons. Haji was taken to a dark cell yesterday.</w:t>
      </w:r>
    </w:p>
    <w:p>
      <w:pPr>
        <w:autoSpaceDN w:val="0"/>
        <w:autoSpaceDE w:val="0"/>
        <w:widowControl/>
        <w:spacing w:line="266" w:lineRule="exact" w:before="48" w:after="0"/>
        <w:ind w:left="0" w:right="2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28,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Read the history of India up to the Moghul dynasty. Went thro-</w:t>
      </w:r>
      <w:r>
        <w:rPr>
          <w:rFonts w:ascii="Times" w:hAnsi="Times" w:eastAsia="Times"/>
          <w:b w:val="0"/>
          <w:i w:val="0"/>
          <w:color w:val="000000"/>
          <w:sz w:val="22"/>
        </w:rPr>
        <w:t>ugh Morris’s grammar.</w:t>
      </w:r>
    </w:p>
    <w:p>
      <w:pPr>
        <w:autoSpaceDN w:val="0"/>
        <w:tabs>
          <w:tab w:pos="550" w:val="left"/>
          <w:tab w:pos="2750" w:val="left"/>
        </w:tabs>
        <w:autoSpaceDE w:val="0"/>
        <w:widowControl/>
        <w:spacing w:line="254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Chandrakant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Part II, as also Patanjali’s </w:t>
      </w:r>
      <w:r>
        <w:rPr>
          <w:rFonts w:ascii="Times" w:hAnsi="Times" w:eastAsia="Times"/>
          <w:b w:val="0"/>
          <w:i/>
          <w:color w:val="000000"/>
          <w:sz w:val="22"/>
        </w:rPr>
        <w:t>Yogadarshan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Superintendent of police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Nearly four weeks have passed.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the Gujarati translation of Valmiki’s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50" w:val="left"/>
          <w:tab w:pos="2590" w:val="left"/>
        </w:tabs>
        <w:autoSpaceDE w:val="0"/>
        <w:widowControl/>
        <w:spacing w:line="276" w:lineRule="exact" w:before="18" w:after="0"/>
        <w:ind w:left="550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Kipling’s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Five 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Edward Bellamy’s </w:t>
      </w:r>
      <w:r>
        <w:rPr>
          <w:rFonts w:ascii="Times" w:hAnsi="Times" w:eastAsia="Times"/>
          <w:b w:val="0"/>
          <w:i/>
          <w:color w:val="000000"/>
          <w:sz w:val="22"/>
        </w:rPr>
        <w:t>Equality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510" w:val="left"/>
          <w:tab w:pos="2650" w:val="left"/>
          <w:tab w:pos="5770" w:val="left"/>
        </w:tabs>
        <w:autoSpaceDE w:val="0"/>
        <w:widowControl/>
        <w:spacing w:line="248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superintendent called and informed me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refused permission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printing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Balpothi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me to send for books mentioned in the list.</w:t>
      </w:r>
    </w:p>
    <w:p>
      <w:pPr>
        <w:autoSpaceDN w:val="0"/>
        <w:tabs>
          <w:tab w:pos="2350" w:val="left"/>
        </w:tabs>
        <w:autoSpaceDE w:val="0"/>
        <w:widowControl/>
        <w:spacing w:line="266" w:lineRule="exact" w:before="28" w:after="0"/>
        <w:ind w:left="55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7,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St. Paul in Greece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(by Davis).</w:t>
      </w:r>
    </w:p>
    <w:p>
      <w:pPr>
        <w:autoSpaceDN w:val="0"/>
        <w:tabs>
          <w:tab w:pos="2570" w:val="left"/>
        </w:tabs>
        <w:autoSpaceDE w:val="0"/>
        <w:widowControl/>
        <w:spacing w:line="266" w:lineRule="exact" w:before="28" w:after="14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Dr. Jekyll and Mr. Hyde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540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50" w:val="left"/>
              </w:tabs>
              <w:autoSpaceDE w:val="0"/>
              <w:widowControl/>
              <w:spacing w:line="266" w:lineRule="exact" w:before="8" w:after="0"/>
              <w:ind w:left="29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JUNE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14,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WEDNESDAY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Finished reading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Pitt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by Lord Rosebery.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</w:tabs>
              <w:autoSpaceDE w:val="0"/>
              <w:widowControl/>
              <w:spacing w:line="280" w:lineRule="exact" w:before="78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brass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tin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darkness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nether world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pebble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prostitute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adultery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Satan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Ahriman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soul in delusion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lifeless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impotence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cowardice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Ravana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bondage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poison</w:t>
            </w:r>
          </w:p>
        </w:tc>
      </w:tr>
      <w:tr>
        <w:trPr>
          <w:trHeight w:hRule="exact" w:val="52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exact" w:before="54" w:after="0"/>
              <w:ind w:left="29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Truth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gold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Untruth is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4826"/>
        </w:trPr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33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silver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heaven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sky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diamond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virtuous wife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celibacy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Ormuzd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Brahman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virility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valour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deliverance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ambrosia 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Jail Superintendent, Yeravda”, 12-8-1922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Primer; for its English translation,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Primer”, 14-4-1922.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a straight 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angle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ocean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self-indulgence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</w:t>
      </w:r>
    </w:p>
    <w:p>
      <w:pPr>
        <w:sectPr>
          <w:type w:val="continuous"/>
          <w:pgSz w:w="9360" w:h="12960"/>
          <w:pgMar w:top="504" w:right="1416" w:bottom="468" w:left="1440" w:header="720" w:footer="720" w:gutter="0"/>
          <w:cols w:num="2" w:equalWidth="0">
            <w:col w:w="3238" w:space="0"/>
            <w:col w:w="326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1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death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evil</w:t>
      </w:r>
    </w:p>
    <w:p>
      <w:pPr>
        <w:autoSpaceDN w:val="0"/>
        <w:tabs>
          <w:tab w:pos="1452" w:val="left"/>
          <w:tab w:pos="1812" w:val="left"/>
        </w:tabs>
        <w:autoSpaceDE w:val="0"/>
        <w:widowControl/>
        <w:spacing w:line="240" w:lineRule="exact" w:before="54" w:after="0"/>
        <w:ind w:left="372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has many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is a curved 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the Sahara Desert</w:t>
      </w:r>
    </w:p>
    <w:p>
      <w:pPr>
        <w:autoSpaceDN w:val="0"/>
        <w:autoSpaceDE w:val="0"/>
        <w:widowControl/>
        <w:spacing w:line="294" w:lineRule="exact" w:before="186" w:after="48"/>
        <w:ind w:left="0" w:right="1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hatred</w:t>
      </w:r>
    </w:p>
    <w:p>
      <w:pPr>
        <w:sectPr>
          <w:type w:val="nextColumn"/>
          <w:pgSz w:w="9360" w:h="12960"/>
          <w:pgMar w:top="504" w:right="1416" w:bottom="468" w:left="1440" w:header="720" w:footer="720" w:gutter="0"/>
          <w:cols w:num="2" w:equalWidth="0">
            <w:col w:w="3238" w:space="0"/>
            <w:col w:w="3265" w:space="0"/>
          </w:cols>
          <w:docGrid w:linePitch="360"/>
        </w:sectPr>
      </w:pPr>
    </w:p>
    <w:p>
      <w:pPr>
        <w:autoSpaceDN w:val="0"/>
        <w:tabs>
          <w:tab w:pos="2650" w:val="left"/>
        </w:tabs>
        <w:autoSpaceDE w:val="0"/>
        <w:widowControl/>
        <w:spacing w:line="266" w:lineRule="exact" w:before="0" w:after="0"/>
        <w:ind w:left="5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Kipling’s </w:t>
      </w:r>
      <w:r>
        <w:rPr>
          <w:rFonts w:ascii="Times" w:hAnsi="Times" w:eastAsia="Times"/>
          <w:b w:val="0"/>
          <w:i/>
          <w:color w:val="000000"/>
          <w:sz w:val="22"/>
        </w:rPr>
        <w:t>Second Jungle Book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66" w:lineRule="exact" w:before="28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Faust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670" w:val="left"/>
        </w:tabs>
        <w:autoSpaceDE w:val="0"/>
        <w:widowControl/>
        <w:spacing w:line="266" w:lineRule="exact" w:before="28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John Howard’s 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yesterday a parcel of five lbs of raisins.</w:t>
      </w:r>
    </w:p>
    <w:p>
      <w:pPr>
        <w:autoSpaceDN w:val="0"/>
        <w:tabs>
          <w:tab w:pos="550" w:val="left"/>
          <w:tab w:pos="610" w:val="left"/>
          <w:tab w:pos="277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Valmiki’s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>Shant-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iparva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Part I.</w:t>
      </w:r>
    </w:p>
    <w:p>
      <w:pPr>
        <w:autoSpaceDN w:val="0"/>
        <w:tabs>
          <w:tab w:pos="2590" w:val="left"/>
        </w:tabs>
        <w:autoSpaceDE w:val="0"/>
        <w:widowControl/>
        <w:spacing w:line="266" w:lineRule="exact" w:before="28" w:after="0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Jules Verne’s </w:t>
      </w:r>
      <w:r>
        <w:rPr>
          <w:rFonts w:ascii="Times" w:hAnsi="Times" w:eastAsia="Times"/>
          <w:b w:val="0"/>
          <w:i/>
          <w:color w:val="000000"/>
          <w:sz w:val="22"/>
        </w:rPr>
        <w:t>Dropped from the Clouds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710" w:val="left"/>
          <w:tab w:pos="553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life of Columbus by Irving. Anasuyabehn,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Kanji and Dhirajlal came to see Shankerlal. Ba, Harilal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Maganlal, Mathuradas, and Manu came to see me.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Warner came yesterday and gave me a box and some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reading Girdhar’s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Crusades</w:t>
      </w:r>
      <w:r>
        <w:rPr>
          <w:rFonts w:ascii="Times" w:hAnsi="Times" w:eastAsia="Times"/>
          <w:b w:val="0"/>
          <w:i w:val="0"/>
          <w:color w:val="000000"/>
          <w:sz w:val="22"/>
        </w:rPr>
        <w:t>. 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reading Wilberforce’s </w:t>
      </w:r>
      <w:r>
        <w:rPr>
          <w:rFonts w:ascii="Times" w:hAnsi="Times" w:eastAsia="Times"/>
          <w:b w:val="0"/>
          <w:i/>
          <w:color w:val="000000"/>
          <w:sz w:val="22"/>
        </w:rPr>
        <w:t>Five Empires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730" w:val="left"/>
        </w:tabs>
        <w:autoSpaceDE w:val="0"/>
        <w:widowControl/>
        <w:spacing w:line="266" w:lineRule="exact" w:before="28" w:after="0"/>
        <w:ind w:left="55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Lays of</w:t>
      </w:r>
      <w:r>
        <w:rPr>
          <w:rFonts w:ascii="Times" w:hAnsi="Times" w:eastAsia="Times"/>
          <w:b w:val="0"/>
          <w:i/>
          <w:color w:val="000000"/>
          <w:sz w:val="22"/>
        </w:rPr>
        <w:t>Ancient Rome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86" w:lineRule="exact" w:before="8" w:after="0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Received another parcel of five and a half seers of raisins.</w:t>
      </w:r>
    </w:p>
    <w:p>
      <w:pPr>
        <w:autoSpaceDN w:val="0"/>
        <w:autoSpaceDE w:val="0"/>
        <w:widowControl/>
        <w:spacing w:line="286" w:lineRule="exact" w:before="8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Crusades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Gibbon’s </w:t>
      </w:r>
      <w:r>
        <w:rPr>
          <w:rFonts w:ascii="Times" w:hAnsi="Times" w:eastAsia="Times"/>
          <w:b w:val="0"/>
          <w:i/>
          <w:color w:val="000000"/>
          <w:sz w:val="22"/>
        </w:rPr>
        <w:t>Rome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is blank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18"/>
        </w:rPr>
        <w:t>Parva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one of the eighteen books into which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divided.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50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2770" w:val="left"/>
        </w:tabs>
        <w:autoSpaceDE w:val="0"/>
        <w:widowControl/>
        <w:spacing w:line="266" w:lineRule="exact" w:before="0" w:after="0"/>
        <w:ind w:left="55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Shantiparva</w:t>
      </w:r>
      <w:r>
        <w:rPr>
          <w:rFonts w:ascii="Times" w:hAnsi="Times" w:eastAsia="Times"/>
          <w:b w:val="0"/>
          <w:i w:val="0"/>
          <w:color w:val="000000"/>
          <w:sz w:val="22"/>
        </w:rPr>
        <w:t>, Part I. Started reading Part II.</w:t>
      </w:r>
    </w:p>
    <w:p>
      <w:pPr>
        <w:autoSpaceDN w:val="0"/>
        <w:tabs>
          <w:tab w:pos="2730" w:val="left"/>
        </w:tabs>
        <w:autoSpaceDE w:val="0"/>
        <w:widowControl/>
        <w:spacing w:line="266" w:lineRule="exact" w:before="28" w:after="0"/>
        <w:ind w:left="55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First Urdu Book.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52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Girdhar’s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Shrimad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770" w:val="left"/>
        </w:tabs>
        <w:autoSpaceDE w:val="0"/>
        <w:widowControl/>
        <w:spacing w:line="266" w:lineRule="exact" w:before="28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Krishnacharitra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(by Jhaveri).</w:t>
      </w:r>
    </w:p>
    <w:p>
      <w:pPr>
        <w:autoSpaceDN w:val="0"/>
        <w:tabs>
          <w:tab w:pos="2650" w:val="left"/>
        </w:tabs>
        <w:autoSpaceDE w:val="0"/>
        <w:widowControl/>
        <w:spacing w:line="266" w:lineRule="exact" w:before="28" w:after="0"/>
        <w:ind w:left="55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Krishnalal Jhaveri’s </w:t>
      </w:r>
      <w:r>
        <w:rPr>
          <w:rFonts w:ascii="Times" w:hAnsi="Times" w:eastAsia="Times"/>
          <w:b w:val="0"/>
          <w:i/>
          <w:color w:val="000000"/>
          <w:sz w:val="22"/>
        </w:rPr>
        <w:t>Krishnacharitra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710" w:val="left"/>
        </w:tabs>
        <w:autoSpaceDE w:val="0"/>
        <w:widowControl/>
        <w:spacing w:line="266" w:lineRule="exact" w:before="28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Vaidya’s </w:t>
      </w:r>
      <w:r>
        <w:rPr>
          <w:rFonts w:ascii="Times" w:hAnsi="Times" w:eastAsia="Times"/>
          <w:b w:val="0"/>
          <w:i/>
          <w:color w:val="000000"/>
          <w:sz w:val="22"/>
        </w:rPr>
        <w:t>Krishnacharitra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650" w:val="left"/>
        </w:tabs>
        <w:autoSpaceDE w:val="0"/>
        <w:widowControl/>
        <w:spacing w:line="266" w:lineRule="exact" w:before="28" w:after="0"/>
        <w:ind w:left="55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Gibbon, Vol. I. Started reading Vol II.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THURSDAY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Tilak, </w:t>
      </w:r>
      <w:r>
        <w:rPr>
          <w:rFonts w:ascii="Times" w:hAnsi="Times" w:eastAsia="Times"/>
          <w:b w:val="0"/>
          <w:i/>
          <w:color w:val="000000"/>
          <w:sz w:val="22"/>
        </w:rPr>
        <w:t>Shantiparva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-Part II, and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-Part I. Started reading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</w:rPr>
        <w:t>-Part II.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were removed yesterday to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ward. Today they were brought back to their original ward.</w:t>
      </w:r>
    </w:p>
    <w:p>
      <w:pPr>
        <w:autoSpaceDN w:val="0"/>
        <w:tabs>
          <w:tab w:pos="2530" w:val="left"/>
        </w:tabs>
        <w:autoSpaceDE w:val="0"/>
        <w:widowControl/>
        <w:spacing w:line="266" w:lineRule="exact" w:before="28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Adiparva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-Part II. 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Sabhaparva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Friday. Started reading </w:t>
      </w:r>
      <w:r>
        <w:rPr>
          <w:rFonts w:ascii="Times" w:hAnsi="Times" w:eastAsia="Times"/>
          <w:b w:val="0"/>
          <w:i/>
          <w:color w:val="000000"/>
          <w:sz w:val="22"/>
        </w:rPr>
        <w:t>Sarasvatichandra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610" w:val="left"/>
        </w:tabs>
        <w:autoSpaceDE w:val="0"/>
        <w:widowControl/>
        <w:spacing w:line="266" w:lineRule="exact" w:before="28" w:after="0"/>
        <w:ind w:left="55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450" w:val="left"/>
        </w:tabs>
        <w:autoSpaceDE w:val="0"/>
        <w:widowControl/>
        <w:spacing w:line="286" w:lineRule="exact" w:before="8" w:after="14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Sabhaparva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>Vanaparva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8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shad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SEPTEMBER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FRIDAY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Finished reading Gibbon, Vol. II. Finished reading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Ishopani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-</w:t>
            </w:r>
          </w:p>
        </w:tc>
      </w:tr>
    </w:tbl>
    <w:p>
      <w:pPr>
        <w:autoSpaceDN w:val="0"/>
        <w:tabs>
          <w:tab w:pos="2150" w:val="left"/>
        </w:tabs>
        <w:autoSpaceDE w:val="0"/>
        <w:widowControl/>
        <w:spacing w:line="266" w:lineRule="exact" w:before="14" w:after="0"/>
        <w:ind w:left="55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Started reading Gibbon, Vol. III.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Sarasvatichandra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-Part I. Started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>Part 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Sarasvatichandra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-Part II. Started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>Part-III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Sarasvatichandra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III. Started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>Part IV.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observe silence from 3 p.m. today up to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on Tuesday, with Major Jones’s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consent. The following excep-</w:t>
      </w:r>
      <w:r>
        <w:rPr>
          <w:rFonts w:ascii="Times" w:hAnsi="Times" w:eastAsia="Times"/>
          <w:b w:val="0"/>
          <w:i w:val="0"/>
          <w:color w:val="000000"/>
          <w:sz w:val="22"/>
        </w:rPr>
        <w:t>tions will be made: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When others or I suffer.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When friends from outside come to see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If, in the meanwhile, I am removed to the ward of my </w:t>
      </w:r>
      <w:r>
        <w:rPr>
          <w:rFonts w:ascii="Times" w:hAnsi="Times" w:eastAsia="Times"/>
          <w:b w:val="0"/>
          <w:i w:val="0"/>
          <w:color w:val="000000"/>
          <w:sz w:val="22"/>
        </w:rPr>
        <w:t>Dharwar friends.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an official like Mr. Hayward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happens to visit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If  Major Jones wishes to have a talk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Bedsteads were received today for. . 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silence ended yesterday. Experienced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during the period of silence. Finished reading </w:t>
      </w:r>
      <w:r>
        <w:rPr>
          <w:rFonts w:ascii="Times" w:hAnsi="Times" w:eastAsia="Times"/>
          <w:b w:val="0"/>
          <w:i/>
          <w:color w:val="000000"/>
          <w:sz w:val="22"/>
        </w:rPr>
        <w:t>Sarasvati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chandra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IV today. Finished reading Kabir’s poems.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Jacob Boehmen. Wrote a letter of apology to Shankerlal. </w:t>
      </w:r>
      <w:r>
        <w:rPr>
          <w:rFonts w:ascii="Times" w:hAnsi="Times" w:eastAsia="Times"/>
          <w:b w:val="0"/>
          <w:i w:val="0"/>
          <w:color w:val="000000"/>
          <w:sz w:val="22"/>
        </w:rPr>
        <w:t>Have again started observing silence. It will end at 3 p.m. on Tuesday.</w:t>
      </w:r>
    </w:p>
    <w:p>
      <w:pPr>
        <w:autoSpaceDN w:val="0"/>
        <w:autoSpaceDE w:val="0"/>
        <w:widowControl/>
        <w:spacing w:line="266" w:lineRule="exact" w:before="28" w:after="0"/>
        <w:ind w:left="0" w:right="2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23,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Boehmen’s </w:t>
      </w:r>
      <w:r>
        <w:rPr>
          <w:rFonts w:ascii="Times" w:hAnsi="Times" w:eastAsia="Times"/>
          <w:b w:val="0"/>
          <w:i/>
          <w:color w:val="000000"/>
          <w:sz w:val="22"/>
        </w:rPr>
        <w:t>Supersensual Life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‘It is naught indeed but thine own hearing and willing that do hinder thee so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thou dost not see and hear God.’ p. 14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‘If thou rulest over the creatures externally only and not from the right internal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 of thy inward nature, then by will and ruling is in a bestial kind 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matter.’ p. 18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‘Thou art like all things and nothing is unlike thee.’ p. 19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‘If thou wilt be like all things, thou must forsake all things.’ p. 20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‘Let the hands or the head be at labour, thy heart ought nevertheless to rest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God.’ p.65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‘Heaven is the turning in of the will to the love of God.’ p. 83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‘Hell is the turning in of the will into the wrath of God.’ p. 83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worked as Superintendent of Yeravda Central Jail in the place of Col.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Dalziel during the period the latter acted as Inspector-General of Prisons.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Maurice Hayward, the then Home Member of the Government of ‘Bombay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59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OEHMEN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Supersensual Life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2170" w:val="left"/>
          <w:tab w:pos="2210" w:val="left"/>
        </w:tabs>
        <w:autoSpaceDE w:val="0"/>
        <w:widowControl/>
        <w:spacing w:line="272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 Christo et Ecclesia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Kathavalli Upanishad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Pro Christo</w:t>
      </w:r>
      <w:r>
        <w:rPr>
          <w:rFonts w:ascii="Times" w:hAnsi="Times" w:eastAsia="Times"/>
          <w:b w:val="0"/>
          <w:i/>
          <w:color w:val="000000"/>
          <w:sz w:val="22"/>
        </w:rPr>
        <w:t>et Ecclesia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Satyartha Prakasha. Finished reading </w:t>
      </w:r>
      <w:r>
        <w:rPr>
          <w:rFonts w:ascii="Times" w:hAnsi="Times" w:eastAsia="Times"/>
          <w:b w:val="0"/>
          <w:i/>
          <w:color w:val="000000"/>
          <w:sz w:val="22"/>
        </w:rPr>
        <w:t>Vanaparva</w:t>
      </w:r>
      <w:r>
        <w:rPr>
          <w:rFonts w:ascii="Times" w:hAnsi="Times" w:eastAsia="Times"/>
          <w:b w:val="0"/>
          <w:i w:val="0"/>
          <w:color w:val="000000"/>
          <w:sz w:val="22"/>
        </w:rPr>
        <w:t>..</w:t>
      </w:r>
    </w:p>
    <w:p>
      <w:pPr>
        <w:autoSpaceDN w:val="0"/>
        <w:autoSpaceDE w:val="0"/>
        <w:widowControl/>
        <w:spacing w:line="266" w:lineRule="exact" w:before="28" w:after="0"/>
        <w:ind w:left="550" w:right="216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Viratparva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Galilean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030" w:val="left"/>
          <w:tab w:pos="2090" w:val="left"/>
        </w:tabs>
        <w:autoSpaceDE w:val="0"/>
        <w:widowControl/>
        <w:spacing w:line="276" w:lineRule="exact" w:before="18" w:after="0"/>
        <w:ind w:left="55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Jnaneshwari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Virataparva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Gibbon Vol. III.</w:t>
      </w:r>
    </w:p>
    <w:p>
      <w:pPr>
        <w:autoSpaceDN w:val="0"/>
        <w:tabs>
          <w:tab w:pos="2350" w:val="left"/>
        </w:tabs>
        <w:autoSpaceDE w:val="0"/>
        <w:widowControl/>
        <w:spacing w:line="266" w:lineRule="exact" w:before="28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Gibbon, Vol. IV, and </w:t>
      </w:r>
      <w:r>
        <w:rPr>
          <w:rFonts w:ascii="Times" w:hAnsi="Times" w:eastAsia="Times"/>
          <w:b w:val="0"/>
          <w:i/>
          <w:color w:val="000000"/>
          <w:sz w:val="22"/>
        </w:rPr>
        <w:t>Udyogaparva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310" w:val="left"/>
        </w:tabs>
        <w:autoSpaceDE w:val="0"/>
        <w:widowControl/>
        <w:spacing w:line="266" w:lineRule="exact" w:before="28" w:after="0"/>
        <w:ind w:left="5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Galilean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050" w:val="left"/>
          <w:tab w:pos="2130" w:val="left"/>
          <w:tab w:pos="2390" w:val="left"/>
          <w:tab w:pos="3370" w:val="left"/>
          <w:tab w:pos="5070" w:val="left"/>
          <w:tab w:pos="601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Jamnalalji, Ramdas, Punjabhai and Kishorelal came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Wednesday.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Jamnalalji yesterday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Superintendent today about Gani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>Philo Christus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Fourth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Urdu Book.</w:t>
      </w:r>
    </w:p>
    <w:p>
      <w:pPr>
        <w:autoSpaceDN w:val="0"/>
        <w:tabs>
          <w:tab w:pos="2310" w:val="left"/>
        </w:tabs>
        <w:autoSpaceDE w:val="0"/>
        <w:widowControl/>
        <w:spacing w:line="286" w:lineRule="exact" w:before="8" w:after="0"/>
        <w:ind w:left="5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Udyogaparva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16,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Bhishmaparva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390" w:val="left"/>
        </w:tabs>
        <w:autoSpaceDE w:val="0"/>
        <w:widowControl/>
        <w:spacing w:line="320" w:lineRule="exact" w:before="0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Satyartha Prakasha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22,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Bhishmaparva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Philo </w:t>
      </w:r>
      <w:r>
        <w:rPr>
          <w:rFonts w:ascii="Times" w:hAnsi="Times" w:eastAsia="Times"/>
          <w:b w:val="0"/>
          <w:i/>
          <w:color w:val="000000"/>
          <w:sz w:val="22"/>
        </w:rPr>
        <w:t>Christus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Jamnalal Bajaj”, 5-10-1922.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Gani, a fellow-prisoner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 prisoners were denied newspapers and magazines Gandhiji’s req-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 was for any of these: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Weekly, The Indian Social Reformer, </w:t>
      </w:r>
      <w:r>
        <w:rPr>
          <w:rFonts w:ascii="Times" w:hAnsi="Times" w:eastAsia="Times"/>
          <w:b w:val="0"/>
          <w:i/>
          <w:color w:val="000000"/>
          <w:sz w:val="18"/>
        </w:rPr>
        <w:t>The Servant of India, Modern Review, 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“Second”,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entry for November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8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Gibbon. Started reading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Dronaparva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Prem Mitra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Finished reading </w:t>
      </w:r>
      <w:r>
        <w:rPr>
          <w:rFonts w:ascii="Times" w:hAnsi="Times" w:eastAsia="Times"/>
          <w:b w:val="0"/>
          <w:i/>
          <w:color w:val="000000"/>
          <w:sz w:val="22"/>
        </w:rPr>
        <w:t>Jnaneshwari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30" w:val="left"/>
        </w:tabs>
        <w:autoSpaceDE w:val="0"/>
        <w:widowControl/>
        <w:spacing w:line="266" w:lineRule="exact" w:before="28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Prem Mitra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48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Shad-darshan-samuchchaya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Gospel </w:t>
      </w:r>
      <w:r>
        <w:rPr>
          <w:rFonts w:ascii="Times" w:hAnsi="Times" w:eastAsia="Times"/>
          <w:b w:val="0"/>
          <w:i/>
          <w:color w:val="000000"/>
          <w:sz w:val="22"/>
        </w:rPr>
        <w:t>and the Plough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Nathuram Sharma’s commentary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470" w:val="left"/>
        </w:tabs>
        <w:autoSpaceDE w:val="0"/>
        <w:widowControl/>
        <w:spacing w:line="266" w:lineRule="exact" w:before="28" w:after="0"/>
        <w:ind w:left="55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The Gospel and the Plough.</w:t>
      </w:r>
    </w:p>
    <w:p>
      <w:pPr>
        <w:autoSpaceDN w:val="0"/>
        <w:tabs>
          <w:tab w:pos="2510" w:val="left"/>
        </w:tabs>
        <w:autoSpaceDE w:val="0"/>
        <w:widowControl/>
        <w:spacing w:line="266" w:lineRule="exact" w:before="28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Dronaparva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54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Karnaparva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Shankerlal was taken ill yesterday: </w:t>
      </w:r>
      <w:r>
        <w:rPr>
          <w:rFonts w:ascii="Times" w:hAnsi="Times" w:eastAsia="Times"/>
          <w:b w:val="0"/>
          <w:i w:val="0"/>
          <w:color w:val="000000"/>
          <w:sz w:val="22"/>
        </w:rPr>
        <w:t>he vomited, etc.</w:t>
      </w:r>
    </w:p>
    <w:p>
      <w:pPr>
        <w:autoSpaceDN w:val="0"/>
        <w:tabs>
          <w:tab w:pos="2390" w:val="left"/>
        </w:tabs>
        <w:autoSpaceDE w:val="0"/>
        <w:widowControl/>
        <w:spacing w:line="266" w:lineRule="exact" w:before="28" w:after="0"/>
        <w:ind w:left="55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Karnaparva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490" w:val="left"/>
        </w:tabs>
        <w:autoSpaceDE w:val="0"/>
        <w:widowControl/>
        <w:spacing w:line="266" w:lineRule="exact" w:before="28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Shalyaparva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Shalyaparva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Left off oranges from today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experiment. Started reading </w:t>
      </w:r>
      <w:r>
        <w:rPr>
          <w:rFonts w:ascii="Times" w:hAnsi="Times" w:eastAsia="Times"/>
          <w:b w:val="0"/>
          <w:i/>
          <w:color w:val="000000"/>
          <w:sz w:val="22"/>
        </w:rPr>
        <w:t>Anushasanparva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050" w:val="left"/>
        </w:tabs>
        <w:autoSpaceDE w:val="0"/>
        <w:widowControl/>
        <w:spacing w:line="266" w:lineRule="exact" w:before="28" w:after="0"/>
        <w:ind w:left="55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Shad-darshan-samuchchaya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Urdu 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3. Started reading Urdu Rea-</w:t>
      </w:r>
      <w:r>
        <w:rPr>
          <w:rFonts w:ascii="Times" w:hAnsi="Times" w:eastAsia="Times"/>
          <w:b w:val="0"/>
          <w:i w:val="0"/>
          <w:color w:val="000000"/>
          <w:sz w:val="22"/>
        </w:rPr>
        <w:t>der No 4.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Anushasanparva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>Ashvame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dhikaparva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4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vasik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0" w:val="left"/>
              </w:tabs>
              <w:autoSpaceDE w:val="0"/>
              <w:widowControl/>
              <w:spacing w:line="266" w:lineRule="exact" w:before="6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DECEMBER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2,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SATURDAY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Finished reading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Ashvamedhikaparva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Started reading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Ashram-</w:t>
            </w:r>
          </w:p>
        </w:tc>
      </w:tr>
    </w:tbl>
    <w:p>
      <w:pPr>
        <w:autoSpaceDN w:val="0"/>
        <w:tabs>
          <w:tab w:pos="550" w:val="left"/>
          <w:tab w:pos="2250" w:val="left"/>
        </w:tabs>
        <w:autoSpaceDE w:val="0"/>
        <w:widowControl/>
        <w:spacing w:line="268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the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poet Rajchandra. Had started reading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June </w:t>
      </w:r>
      <w:r>
        <w:rPr>
          <w:rFonts w:ascii="Times" w:hAnsi="Times" w:eastAsia="Times"/>
          <w:b w:val="0"/>
          <w:i w:val="0"/>
          <w:color w:val="000000"/>
          <w:sz w:val="22"/>
        </w:rPr>
        <w:t>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4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severe stomach-ache yesterday, so took castor oil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taking oranges. Also started taking raisins after an interval of </w:t>
      </w:r>
      <w:r>
        <w:rPr>
          <w:rFonts w:ascii="Times" w:hAnsi="Times" w:eastAsia="Times"/>
          <w:b w:val="0"/>
          <w:i w:val="0"/>
          <w:color w:val="000000"/>
          <w:sz w:val="22"/>
        </w:rPr>
        <w:t>nearly one month.</w:t>
      </w:r>
    </w:p>
    <w:p>
      <w:pPr>
        <w:autoSpaceDN w:val="0"/>
        <w:tabs>
          <w:tab w:pos="2110" w:val="left"/>
        </w:tabs>
        <w:autoSpaceDE w:val="0"/>
        <w:widowControl/>
        <w:spacing w:line="266" w:lineRule="exact" w:before="28" w:after="0"/>
        <w:ind w:left="55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Commenced J. Brierly’s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Ourselves and the Universe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wish ill, to do ill, to speak ill or to think ill of anyone, we are equally </w:t>
      </w:r>
      <w:r>
        <w:rPr>
          <w:rFonts w:ascii="Times" w:hAnsi="Times" w:eastAsia="Times"/>
          <w:b w:val="0"/>
          <w:i w:val="0"/>
          <w:color w:val="000000"/>
          <w:sz w:val="18"/>
        </w:rPr>
        <w:t>forbidden without exception.</w:t>
      </w:r>
    </w:p>
    <w:p>
      <w:pPr>
        <w:autoSpaceDN w:val="0"/>
        <w:autoSpaceDE w:val="0"/>
        <w:widowControl/>
        <w:spacing w:line="268" w:lineRule="exact" w:before="20" w:after="0"/>
        <w:ind w:left="0" w:right="36" w:firstLine="0"/>
        <w:jc w:val="right"/>
      </w:pPr>
      <w:r>
        <w:rPr>
          <w:rFonts w:ascii="Symbol" w:hAnsi="Symbol" w:eastAsia="Symbol"/>
          <w:b w:val="0"/>
          <w:i w:val="0"/>
          <w:color w:val="000000"/>
          <w:sz w:val="20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ERTULLIAN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370" w:val="left"/>
        </w:tabs>
        <w:autoSpaceDE w:val="0"/>
        <w:widowControl/>
        <w:spacing w:line="27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B</w:t>
      </w:r>
      <w:r>
        <w:rPr>
          <w:rFonts w:ascii="Times" w:hAnsi="Times" w:eastAsia="Times"/>
          <w:b w:val="0"/>
          <w:i w:val="0"/>
          <w:color w:val="000000"/>
          <w:sz w:val="14"/>
        </w:rPr>
        <w:t>RIERLY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Ourselves and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>Gave up raisins and oranges from Friday.</w:t>
      </w:r>
    </w:p>
    <w:p>
      <w:pPr>
        <w:autoSpaceDN w:val="0"/>
        <w:tabs>
          <w:tab w:pos="2270" w:val="left"/>
        </w:tabs>
        <w:autoSpaceDE w:val="0"/>
        <w:widowControl/>
        <w:spacing w:line="266" w:lineRule="exact" w:before="28" w:after="0"/>
        <w:ind w:left="55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0"/>
        </w:rPr>
        <w:t>15,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J. Brierly’s </w:t>
      </w:r>
      <w:r>
        <w:rPr>
          <w:rFonts w:ascii="Times" w:hAnsi="Times" w:eastAsia="Times"/>
          <w:b w:val="0"/>
          <w:i/>
          <w:color w:val="000000"/>
          <w:sz w:val="22"/>
        </w:rPr>
        <w:t>Ourselves</w:t>
      </w:r>
      <w:r>
        <w:rPr>
          <w:rFonts w:ascii="Times" w:hAnsi="Times" w:eastAsia="Times"/>
          <w:b w:val="0"/>
          <w:i/>
          <w:color w:val="000000"/>
          <w:sz w:val="22"/>
        </w:rPr>
        <w:t>and the</w:t>
      </w:r>
      <w:r>
        <w:rPr>
          <w:rFonts w:ascii="Times" w:hAnsi="Times" w:eastAsia="Times"/>
          <w:b w:val="0"/>
          <w:i/>
          <w:color w:val="000000"/>
          <w:sz w:val="22"/>
        </w:rPr>
        <w:t>Universe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54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What Christianity Means to 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Lyman </w:t>
      </w:r>
      <w:r>
        <w:rPr>
          <w:rFonts w:ascii="Times" w:hAnsi="Times" w:eastAsia="Times"/>
          <w:b w:val="0"/>
          <w:i w:val="0"/>
          <w:color w:val="000000"/>
          <w:sz w:val="22"/>
        </w:rPr>
        <w:t>Abbott. Ba was to come today, but did not.</w:t>
      </w:r>
    </w:p>
    <w:p>
      <w:pPr>
        <w:autoSpaceDN w:val="0"/>
        <w:tabs>
          <w:tab w:pos="550" w:val="left"/>
          <w:tab w:pos="1810" w:val="left"/>
          <w:tab w:pos="26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to the Major about refusal of permis-</w:t>
      </w:r>
      <w:r>
        <w:rPr>
          <w:rFonts w:ascii="Times" w:hAnsi="Times" w:eastAsia="Times"/>
          <w:b w:val="0"/>
          <w:i w:val="0"/>
          <w:color w:val="000000"/>
          <w:sz w:val="22"/>
        </w:rPr>
        <w:t>sion to Maganlal and others. Handed it today to Warner.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What Christianity Means to 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Took raisins </w:t>
      </w:r>
      <w:r>
        <w:rPr>
          <w:rFonts w:ascii="Times" w:hAnsi="Times" w:eastAsia="Times"/>
          <w:b w:val="0"/>
          <w:i w:val="0"/>
          <w:color w:val="000000"/>
          <w:sz w:val="22"/>
        </w:rPr>
        <w:t>and figs sent by Anasuyabehn.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8039M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 INTERVIEW IN JAIL</w:t>
      </w:r>
    </w:p>
    <w:p>
      <w:pPr>
        <w:autoSpaceDN w:val="0"/>
        <w:autoSpaceDE w:val="0"/>
        <w:widowControl/>
        <w:spacing w:line="320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27, 1923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Mahatma Gandhi is keeping very good health. While in prison we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were stories abroad of his ill-health and melancholia. He was hurt to hear </w:t>
      </w:r>
      <w:r>
        <w:rPr>
          <w:rFonts w:ascii="Times" w:hAnsi="Times" w:eastAsia="Times"/>
          <w:b w:val="0"/>
          <w:i w:val="0"/>
          <w:color w:val="000000"/>
          <w:sz w:val="18"/>
        </w:rPr>
        <w:t>about this.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would feel ashamed if he suffered from melancholia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He further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civil resister, who would feel moody if he has to go to prison, has no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court imprisonment or do anything that would bring it on to him. He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treat prison as his home, if he values his country’s liberty above </w:t>
      </w:r>
      <w:r>
        <w:rPr>
          <w:rFonts w:ascii="Times" w:hAnsi="Times" w:eastAsia="Times"/>
          <w:b w:val="0"/>
          <w:i w:val="0"/>
          <w:color w:val="000000"/>
          <w:sz w:val="18"/>
        </w:rPr>
        <w:t>everything else. He added that if he ever fell ill, it would not be because of any lack of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Jail Superintendent, Yeravda”, 20-12-1922.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visited Gandhiji in jail on January 27, 1923.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report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1-2-1923, has this here: “. . . he replied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who knew him could imagine that he would ever suffer from melancholia, and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surprise that such rumours could find any credence”.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on the part of the prison authorities, but because of his own carelessness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inherent weakness in his constitution, or because of climatic conditions. He is </w:t>
      </w:r>
      <w:r>
        <w:rPr>
          <w:rFonts w:ascii="Times" w:hAnsi="Times" w:eastAsia="Times"/>
          <w:b w:val="0"/>
          <w:i w:val="0"/>
          <w:color w:val="000000"/>
          <w:sz w:val="18"/>
        </w:rPr>
        <w:t>taking all reasonable care of his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19-4-1923</w:t>
      </w:r>
    </w:p>
    <w:p>
      <w:pPr>
        <w:autoSpaceDN w:val="0"/>
        <w:autoSpaceDE w:val="0"/>
        <w:widowControl/>
        <w:spacing w:line="292" w:lineRule="exact" w:before="35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 LETTER TO JAIL SUPERINTENDENT, YERAVDA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256" w:space="0"/>
            <w:col w:w="326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594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4, 1923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256" w:space="0"/>
            <w:col w:w="326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were good enough to tell me yesterday that the Inspector-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had replied to my letter of the 20th December last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you had full discretion regarding interviews by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friends with me in terms of the prison regulations governing such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has come upon me as a surprise and is at variance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information given me by my wife, who, together with Mrs.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 Dhimatram, was permitted to see me on the 27th ultimo.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told me that she had to wait for over twenty days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reply to her application for interview. On hearing    rumours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illness she came to Poona in the hope of being admitted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Consequently, early last week, accompanied by Mrs. Vasumati </w:t>
      </w:r>
      <w:r>
        <w:rPr>
          <w:rFonts w:ascii="Times" w:hAnsi="Times" w:eastAsia="Times"/>
          <w:b w:val="0"/>
          <w:i w:val="0"/>
          <w:color w:val="000000"/>
          <w:sz w:val="22"/>
        </w:rPr>
        <w:t>Dhimatram, Mr. Maganlal Gandhi, Radha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daughter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 years old, and Prabhudas, a lad about eighteen years, old,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Gandhi’s son, who had come in the place of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ailing and who was one of the applicants, my wife applied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gate for admission. You told the party that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them as you had no authority to grant permission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awaiting reply from the Government to whom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was sent by you. On Mr. Maganlal Gandhi’s pressing,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to telephone to the Inspector-General who, too,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grant the proposed interview and my wife and party had to </w:t>
      </w:r>
      <w:r>
        <w:rPr>
          <w:rFonts w:ascii="Times" w:hAnsi="Times" w:eastAsia="Times"/>
          <w:b w:val="0"/>
          <w:i w:val="0"/>
          <w:color w:val="000000"/>
          <w:sz w:val="22"/>
        </w:rPr>
        <w:t>go away disappointed.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27th ultimo, my wife told me you telephoned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 had heard from the Government that she and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were named in her original application could see me. This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excluded youngsters Radha and Prabhudas.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had the discretion retained to you, the whole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circumstances narrated above need revision. I feel sure that I have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misunderstood my wife.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your discretion had been retained, Radha and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 could not have been excluded.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therefore be obliged if you will enlighten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discrepancy between the Government reply and my wife’s version, </w:t>
      </w:r>
      <w:r>
        <w:rPr>
          <w:rFonts w:ascii="Times" w:hAnsi="Times" w:eastAsia="Times"/>
          <w:b w:val="0"/>
          <w:i w:val="0"/>
          <w:color w:val="000000"/>
          <w:sz w:val="22"/>
        </w:rPr>
        <w:t>and inform me further: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On what grounds Pandit Motilal Nehru, and Hakim Ajmal </w:t>
      </w:r>
      <w:r>
        <w:rPr>
          <w:rFonts w:ascii="Times" w:hAnsi="Times" w:eastAsia="Times"/>
          <w:b w:val="0"/>
          <w:i w:val="0"/>
          <w:color w:val="000000"/>
          <w:sz w:val="22"/>
        </w:rPr>
        <w:t>Khan and Mr. Maganlal Gandhi were excluded last year.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Who will and who will not be allowed to see me in future.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Whether, at these interviews, I may receive information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non-political matters and activities initiated and now being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>by my various representatives.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will not permit myself to believe that any humiliation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intended, I venture to think that the treatment received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>was in fact humiliating. I should not like a repetition of the unfor-</w:t>
      </w:r>
      <w:r>
        <w:rPr>
          <w:rFonts w:ascii="Times" w:hAnsi="Times" w:eastAsia="Times"/>
          <w:b w:val="0"/>
          <w:i w:val="0"/>
          <w:color w:val="000000"/>
          <w:sz w:val="22"/>
        </w:rPr>
        <w:t>tunate occurrence</w:t>
      </w:r>
    </w:p>
    <w:p>
      <w:pPr>
        <w:autoSpaceDN w:val="0"/>
        <w:autoSpaceDE w:val="0"/>
        <w:widowControl/>
        <w:spacing w:line="280" w:lineRule="exact" w:before="6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 N. 8018;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MAJOR W. JONES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MAJOR  JONES,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personal letter because it embraces sentiment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travels beyond my province as a prisoner. At the same time, if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official position demands that you cannot help taking official notice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it, of course you are at liberty to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morning I heard screaming and some of the men </w:t>
      </w:r>
      <w:r>
        <w:rPr>
          <w:rFonts w:ascii="Times" w:hAnsi="Times" w:eastAsia="Times"/>
          <w:b w:val="0"/>
          <w:i w:val="0"/>
          <w:color w:val="000000"/>
          <w:sz w:val="22"/>
        </w:rPr>
        <w:t>about shouted out: “There goes flogging.”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wondered.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after, I saw four or five young men in gunny clothing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marched. One had a bare back. They were all walking very slowly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bent backs. I observed that they were in pain. They bowed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the bow. I concluded that they must have been flogged.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I saw a respectable man in irons and gunny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by. He too bowed. Contrary to my custom, I asked him who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He told me he was a Mulshi Peta man. I asked him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flogged men. He said he knew them all, as they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>Mulshi Peta men.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Banker’s detailed statement on prison treatment, which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19-4-1923, refers to this incident.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in writing this is to know whether I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see these men who are refusing to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find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acting foolishly or thoughtlessly,  I might be able to persuade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reconsider their position. Satyagraha requires a prisoner to obey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prison regulations, and certainly to do the work given.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his resistance ceases once a satyagrahi is in prison.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for extraordinary reasons, e.g., studied humiliation.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>men claim to be satyagrahis, I should like to explain all this to them.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 prisoner cannot ordinarily be permitted to 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intervene in prison administration. My only ground for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my suggestion is that of common humanity. You,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will want to leave no stone unturned to avoid flogging, if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possible. I have suggested a possibility in all humility.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and could be permitted to avail yourself of my offer.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 N. 8019;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  LETTER TO JAIL SUPERINTENDENT, YERAVDA</w:t>
      </w:r>
    </w:p>
    <w:p>
      <w:pPr>
        <w:autoSpaceDN w:val="0"/>
        <w:autoSpaceDE w:val="0"/>
        <w:widowControl/>
        <w:spacing w:line="232" w:lineRule="exact" w:before="132" w:after="0"/>
        <w:ind w:left="47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12, 1923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learnt that Mr. Jeramdas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awarded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having talked to some Mulshi Peta men.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to complain of the punishment, but to ask for the same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for myself. I make this request not in a querulous but, if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put it, in a religious spirit. For the breach is more mine than Mr. </w:t>
      </w:r>
      <w:r>
        <w:rPr>
          <w:rFonts w:ascii="Times" w:hAnsi="Times" w:eastAsia="Times"/>
          <w:b w:val="0"/>
          <w:i w:val="0"/>
          <w:color w:val="000000"/>
          <w:sz w:val="22"/>
        </w:rPr>
        <w:t>Jeramdas’s. I asked him to tell any Mulshi Peta man he could see that,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had been assigned grinding of corn, but had considered the work unfit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political prisoners.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Major Jones thanked Gandhiji, but regretted the offer could not be accepted.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 (b. 1892); General Secretary, Indian National Con-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gress, 1931-34; Governor of Bihar, 1947-48 of Assam, 1950-56; Union Minister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 and Agriculture, 1948-50; member of Parliament since 1959.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crossed over from his barrack to that of the Mulshi Peta prisoners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tried to persuade them to carry out the work assigned to them as a measure of jail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discipline. On the warder reporting this to higher authorities, he was confined in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cell for a few days, being let out for a few minutes only for his bath.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claimed to be a satyagrahi, he should not refuse to work.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Jeramdas would not reject such a request from me. I told him too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all that happened if you visited him today, and I was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tomorrow what happened between us tomorrow,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visit me on Mondays, as it is my day of silence. I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misunderstand the infliction of punishment on me.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feel sorry if I escape when the one who is less guilty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</w:t>
      </w:r>
      <w:r>
        <w:rPr>
          <w:rFonts w:ascii="Times" w:hAnsi="Times" w:eastAsia="Times"/>
          <w:b w:val="0"/>
          <w:i w:val="0"/>
          <w:color w:val="000000"/>
          <w:sz w:val="22"/>
        </w:rPr>
        <w:t>be guilt in the act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punished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430" w:val="left"/>
        </w:tabs>
        <w:autoSpaceDE w:val="0"/>
        <w:widowControl/>
        <w:spacing w:line="234" w:lineRule="exact" w:before="50" w:after="0"/>
        <w:ind w:left="51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I remain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 N. 8020,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42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   LETTER TO JAIL SUPERINTENDENT, YERAVDA:</w:t>
      </w:r>
    </w:p>
    <w:p>
      <w:pPr>
        <w:autoSpaceDN w:val="0"/>
        <w:autoSpaceDE w:val="0"/>
        <w:widowControl/>
        <w:spacing w:line="224" w:lineRule="exact" w:before="428" w:after="0"/>
        <w:ind w:left="473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12, 1923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some Mulshi Peta prisoners have been flogged,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said to have refused to work and to have wilfully done short </w:t>
      </w:r>
      <w:r>
        <w:rPr>
          <w:rFonts w:ascii="Times" w:hAnsi="Times" w:eastAsia="Times"/>
          <w:b w:val="0"/>
          <w:i w:val="0"/>
          <w:color w:val="000000"/>
          <w:sz w:val="22"/>
        </w:rPr>
        <w:t>task.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prisoners claim to be satyagrahis,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all prison regulations so long as they are not humiliating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unreasonable, and certainly to the best of their capacity do the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to them. If, therefore, they have refused to work or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work according to their physical capacity, they are committing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reproducing the letter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6-3-1924, Gandhiji added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note: “The Superintendent, in reply to the foregoing, came to my cell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he harboured no anger against Mr. Jeramdas. Whatever he (Mr. Jeramdas) did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done openly, but he was bound to take some notice of the breach of regulations.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punish me for instigation. I had not left the boundary of my yard to talk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satyagrahis and therefore he could not punish me. Owing to Mr. Jeramdas’s talk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satyagrahis, an ugly situation was prevented.” About this episode, Jairamdas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Doulatram says: “As a result of Gandhiji’s intervention through me, the Mulshi Peta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prisoners respounded and carried out the task imposed on them. The authorities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intended to give them the punishment of whipping in case they persisted in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refusal. . . . This  would have led to other developments and, I believe, might have led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Gandhiji’s intervention in a much more active manner, leading to 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their own canon of good conduct in addition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>prison regulations.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the authorities do not desire to flog them,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otherwise persuaded to work, and that they would wish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to yield to reason rather than to fear of punishment. I fancy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men will listen to me. I therefore, request that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meet in your presence all the Mulshi Peta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break prison regulations, so that I may explain to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 as satyagrahis if they claim to be such.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it is not usual to permit prisoners to assist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in matters of prison administration. But I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of humanity such as in the case mentioned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supersede those of administrative custom.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8021;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4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LETTER TO JAIL SUPERINTENDENT, YERAVDA</w:t>
      </w:r>
    </w:p>
    <w:p>
      <w:pPr>
        <w:autoSpaceDN w:val="0"/>
        <w:autoSpaceDE w:val="0"/>
        <w:widowControl/>
        <w:spacing w:line="224" w:lineRule="exact" w:before="148" w:after="0"/>
        <w:ind w:left="47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23, 1923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 ]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kind enough to tell me today that you had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reply to my letter of the 4th instant,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sorry for the inconvenience that was caused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that, with reference to the other parts of my letter,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not discuss with a prisoner the prison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in general. I appreciate the expression of sorrow about the incon-</w:t>
      </w:r>
      <w:r>
        <w:rPr>
          <w:rFonts w:ascii="Times" w:hAnsi="Times" w:eastAsia="Times"/>
          <w:b w:val="0"/>
          <w:i w:val="0"/>
          <w:color w:val="000000"/>
          <w:sz w:val="22"/>
        </w:rPr>
        <w:t>venience caused to my wife.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other part of the Government reply, I beg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well aware of the fact that, as a prisoner, I may not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regulations in general. If the government will reread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4th instant, they will discover that I have not invited a </w:t>
      </w:r>
      <w:r>
        <w:rPr>
          <w:rFonts w:ascii="Times" w:hAnsi="Times" w:eastAsia="Times"/>
          <w:b w:val="0"/>
          <w:i w:val="0"/>
          <w:color w:val="000000"/>
          <w:sz w:val="22"/>
        </w:rPr>
        <w:t>general discussion of the regulations. On the contrary, I have merely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appended the following note later, while publishing the letter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: “In reply, the Superintendent told me that whilst the Government than-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ked me for the offer, they could not avail themselves of it.”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Jail Superintendent, Yeravda”, 4-2-1923.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seek information on the particular application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in so far only as they bear on my future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welfare. I presume that a prisoner is entitled to seek and receive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If I am to see my friends and wife in future, I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whom I may or may not see, so as to avoid disappointment or </w:t>
      </w:r>
      <w:r>
        <w:rPr>
          <w:rFonts w:ascii="Times" w:hAnsi="Times" w:eastAsia="Times"/>
          <w:b w:val="0"/>
          <w:i w:val="0"/>
          <w:color w:val="000000"/>
          <w:sz w:val="22"/>
        </w:rPr>
        <w:t>even possible humiliation.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make my position clear. I have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numerous friends who are as dear to me as relatives.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being brought up under me who are like my own children.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associates living under the same roof with me, and helping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various non-political activities and experiments. I could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doing violence to my most cherished sentiments, see my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not from time to time also see these friends, associates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see my wife not merely because she is my wife, but chiefly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she is my associate in my activities.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I have any interest in seeing those I wish to, if I may </w:t>
      </w:r>
      <w:r>
        <w:rPr>
          <w:rFonts w:ascii="Times" w:hAnsi="Times" w:eastAsia="Times"/>
          <w:b w:val="0"/>
          <w:i w:val="0"/>
          <w:color w:val="000000"/>
          <w:sz w:val="22"/>
        </w:rPr>
        <w:t>not talk to them about my non-political activities.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am naturally interested in knowing why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Hakimji Ajmal Khan and Mr. Maganlal Gandhi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excluded. I should understand their exclusion if they were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ungentlemanly conduct, or if they wanted to see me for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But if they have been excluded for any unnamable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reasons, the least I could do is to waive the pleasure of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wife. I entertain ideas of honour and self-respect which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Government, if they can, to understand and appreciate.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hold political discussion with anybody,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send out political messages. The Government may post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to be present at these interviews and their representative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shorthand notes thereon if the Government deem it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be excused if I wish to guard against friends and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refused permission for reasons outside the prison regulations.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stated my position frankly and fully. This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on the 20th December last. I would urge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me have an early, straight and undip-lomatic reply. </w:t>
      </w:r>
    </w:p>
    <w:p>
      <w:pPr>
        <w:autoSpaceDN w:val="0"/>
        <w:autoSpaceDE w:val="0"/>
        <w:widowControl/>
        <w:spacing w:line="238" w:lineRule="exact" w:before="48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No. 827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8022, also </w:t>
      </w:r>
      <w:r>
        <w:rPr>
          <w:rFonts w:ascii="Times" w:hAnsi="Times" w:eastAsia="Times"/>
          <w:b w:val="0"/>
          <w:i/>
          <w:color w:val="000000"/>
          <w:sz w:val="18"/>
        </w:rPr>
        <w:t>Young 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 LETTER TO JAIL SUPERINTENDENT, YERAVDA</w:t>
      </w:r>
    </w:p>
    <w:p>
      <w:pPr>
        <w:autoSpaceDN w:val="0"/>
        <w:autoSpaceDE w:val="0"/>
        <w:widowControl/>
        <w:spacing w:line="224" w:lineRule="exact" w:before="148" w:after="0"/>
        <w:ind w:left="467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23, 1923</w:t>
      </w:r>
    </w:p>
    <w:p>
      <w:pPr>
        <w:autoSpaceDN w:val="0"/>
        <w:autoSpaceDE w:val="0"/>
        <w:widowControl/>
        <w:spacing w:line="252" w:lineRule="exact" w:before="42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kindly informed me that in reply to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ultimo, the Inspector-General says that the use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periodicals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Samalochak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granted. I beg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knew that decision before writing the letter in question.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Inspector-General will please have the letter read to him again,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I knew the decision and he will notice further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sought in my letter is the reason for the refusal. I have ventured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in my letter whether the use of the periodicals was refused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that they contained currently political news, or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based on any other ground. I venture to repeat my </w:t>
      </w:r>
      <w:r>
        <w:rPr>
          <w:rFonts w:ascii="Times" w:hAnsi="Times" w:eastAsia="Times"/>
          <w:b w:val="0"/>
          <w:i w:val="0"/>
          <w:color w:val="000000"/>
          <w:sz w:val="22"/>
        </w:rPr>
        <w:t>request and hope to be favoured with an early reply.</w:t>
      </w:r>
    </w:p>
    <w:p>
      <w:pPr>
        <w:autoSpaceDN w:val="0"/>
        <w:autoSpaceDE w:val="0"/>
        <w:widowControl/>
        <w:spacing w:line="234" w:lineRule="exact" w:before="52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8023,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42" w:after="0"/>
        <w:ind w:left="6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189.  LETTER TO JAIL SUPERINTENDENT, YERAVDA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1923</w:t>
      </w:r>
    </w:p>
    <w:p>
      <w:pPr>
        <w:autoSpaceDN w:val="0"/>
        <w:autoSpaceDE w:val="0"/>
        <w:widowControl/>
        <w:spacing w:line="266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1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kindly informed me that the Inspector-General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my letter of the 23rd ultimo saying that the decision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Samalochak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given by competent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to be referred to the last paragraph of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regarding my inquiry about certain applications for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tender my congratulations to the I.G.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promptness of his reply, but greatly deplore the position adopted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I.G.’s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competency to decide as to the periodicals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by me. And the paragraph of the Government’s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him does not help me in the least. It says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discuss with prisoners the prison regulations in general.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I.G. to do no such thing with me. I have merely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of his decision. I may remind him that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and applied on my behalf for the </w:t>
      </w:r>
      <w:r>
        <w:rPr>
          <w:rFonts w:ascii="Times" w:hAnsi="Times" w:eastAsia="Times"/>
          <w:b w:val="0"/>
          <w:i/>
          <w:color w:val="000000"/>
          <w:sz w:val="22"/>
        </w:rPr>
        <w:t>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give reasons for their refusal.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present case in no way differs from the previous 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Inspector-General knows from his conversations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I regard these refusals to let me have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periodicals a punishment in addition to that awarded by the convicting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I feel sure that, in every case, a person is entitled to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punishments inflicted on him by competent authorities.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respect to the Inspector-General, I venture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cannot take up the lofty attitude of indifference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that the Government may permit itself to take. Whilst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he taught me to think that as Superintendent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although he undoubtedly carried out the descipline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his appointment required him equally to protect the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they were, of prisoners. He led me to think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a prison was, in fact, guardian of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charge. If this is true, the Inspector-General is, I take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super-guardian of prisoners who, therefore, expect him to press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claims even before the Government, when it happens to overlook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disregard them. A prisoner also expects him not to evade his just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inquiries, but to satisfy him in every possible and reasonable 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carrying on this correspondence. But, rightly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I believe that even as a prisoner I have certain rights,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the right to have pure air, water, food and clothing.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 have the right to have such mental nourishment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I am used to. I ask for no favours, and if the Inspector-General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any single thing or convenience has been given to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favours, let it be withdrawn. But this matter of receiving periodicals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as important a right as that of receiving suitable food. I do,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respectfully ask him not to treat my application for reasons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“Government’s”.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his decision with the indifference that his letters have unfor-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tunately hitherto betrayed.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1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7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photostat: S.N. 8024;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6-3-1924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obediently,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 LETTER TO JAIL SUPERINTENDENT, YERAVDA</w:t>
      </w:r>
    </w:p>
    <w:p>
      <w:pPr>
        <w:autoSpaceDN w:val="0"/>
        <w:autoSpaceDE w:val="0"/>
        <w:widowControl/>
        <w:spacing w:line="224" w:lineRule="exact" w:before="108" w:after="0"/>
        <w:ind w:left="5130" w:right="0" w:hanging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1923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C.P.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youngest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to see me today, I should like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see the Government reply to my letter of the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last regarding the regulation of interviews with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will enable me to find out whether consistently with my said </w:t>
      </w:r>
      <w:r>
        <w:rPr>
          <w:rFonts w:ascii="Times" w:hAnsi="Times" w:eastAsia="Times"/>
          <w:b w:val="0"/>
          <w:i w:val="0"/>
          <w:color w:val="000000"/>
          <w:sz w:val="22"/>
        </w:rPr>
        <w:t>letter I should see my son or not, as you know today is my silent day.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silence breaks at 2 p.m. today.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6" w:after="1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7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photostat: S.N. 8025,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6-3-1924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obediently,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 LETTER TO JAIL SUPERINTENDENT, YERAVDA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six months ago there was received for me a book called </w:t>
      </w:r>
      <w:r>
        <w:rPr>
          <w:rFonts w:ascii="Times" w:hAnsi="Times" w:eastAsia="Times"/>
          <w:b w:val="0"/>
          <w:i/>
          <w:color w:val="000000"/>
          <w:sz w:val="22"/>
        </w:rPr>
        <w:t>Life and Teachings of Buddha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About the end of last January,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 me a religious magazine which was handed at your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four months, a Hindi fortnightly containing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Tamil and Telugu lessons has been received and four numbers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published with the following note by Gandhiji: “The Ins-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pector-General, Col. Dalzeil, at last condescended and replied that the decision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arrived at by higher authority.”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comments, in connection with this letter, on Government’s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regarding interviews,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Correspondence”, 6-3-1924.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handed to me.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Hindi monthly known as </w:t>
      </w:r>
      <w:r>
        <w:rPr>
          <w:rFonts w:ascii="Times" w:hAnsi="Times" w:eastAsia="Times"/>
          <w:b w:val="0"/>
          <w:i/>
          <w:color w:val="000000"/>
          <w:sz w:val="22"/>
        </w:rPr>
        <w:t>Saraswati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sanctioned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but beyond the first three numbers,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here, that magazine has not been given to me. I asked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during her last visit to let me have some books. This parcel is now </w:t>
      </w:r>
      <w:r>
        <w:rPr>
          <w:rFonts w:ascii="Times" w:hAnsi="Times" w:eastAsia="Times"/>
          <w:b w:val="0"/>
          <w:i w:val="0"/>
          <w:color w:val="000000"/>
          <w:sz w:val="22"/>
        </w:rPr>
        <w:t>overdue.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let me now: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has happened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Life and Teachings of Buddha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become of the  religious  magazine brought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wife.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remaining issues of the Hindi, Tamil, Telugu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fortnightly have been received and, if so. whether I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them.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</w:t>
      </w:r>
      <w:r>
        <w:rPr>
          <w:rFonts w:ascii="Times" w:hAnsi="Times" w:eastAsia="Times"/>
          <w:b w:val="0"/>
          <w:i/>
          <w:color w:val="000000"/>
          <w:sz w:val="22"/>
        </w:rPr>
        <w:t>Saraswati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and, if not,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letter may be written to the Manager, Satyagraha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Sabarmati, telling him the remaining issues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magazine, since last June, have not been received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asking him to send them.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expected parcel from my wife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tabs>
          <w:tab w:pos="590" w:val="left"/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any other books or periodicals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and not given to me.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not to lose any of the books or magazines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received for me. Therefore, even when any are not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should like to have the names of such prohibited books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magazines and be assured that they are preserved at your office on </w:t>
      </w:r>
      <w:r>
        <w:rPr>
          <w:rFonts w:ascii="Times" w:hAnsi="Times" w:eastAsia="Times"/>
          <w:b w:val="0"/>
          <w:i w:val="0"/>
          <w:color w:val="000000"/>
          <w:sz w:val="22"/>
        </w:rPr>
        <w:t>my behalf.</w:t>
      </w:r>
    </w:p>
    <w:p>
      <w:pPr>
        <w:autoSpaceDN w:val="0"/>
        <w:autoSpaceDE w:val="0"/>
        <w:widowControl/>
        <w:spacing w:line="22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8026</w:t>
      </w:r>
    </w:p>
    <w:p>
      <w:pPr>
        <w:autoSpaceDN w:val="0"/>
        <w:autoSpaceDE w:val="0"/>
        <w:widowControl/>
        <w:spacing w:line="292" w:lineRule="exact" w:before="342" w:after="346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LETTER TO JAIL SUPERINTENDENT, YERAVDA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1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3620" w:space="0"/>
            <w:col w:w="29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68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1923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3620" w:space="0"/>
            <w:col w:w="29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Monday week, my youngest son Devdas Gandhi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see me told me that he had applied for permission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Pandit Jawaharlal Nehru, Mr. Mahadeo Desai and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alone received the permission to see me. You have kindly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me of the reply of the Government to my letter to you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23rd February last. Putting the two together, I am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somewhat the Government attitude regarding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to see me. In order to avoid disappointment,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told my son that, for a while at any rate, I shall try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necessary permission instead of friends having to apply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Consistently, therefore, with the said reply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apply for permission to any five of the following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see me together with Lakshmi Dudabhai Gandhi,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suppressed-classes girl, seven years old, who has been brought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me. The other names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Chhaganlal Gandhi, a cousin of mine who was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me last January but could not owing to illness.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Jamnadas Gandhi No. (1)’s brother.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14" w:after="0"/>
        <w:ind w:left="55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Narandas Gandhi, No. (1)’s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(3A)  Ramdas Gandhi, my son.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Maganlal Gandhi, No (1)’s brother’s daughter, a </w:t>
      </w:r>
      <w:r>
        <w:rPr>
          <w:rFonts w:ascii="Times" w:hAnsi="Times" w:eastAsia="Times"/>
          <w:b w:val="0"/>
          <w:i w:val="0"/>
          <w:color w:val="000000"/>
          <w:sz w:val="22"/>
        </w:rPr>
        <w:t>girl 14 years old.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(4A)   Rukhi M. Gandhi, No (4)’s younger sister.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Moti Lakshmidas, a girl about 15 years old.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Laxmi Lakshmidas, No. [5’s sister]- a girl 13 years old.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Amina Bawazeer, a girl 15 years old.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Chhaganlal Gandhi, No. (1)’s son, about 12 </w:t>
      </w:r>
      <w:r>
        <w:rPr>
          <w:rFonts w:ascii="Times" w:hAnsi="Times" w:eastAsia="Times"/>
          <w:b w:val="0"/>
          <w:i w:val="0"/>
          <w:color w:val="000000"/>
          <w:sz w:val="22"/>
        </w:rPr>
        <w:t>years old.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living with me at the Satyagraha Ashram.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relatives and those, Nos. 5, 6 and 7, who are not.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five names in order to insure the coming of five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Laxmi. I respectfully ask for an early reply as I am anxious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Chhaganlal Gandhi, his wife and the girl Moti who are ailing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</w:t>
      </w:r>
    </w:p>
    <w:p>
      <w:pPr>
        <w:autoSpaceDN w:val="0"/>
        <w:autoSpaceDE w:val="0"/>
        <w:widowControl/>
        <w:spacing w:line="240" w:lineRule="exact" w:before="46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  <w:r>
        <w:rPr>
          <w:rFonts w:ascii="Times" w:hAnsi="Times" w:eastAsia="Times"/>
          <w:b w:val="0"/>
          <w:i/>
          <w:color w:val="000000"/>
          <w:sz w:val="18"/>
        </w:rPr>
        <w:t>obediently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8027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193.    LETTER TO JAIL SUPERINTENDENT, YERAVDA</w:t>
      </w:r>
    </w:p>
    <w:p>
      <w:pPr>
        <w:autoSpaceDN w:val="0"/>
        <w:tabs>
          <w:tab w:pos="5310" w:val="left"/>
        </w:tabs>
        <w:autoSpaceDE w:val="0"/>
        <w:widowControl/>
        <w:spacing w:line="224" w:lineRule="exact" w:before="148" w:after="0"/>
        <w:ind w:left="4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1, 1923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kindly shown me the regulation classifying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simple-imprisonment prisoners in a special division and told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 classified. In my opinion there are hard-labour prisoners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Kaujalgi, Jeramdas and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who are no more criminals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am, and who have enjoyed outside a status probably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and who certainly have been used to a softer life than I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Whilst, therefore, such prisoners remain outside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classification, much as I should like to avail myself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above-named, I am unable so to avail myself,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if my name is removed from the special division. </w:t>
      </w:r>
    </w:p>
    <w:p>
      <w:pPr>
        <w:autoSpaceDN w:val="0"/>
        <w:autoSpaceDE w:val="0"/>
        <w:widowControl/>
        <w:spacing w:line="240" w:lineRule="exact" w:before="46" w:after="0"/>
        <w:ind w:left="5472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26" w:lineRule="exact" w:before="40" w:after="0"/>
        <w:ind w:left="53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No. 827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8028;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6-3-1924</w:t>
      </w:r>
    </w:p>
    <w:p>
      <w:pPr>
        <w:autoSpaceDN w:val="0"/>
        <w:autoSpaceDE w:val="0"/>
        <w:widowControl/>
        <w:spacing w:line="292" w:lineRule="exact" w:before="342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194.   LETTER TO JAIL SUPERINTENDENT, YERAVDA</w:t>
      </w:r>
    </w:p>
    <w:p>
      <w:pPr>
        <w:autoSpaceDN w:val="0"/>
        <w:autoSpaceDE w:val="0"/>
        <w:widowControl/>
        <w:spacing w:line="232" w:lineRule="exact" w:before="132" w:after="0"/>
        <w:ind w:left="515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ENTRAL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1923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heard this morning that six Mulshi Peta prisoners were flogged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for short task. A few days ago, I heard that one such prisoner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also flogged for the same ‘offence’. Today’s news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considerably agitated me and seems almost to compel some action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part. But I want to take no hasty step. And I owe it to you that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should, before doing anything whatsoever, seek accurate information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you regarding the punishment, which I do hereby.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Jaikrishna Bhansali; was printer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Gandhiji’s arrest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1922. He was also arrested  soon after and lodged in Yeravda jail.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as a prisoner I have no right to ask you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but I venture to do so as a man and in my capacity as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worker.</w:t>
      </w:r>
    </w:p>
    <w:p>
      <w:pPr>
        <w:autoSpaceDN w:val="0"/>
        <w:autoSpaceDE w:val="0"/>
        <w:widowControl/>
        <w:spacing w:line="220" w:lineRule="exact" w:before="66" w:after="0"/>
        <w:ind w:left="0" w:right="4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2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26" w:lineRule="exact" w:before="40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2"/>
        </w:rPr>
        <w:t>827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8029;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42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  LETTER TO JAIL SUPERINTENDENT, YERAVDA</w:t>
      </w:r>
    </w:p>
    <w:p>
      <w:pPr>
        <w:autoSpaceDN w:val="0"/>
        <w:autoSpaceDE w:val="0"/>
        <w:widowControl/>
        <w:spacing w:line="224" w:lineRule="exact" w:before="148" w:after="0"/>
        <w:ind w:left="5150" w:right="0" w:hanging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1923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of yesterday regarding the flogging </w:t>
      </w:r>
      <w:r>
        <w:rPr>
          <w:rFonts w:ascii="Times" w:hAnsi="Times" w:eastAsia="Times"/>
          <w:b w:val="0"/>
          <w:i w:val="0"/>
          <w:color w:val="000000"/>
          <w:sz w:val="22"/>
        </w:rPr>
        <w:t>of certain Mulshi Peta prisoners, I beg to thank you and the Inspector-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for giving me full information about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that, when some months ago similar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awarded to some other Mulshi Peta prisoners, I requested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let me interview all such prisoners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them to conform to jail discipline. The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thank me for the offer, but declined to accept it.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press my request further, if only for the reason that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occasion would not again arise for flogging such prisoners.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has not been fulfilled and flogging has been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once since the one referred to by me.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that, if I could see the prisoners, I could induce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their imprisonment in the proper light and not to shirk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resort to insubordination, as they are said to have done.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 from time to time, I request that I may be accommodated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If this cannot be done, I request permission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as often as the occasion may require.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as a prisoner I may not ask or receive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but I respectfully ask it as a human being to 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purpose. The Government, I am sure, cannot wish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of flogging inflicted if it can be at all avoided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prisoner, much less on one who rightly or wrongly regards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for conscience’ sake. They will appreciate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when I state that these floggings are most distressing to me, specially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believe that they can be avoided if I am permitted to live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trust that the Government will reciprocate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letter and not put me, by rejecting my offer of service,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awkward position of being compelled to take action, which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such wish on my part, prove embarrassing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purpose whilst undergoing imprisonment to embarrass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by any conduct that I can possibly avoid.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view of the fact that some of the prisoners are hunger-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in connection with the matter, I request as early a reply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66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36" w:lineRule="exact" w:before="4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obediently,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827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8030;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 LETTER TO JAIL SUPERINTENDENT, YERAVDA</w:t>
      </w:r>
    </w:p>
    <w:p>
      <w:pPr>
        <w:autoSpaceDN w:val="0"/>
        <w:autoSpaceDE w:val="0"/>
        <w:widowControl/>
        <w:spacing w:line="224" w:lineRule="exact" w:before="148" w:after="0"/>
        <w:ind w:left="5330" w:right="0" w:hanging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1923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1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the fact that I wrote to you on the 29th ultimo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flogging of certain Mulshi Peta prisoners. By way of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punishment some of the Mulshi Peta prisoners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fasting ever since. Of these a few have weakened and given up the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fast, if not for my request, I had expected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send an early reply to the proposal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It is now ten days and there is no reply as yet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time passes, the agitation of my soul increases.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again and again to regard myself as a mere prisoner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to think about what happens to the other prisoners.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 have failed. I cannot forget that I am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or public worker and reformer. Rightly or wrongly I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>if I could but meet the hunger-strikers, their fast, if it is unreasonable,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contemplating a fast;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say and I believe it is, will end. If it was my brother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in this prison instead of a stranger, I wonder if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look upon his fast with the indifference which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supposed to adopt regarding their fellows. I feel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prisoners exactly as I would about a blood brother.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irrelevant, I may mention that two of these prisoners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 and have considerable status in society 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has become well-nigh intolerable for me. Unless,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the meantime some satisfactory reply to my offer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end of the day, purely as a solace for my own soul,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no other reason, I propose to fast from tomorrow (not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myself water or salt) till a satisfactory solution is reached,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hunger-strike ends and the situation sought to be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>my proposal contained in my letter of the 29th ultimo is fully met.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my decision will cause you pain. You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extraordinarily kind and went to the Government. But I hope both </w:t>
      </w:r>
      <w:r>
        <w:rPr>
          <w:rFonts w:ascii="Times" w:hAnsi="Times" w:eastAsia="Times"/>
          <w:b w:val="0"/>
          <w:i w:val="0"/>
          <w:color w:val="000000"/>
          <w:sz w:val="22"/>
        </w:rPr>
        <w:t>you and the Government will appreciate my moral difficulty.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at any moment end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by accepting my offer.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fast not because these Mulshi Peta prisoners are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 am debarred from helping, though I feel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help, to end the prevailing hunger-strike and prevent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recurrence of the events that have ended in the hunger-strike.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interfere with the prison administration.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question of humanity arises, that of administrative prestige,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opinion, recedes into the back-ground. And  any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will, I imagine, gladly accept the willing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prisoner if thereby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interests of humanity are served.</w:t>
      </w:r>
    </w:p>
    <w:p>
      <w:pPr>
        <w:autoSpaceDN w:val="0"/>
        <w:autoSpaceDE w:val="0"/>
        <w:widowControl/>
        <w:spacing w:line="256" w:lineRule="exact" w:before="50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8031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F. C. GRIFFITHS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GRIFFITHS,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Superintendent told me yesterday your reply to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message. Here then is my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told me at the last interview last week that whilst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was willing to permit me to see the Mulshi Peta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hunger-strikers and to issue suitable instructions for preventing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flogging of satyagrahi prisoners except in the case of assaults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and then, too, after previous sanction by the Government,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wish even to seem to consider my proposals under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fasting which my letter of the 9th instant appeared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to convey. I repeat here what I told you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conversation on Thursday last. Nothing was farther from my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issue any threat to the Government. The contemplated fast,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stated in my said letter, was for me a purely ethical step.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prisoner, I was bound to inform the Superintendent of my wish to fast </w:t>
      </w:r>
      <w:r>
        <w:rPr>
          <w:rFonts w:ascii="Times" w:hAnsi="Times" w:eastAsia="Times"/>
          <w:b w:val="0"/>
          <w:i w:val="0"/>
          <w:color w:val="000000"/>
          <w:sz w:val="22"/>
        </w:rPr>
        <w:t>in the event of my failing to obtain an interview with the hunger-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strikers. My fast, I knew, was likely to embarrass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custody of my body, but I felt that I could not,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violence to my inner being, refrain from a clear duty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without any such desire on my part, embarrass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would not take the course that humanity plainly dictated.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meaning I put upon my said letter and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since and before in connection with the hunger-strike,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was prepared to regard my letter as withdrawn, without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admitting that I had intended to issue any threat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to believe His Excellency’s assurance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granted my request on merits even if he had not known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fasting. And I was thankful that you were authorized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explanation of my letter and to let me see the two of the </w:t>
      </w:r>
      <w:r>
        <w:rPr>
          <w:rFonts w:ascii="Times" w:hAnsi="Times" w:eastAsia="Times"/>
          <w:b w:val="0"/>
          <w:i w:val="0"/>
          <w:color w:val="000000"/>
          <w:sz w:val="22"/>
        </w:rPr>
        <w:t>hunger-strikers whose names I mentioned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instructions regarding flogging have already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issued.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there is any omission or error, you will please not hesitate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8032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198.  LETTER TO F. C. GRIFFITHS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1923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G[RIFFITHS],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astonished to learn from you, when you saw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inst., that H.E. the Governor had read a threat into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9th inst. I would now repeat what I told you then, namely,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of any kind whatsoever was intended to be conveyed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that letter and that, if in spite of that assurance, H.E.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read a threat into that letter, it might be regarded as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cancelled or withdrawn.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indeed, all the more pleasing to me to be able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H.E. could accede to my requests on their merits. Will you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convey my thanks to H.E. for the orders which, as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me, were issued almost immediately after our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further floggings, which orders, I am glad to see,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a wider ground than I had intended.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1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C. G</w:t>
      </w:r>
      <w:r>
        <w:rPr>
          <w:rFonts w:ascii="Times" w:hAnsi="Times" w:eastAsia="Times"/>
          <w:b w:val="0"/>
          <w:i w:val="0"/>
          <w:color w:val="000000"/>
          <w:sz w:val="18"/>
        </w:rPr>
        <w:t>RIFFITHS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C.S.K.,O.B.E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draft: S.N. 8033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  LETTER TO JAIL SUPERINTENDENT, YERAVDA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1923</w:t>
      </w:r>
    </w:p>
    <w:p>
      <w:pPr>
        <w:autoSpaceDN w:val="0"/>
        <w:autoSpaceDE w:val="0"/>
        <w:widowControl/>
        <w:spacing w:line="252" w:lineRule="exact" w:before="2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UPERINTENDENT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conversation yesterday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myself, I would like to submit the following: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behind the special division regulations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read not a sincere recognition of the necessity of some such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 at the end of the above draft says that, on July 25, this paragraph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replaced by the following sentence: “I need hardly add that I am sorry that H.E. should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read any threat in my letters.”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Governor, Sir George Lloyd visited Yeravda Prison on August 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provision, but a reluctant and, therefore, a mere paper concession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public pressure. But for H.E.’s kind invitation to say anything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in my mind, I would not have taken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visit of kindly inquiry to raise or discuss any conten-tious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when I mentioned the question of the special division,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totally unprepared for what H.E. said. I want, if possible,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disabuse my mind of the suspicion I have of the Govern-ment’s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motive, the more so after knowing the H.E. is himself respon-sible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drawing up the regulations.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Notwithstanding the confidence with which H.E. spoke yes-</w:t>
      </w:r>
      <w:r>
        <w:rPr>
          <w:rFonts w:ascii="Times" w:hAnsi="Times" w:eastAsia="Times"/>
          <w:b w:val="0"/>
          <w:i w:val="0"/>
          <w:color w:val="000000"/>
          <w:sz w:val="22"/>
        </w:rPr>
        <w:t>terday, I feel that there is no legal bar to the inclusion of selected rigo-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rous-imprisonment prisoners in the special division.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statutory bar, I should like to see the provision.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like respectfully to point out that H.E. was sorely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some mistake that sentences could be altered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law. Even during my short experience of this jail,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so many prisoners having been prematurely discharged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orders. The point I raised was merely that of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imprisonment to simple, if there was any technical and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specially classifying rigorous-imprisonment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as such.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referring to these points, I do not want to be understood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of the rigorous imprisonment of any of the prisoners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the inclusion of any rigorous-imprisonment prisoners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sakes in the special division.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 do respectfully desire is (1) to be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points I have raised so as to rid myself of the suspicion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and (2) either, logically, the inclusion in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also the rigorous-imprisonment prisoners who are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habits of life, for meeting which the special division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framed, or to have my name and the names of my two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colleagues removed from the special division.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H.E. will appreciate our anxiety not to be favoured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those whom we consider to be just as much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conveniences as ourselves. In this connection, I would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H.E. to send for and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1st May last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Jail Superintendent,  Yeravda”, 1-5-1923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this letter is in no way written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as a prisoner, but is in continuation of the friendly,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in which His Excellency was pleased to engage me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70" w:lineRule="exact" w:before="0" w:after="25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8034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987" w:space="0"/>
            <w:col w:w="25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987" w:space="0"/>
            <w:col w:w="253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GOVERNOR OF BOMBAY</w:t>
      </w:r>
    </w:p>
    <w:p>
      <w:pPr>
        <w:autoSpaceDN w:val="0"/>
        <w:autoSpaceDE w:val="0"/>
        <w:widowControl/>
        <w:spacing w:line="266" w:lineRule="exact" w:before="1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15, 1923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OMABY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 will, I trust, forgive me for referring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of Monday last. The more I think of what you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powers of the Government about framing regulations,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sentences, the more I feel that you are mistaken.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behind the special division regulations, I have always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sincere recognition of the necessity of some such provision,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reluctant and, therefore, a mere paper concession to some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But if you are right in thinking that the law gives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specially classify rigorous-imprisonment prisoners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sentences, I must revise my view of the Government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myself of the suspicion about its motives. I should like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all the more as its you tell me you have personally framed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in question. I have always considered you to be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do things weakly or to appear to conciliate public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did not wish to. I would be glad, therefore to find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rigorous-imprisonment prisoners from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 only because the law rendered you helpless.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if your law officers advise you that the law does not prevent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you, as you imagine it does, I hope you will do one of the two things: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  Either remove me and my colleagues mentioned to you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from the special division or (2) logically include in the special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division those rigorous-imprisonment prisoners who are accustomed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same mode of life as we are.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has “15th July 1923”, which is 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ask your Excellency to send for and read my letter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1st May last addressed to the Superintendent together with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4" w:lineRule="exact" w:before="0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faithful servant,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8035;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6-3-1924</w:t>
      </w:r>
    </w:p>
    <w:p>
      <w:pPr>
        <w:autoSpaceDN w:val="0"/>
        <w:autoSpaceDE w:val="0"/>
        <w:widowControl/>
        <w:spacing w:line="292" w:lineRule="exact" w:before="362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201.   LETTER TO JAIL SUPERINTENDENT, YERAVDA</w:t>
      </w:r>
    </w:p>
    <w:p>
      <w:pPr>
        <w:autoSpaceDN w:val="0"/>
        <w:autoSpaceDE w:val="0"/>
        <w:widowControl/>
        <w:spacing w:line="266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70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names sent to the Government of certain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intending to see me,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today informed me that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have now decided to restrict the number of visitors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permitted to see me to two, and that of the names sent, only Messrs.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Narandas and Devdas Gandhi may be permitted to see me for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quarter’s interview.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Government have hitherto permitted me to receive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I must confess that the present decision has come upon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surprise. But I welcome the decision inasmuch as they have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similar permission to my colleague  Mr. Yagnik who is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block with me. Had it not appeared graceless,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have waived the facility which I then saw was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me.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however, of restricting the permission only to Messrs.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and Devdas Gandhi stands on a different footing.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henceforth I am not to see any but such blood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may be allowed, I must deny myself the usual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visitors twice every quarter. I had thought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qualifications of persons who were to be permitted to see 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once for all. I have no desire to weary the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reiterating the argument contained in the previous correspondence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subject. I can only state that the three friends whose name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sent to the Government fall under the category of those who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observations made later, while releasing the correspondence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“Comment on Prison Regulations”, 6-3-1924.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Jail Superintendent, Yeravda”, 26-4-1923.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permitted to see me since the correspondence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And if I may not see these friends, whom I regard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as my blood relations, I must simply not receive any visitors at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40" w:lineRule="exact" w:before="54" w:after="2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Government have taken over a fortnight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decision you have conveyed to me. May I ask now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decision on this letter, so as to avoid unnecessary suspense both </w:t>
      </w:r>
      <w:r>
        <w:rPr>
          <w:rFonts w:ascii="Times" w:hAnsi="Times" w:eastAsia="Times"/>
          <w:b w:val="0"/>
          <w:i w:val="0"/>
          <w:color w:val="000000"/>
          <w:sz w:val="22"/>
        </w:rPr>
        <w:t>o those who are eager to see me and to myself.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7"/>
        <w:gridCol w:w="2177"/>
        <w:gridCol w:w="2177"/>
      </w:tblGrid>
      <w:tr>
        <w:trPr>
          <w:trHeight w:hRule="exact" w:val="127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photostat: S.N. 8036;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6-3-1924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</w:tabs>
              <w:autoSpaceDE w:val="0"/>
              <w:widowControl/>
              <w:spacing w:line="230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 remain,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faithfully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,</w:t>
            </w:r>
          </w:p>
          <w:p>
            <w:pPr>
              <w:autoSpaceDN w:val="0"/>
              <w:tabs>
                <w:tab w:pos="210" w:val="left"/>
              </w:tabs>
              <w:autoSpaceDE w:val="0"/>
              <w:widowControl/>
              <w:spacing w:line="206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No. 827</w:t>
            </w:r>
          </w:p>
        </w:tc>
      </w:tr>
      <w:tr>
        <w:trPr>
          <w:trHeight w:hRule="exact" w:val="48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2" w:after="0"/>
              <w:ind w:left="10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202.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MESSAGE TO MAHOMED ALI </w:t>
            </w:r>
          </w:p>
        </w:tc>
        <w:tc>
          <w:tcPr>
            <w:tcW w:type="dxa" w:w="2177"/>
            <w:vMerge/>
            <w:tcBorders/>
          </w:tcPr>
          <w:p/>
        </w:tc>
        <w:tc>
          <w:tcPr>
            <w:tcW w:type="dxa" w:w="217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send you no message because I am in prison.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disapproved of people sending messages from prison.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I am deeply touched by your loyalty to me.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ask you not to allow your loyalty to me to weigh with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your loyalty to the country. My views are very well known. I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them before I went to jail, and there has been no change in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seems to have been given to Devdas Gandhi personally when </w:t>
      </w:r>
      <w:r>
        <w:rPr>
          <w:rFonts w:ascii="Times" w:hAnsi="Times" w:eastAsia="Times"/>
          <w:b w:val="0"/>
          <w:i w:val="0"/>
          <w:color w:val="000000"/>
          <w:sz w:val="18"/>
        </w:rPr>
        <w:t>he interviewed Gandhiji in Yeravda Prison, and was conveyed by him to Mahadev De-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sai, who later quoted it in his article, “Delhi Congress”,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4-10-1923.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13, according to Mahadev Desai, Mahomed Ali “asked Devdas if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anything to say to him, and the ‘wireless’ message he jocularly referred to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was then given to him.” This is however worded differently from the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Mahomed Ali quoted in his speech, in support of the resolution advocating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Council-entry, at the special Congress session in Bombay on September 12, over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presided. According to a report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17-9-1923,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gist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from Gandhiji, which Mahomed Ali interpreted to mean as permitting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in the non-co-operation programme of the Congress, was as follows: “I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you to stick to my programme. I am for the entire programme. But,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at the state of the country, you think that one or two items of the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should be discarded or modified or added to, then in the name of love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I command you to give up those parts of my programme of alter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accordingly.” There is, however, no evidence that this message was actually sent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Desai’s, article “Delhi Congress”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4-10-1923,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Rajagopalachari’s “Notes”,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20-9-1923, Pandit Sunderlal’s “Our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Duty”,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1-11-1923 and finally, V.S. Srinivasa Sastri’s state-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to the Press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17-1-1924.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since. I may assure you that if you choose to differ from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affect by one jot the sweetness of relations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4-10-1923</w:t>
      </w:r>
    </w:p>
    <w:p>
      <w:pPr>
        <w:autoSpaceDN w:val="0"/>
        <w:autoSpaceDE w:val="0"/>
        <w:widowControl/>
        <w:spacing w:line="292" w:lineRule="exact" w:before="310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203.    LETTER TO JAIL SUPERINTENDENT,  YERAVDA</w:t>
      </w:r>
    </w:p>
    <w:p>
      <w:pPr>
        <w:autoSpaceDN w:val="0"/>
        <w:autoSpaceDE w:val="0"/>
        <w:widowControl/>
        <w:spacing w:line="252" w:lineRule="exact" w:before="132" w:after="0"/>
        <w:ind w:left="467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12, 1923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</w:p>
    <w:p>
      <w:pPr>
        <w:autoSpaceDN w:val="0"/>
        <w:autoSpaceDE w:val="0"/>
        <w:widowControl/>
        <w:spacing w:line="254" w:lineRule="exact" w:before="4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you told my companion, Mr. Abdul Gani,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rules did not permit you to let him have diet that cost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authorized scale, I informed you that your predecessor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all my companions and me to regulate out diet. I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you that it was awkward for me to enjoy a facility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Gani could not enjoy and that, therefore, my diet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reduced as to be brought in harmony with the regulations,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allowed to Mr. Abdul Gani. You were good enough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for the time being, I should continue the present rations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discuss the matter with the Inspector-General,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 visit the prison. I have waited now for over ten days.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keep the peace of mind, I should wait no longer and,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have nothing to discuss with the Inspector-General.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whatsoever to make against your decision regarding.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Gani. I recognize that you are powerless even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to help my companion. Nor is it my intention to seek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the prison regulations regarding diet.  All I am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to avoid my favoured treatment. You have kindly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diet scale might have been considered by your predecessor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necessity. I know, however, as a matter of fact,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the case, for my diet has been the same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time of my admission to this jail; and what is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my companions and I have, as has been already mentioned,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hitherto permitted to regulate our diet without regard to cost.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propose, therefore, to discontinue oranges and raisins 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next. My diet will still exceed the authorized rate.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 need 4 lbs. of goat’s milk, but unless you will kindly assist </w:t>
      </w:r>
      <w:r>
        <w:rPr>
          <w:rFonts w:ascii="Times" w:hAnsi="Times" w:eastAsia="Times"/>
          <w:b w:val="0"/>
          <w:i w:val="0"/>
          <w:color w:val="000000"/>
          <w:sz w:val="22"/>
        </w:rPr>
        <w:t>me to further change my diet so as to reduce the cost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rate, I shall reluctantly continue to take the 4 lbs. of milk </w:t>
      </w:r>
      <w:r>
        <w:rPr>
          <w:rFonts w:ascii="Times" w:hAnsi="Times" w:eastAsia="Times"/>
          <w:b w:val="0"/>
          <w:i w:val="0"/>
          <w:color w:val="000000"/>
          <w:sz w:val="22"/>
        </w:rPr>
        <w:t>and sour limes not exceeding two.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assure you that I contemplate the reduction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querulous spirit. I fully sympathize with your decision regarding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Gani. I propose to make the change purely for my inner peace,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this I ask for your sympathy and approval.</w:t>
      </w:r>
    </w:p>
    <w:p>
      <w:pPr>
        <w:autoSpaceDN w:val="0"/>
        <w:tabs>
          <w:tab w:pos="5390" w:val="left"/>
        </w:tabs>
        <w:autoSpaceDE w:val="0"/>
        <w:widowControl/>
        <w:spacing w:line="256" w:lineRule="exact" w:before="50" w:after="0"/>
        <w:ind w:left="50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obediently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46" w:lineRule="exact" w:before="2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No. 827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8038;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6-3-1924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 LETTER TO INDULAL YAGNIK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INDULAL,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 and show it to Abdul Gani.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you would like regarding language, etc. I see no alter-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but to give up oranges and raisins. I am not at all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necessary to take them. Even if I were to lose a few pounds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weight, that would be nothing compared to the satisfaction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derive. I see that if I am to be true to my nature, I can do nothing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waited long for J.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 of the Gujarati: S.N. 8038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  JAIL  DIARY,  1923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Steps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Started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Trine’s </w:t>
      </w:r>
      <w:r>
        <w:rPr>
          <w:rFonts w:ascii="Times" w:hAnsi="Times" w:eastAsia="Times"/>
          <w:b w:val="0"/>
          <w:i/>
          <w:color w:val="000000"/>
          <w:sz w:val="22"/>
        </w:rPr>
        <w:t>My philosophy and Religion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the Major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notification that the Inner Temple had removed my name </w:t>
      </w:r>
      <w:r>
        <w:rPr>
          <w:rFonts w:ascii="Times" w:hAnsi="Times" w:eastAsia="Times"/>
          <w:b w:val="0"/>
          <w:i w:val="0"/>
          <w:color w:val="000000"/>
          <w:sz w:val="22"/>
        </w:rPr>
        <w:t>from its Roll.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Philosophy and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Star-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this was the draft of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Major Whitworth Jones; for the notification,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“Inner Temple </w:t>
      </w:r>
      <w:r>
        <w:rPr>
          <w:rFonts w:ascii="Times" w:hAnsi="Times" w:eastAsia="Times"/>
          <w:b w:val="0"/>
          <w:i w:val="0"/>
          <w:color w:val="000000"/>
          <w:sz w:val="18"/>
        </w:rPr>
        <w:t>Order”, 21-12-1922.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ted reading Rabindranath’s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 </w:t>
      </w:r>
      <w:r>
        <w:rPr>
          <w:rFonts w:ascii="Times" w:hAnsi="Times" w:eastAsia="Times"/>
          <w:b w:val="0"/>
          <w:i w:val="0"/>
          <w:color w:val="000000"/>
          <w:sz w:val="22"/>
        </w:rPr>
        <w:t>[-</w:t>
      </w:r>
      <w:r>
        <w:rPr>
          <w:rFonts w:ascii="Times" w:hAnsi="Times" w:eastAsia="Times"/>
          <w:b w:val="0"/>
          <w:i/>
          <w:color w:val="000000"/>
          <w:sz w:val="22"/>
        </w:rPr>
        <w:t>Prakash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Rajchandra’s writings and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commentary.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Completed the second reading of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III. Finished reading </w:t>
      </w:r>
      <w:r>
        <w:rPr>
          <w:rFonts w:ascii="Times" w:hAnsi="Times" w:eastAsia="Times"/>
          <w:b w:val="0"/>
          <w:i/>
          <w:color w:val="000000"/>
          <w:sz w:val="22"/>
        </w:rPr>
        <w:t>Auto-suggestion.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came and saw me on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27. Released Shankerlal from his vow on the 28th.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Helps to Bible study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Max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Muller’s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Upanishads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Well’s History.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22,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Max-Muller’s translation to the </w:t>
      </w:r>
      <w:r>
        <w:rPr>
          <w:rFonts w:ascii="Times" w:hAnsi="Times" w:eastAsia="Times"/>
          <w:b w:val="0"/>
          <w:i/>
          <w:color w:val="000000"/>
          <w:sz w:val="22"/>
        </w:rPr>
        <w:t>Upanishads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Upanishad-Prakash,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Reading Part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Well’s History.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Upanishad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[-</w:t>
      </w:r>
      <w:r>
        <w:rPr>
          <w:rFonts w:ascii="Times" w:hAnsi="Times" w:eastAsia="Times"/>
          <w:b w:val="0"/>
          <w:i/>
          <w:color w:val="000000"/>
          <w:sz w:val="22"/>
        </w:rPr>
        <w:t>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,] Part IV.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Part V, </w:t>
      </w:r>
      <w:r>
        <w:rPr>
          <w:rFonts w:ascii="Times" w:hAnsi="Times" w:eastAsia="Times"/>
          <w:b w:val="0"/>
          <w:i/>
          <w:color w:val="000000"/>
          <w:sz w:val="22"/>
        </w:rPr>
        <w:t>Kathavalli Upanishad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Wells’s History, Part II, on February 28.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the Bible yesterday. Finished reading the leaflet on the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of Vishnu. Started reading Wells’s History, Part I.</w:t>
      </w:r>
    </w:p>
    <w:p>
      <w:pPr>
        <w:autoSpaceDN w:val="0"/>
        <w:autoSpaceDE w:val="0"/>
        <w:widowControl/>
        <w:spacing w:line="266" w:lineRule="exact" w:before="88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11,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94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6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Applied, on Wednesday, caustic soda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conjunctivitis.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eye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</w:t>
      </w:r>
      <w:r>
        <w:rPr>
          <w:rFonts w:ascii="Times" w:hAnsi="Times" w:eastAsia="Times"/>
          <w:b w:val="0"/>
          <w:i/>
          <w:color w:val="000000"/>
          <w:sz w:val="22"/>
        </w:rPr>
        <w:t>Upanishad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[-</w:t>
      </w:r>
      <w:r>
        <w:rPr>
          <w:rFonts w:ascii="Times" w:hAnsi="Times" w:eastAsia="Times"/>
          <w:b w:val="0"/>
          <w:i/>
          <w:color w:val="000000"/>
          <w:sz w:val="22"/>
        </w:rPr>
        <w:t>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Part V,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Started reading Part VI. I could not spin on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Urdu Book IV. Started reading Book V.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Wells’s History, Part I, yesterday.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glanced through </w:t>
      </w:r>
      <w:r>
        <w:rPr>
          <w:rFonts w:ascii="Times" w:hAnsi="Times" w:eastAsia="Times"/>
          <w:b w:val="0"/>
          <w:i/>
          <w:color w:val="000000"/>
          <w:sz w:val="22"/>
        </w:rPr>
        <w:t>Science of Peace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Bhagwandas.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 reading  Kipling’s  </w:t>
      </w:r>
      <w:r>
        <w:rPr>
          <w:rFonts w:ascii="Times" w:hAnsi="Times" w:eastAsia="Times"/>
          <w:b w:val="0"/>
          <w:i/>
          <w:color w:val="000000"/>
          <w:sz w:val="22"/>
        </w:rPr>
        <w:t>Barrack-room  Ballads</w:t>
      </w:r>
      <w:r>
        <w:rPr>
          <w:rFonts w:ascii="Times" w:hAnsi="Times" w:eastAsia="Times"/>
          <w:b w:val="0"/>
          <w:i w:val="0"/>
          <w:color w:val="000000"/>
          <w:sz w:val="22"/>
        </w:rPr>
        <w:t>.   Reading</w:t>
      </w:r>
    </w:p>
    <w:p>
      <w:pPr>
        <w:autoSpaceDN w:val="0"/>
        <w:autoSpaceDE w:val="0"/>
        <w:widowControl/>
        <w:spacing w:line="234" w:lineRule="exact" w:before="4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Kena Upanishad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Geddes’s Evolution</w:t>
      </w:r>
      <w:r>
        <w:rPr>
          <w:rFonts w:ascii="Times" w:hAnsi="Times" w:eastAsia="Times"/>
          <w:b w:val="0"/>
          <w:i/>
          <w:color w:val="000000"/>
          <w:sz w:val="22"/>
        </w:rPr>
        <w:t>of cities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Finished reading the pamphlet on Vedic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21,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finished reading Geddes’ </w:t>
      </w:r>
      <w:r>
        <w:rPr>
          <w:rFonts w:ascii="Times" w:hAnsi="Times" w:eastAsia="Times"/>
          <w:b w:val="0"/>
          <w:i/>
          <w:color w:val="000000"/>
          <w:sz w:val="22"/>
        </w:rPr>
        <w:t>Evolution of Cities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a biography of Ramanuja. Received ten seers of </w:t>
      </w:r>
      <w:r>
        <w:rPr>
          <w:rFonts w:ascii="Times" w:hAnsi="Times" w:eastAsia="Times"/>
          <w:b w:val="0"/>
          <w:i w:val="0"/>
          <w:color w:val="000000"/>
          <w:sz w:val="22"/>
        </w:rPr>
        <w:t>raisins.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22,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biography of Ramanujacharya. Started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Sikh history.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26,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Mirza’s </w:t>
      </w:r>
      <w:r>
        <w:rPr>
          <w:rFonts w:ascii="Times" w:hAnsi="Times" w:eastAsia="Times"/>
          <w:b w:val="0"/>
          <w:i/>
          <w:color w:val="000000"/>
          <w:sz w:val="22"/>
        </w:rPr>
        <w:t>Ethics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31,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Sikh history and Mirza’s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Ethics 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started reading Benjamin Kidd’s </w:t>
      </w:r>
      <w:r>
        <w:rPr>
          <w:rFonts w:ascii="Times" w:hAnsi="Times" w:eastAsia="Times"/>
          <w:b w:val="0"/>
          <w:i/>
          <w:color w:val="000000"/>
          <w:sz w:val="22"/>
        </w:rPr>
        <w:t>Social Evolution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Buhler’s translation of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Finished reading Kidd’s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Social Evolution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Buhler’s preface to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Rise of </w:t>
      </w:r>
      <w:r>
        <w:rPr>
          <w:rFonts w:ascii="Times" w:hAnsi="Times" w:eastAsia="Times"/>
          <w:b w:val="0"/>
          <w:i/>
          <w:color w:val="000000"/>
          <w:sz w:val="22"/>
        </w:rPr>
        <w:t>the Sikh Power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Gokulchand.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finished reading Gokulchand’s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Rise of the Sikh </w:t>
      </w:r>
      <w:r>
        <w:rPr>
          <w:rFonts w:ascii="Times" w:hAnsi="Times" w:eastAsia="Times"/>
          <w:b w:val="0"/>
          <w:i/>
          <w:color w:val="000000"/>
          <w:sz w:val="22"/>
        </w:rPr>
        <w:t>Power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</w:t>
      </w:r>
      <w:r>
        <w:rPr>
          <w:rFonts w:ascii="Times" w:hAnsi="Times" w:eastAsia="Times"/>
          <w:b w:val="0"/>
          <w:i/>
          <w:color w:val="000000"/>
          <w:sz w:val="22"/>
        </w:rPr>
        <w:t>Kabir’s</w:t>
      </w:r>
      <w:r>
        <w:rPr>
          <w:rFonts w:ascii="Times" w:hAnsi="Times" w:eastAsia="Times"/>
          <w:b w:val="0"/>
          <w:i/>
          <w:color w:val="000000"/>
          <w:sz w:val="22"/>
        </w:rPr>
        <w:t>Songs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Hellenic Heritage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James today. Started reading Dadachandji’s </w:t>
      </w:r>
      <w:r>
        <w:rPr>
          <w:rFonts w:ascii="Times" w:hAnsi="Times" w:eastAsia="Times"/>
          <w:b w:val="0"/>
          <w:i/>
          <w:color w:val="000000"/>
          <w:sz w:val="22"/>
        </w:rPr>
        <w:t>Avesta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Purani’s translation of Aurobindo’s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Gitanishkarsha.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17, </w:t>
      </w:r>
      <w:r>
        <w:rPr>
          <w:rFonts w:ascii="Times" w:hAnsi="Times" w:eastAsia="Times"/>
          <w:b w:val="0"/>
          <w:i w:val="0"/>
          <w:color w:val="000000"/>
          <w:sz w:val="18"/>
        </w:rPr>
        <w:t>TUESDAY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James’s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Our Hellenic Heritage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Devdas came </w:t>
      </w:r>
      <w:r>
        <w:rPr>
          <w:rFonts w:ascii="Times" w:hAnsi="Times" w:eastAsia="Times"/>
          <w:b w:val="0"/>
          <w:i w:val="0"/>
          <w:color w:val="000000"/>
          <w:sz w:val="22"/>
        </w:rPr>
        <w:t>and saw me yesterday. Shankerlal was released today.</w:t>
      </w:r>
    </w:p>
    <w:p>
      <w:pPr>
        <w:autoSpaceDN w:val="0"/>
        <w:autoSpaceDE w:val="0"/>
        <w:widowControl/>
        <w:spacing w:line="266" w:lineRule="exact" w:before="68" w:after="0"/>
        <w:ind w:left="0" w:right="2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Sufishah Mullah Shah, when he was advised to flee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wrath of Shah Jehan, is reported to have said: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an impostor that I should seek safety in flight. I am an utterer of truth.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Death and life are to me alike. Let my blood in another life also redden the impaling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Aurobindo Ghosh (1872-1950); mystic, poet and philosopher; since 1910 </w:t>
      </w:r>
      <w:r>
        <w:rPr>
          <w:rFonts w:ascii="Times" w:hAnsi="Times" w:eastAsia="Times"/>
          <w:b w:val="0"/>
          <w:i w:val="0"/>
          <w:color w:val="000000"/>
          <w:sz w:val="18"/>
        </w:rPr>
        <w:t>lived at Pondicherry where he established an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stake. I am living and eternal; death recoils from me, for my knowledge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vanquished death. The sphere where all colours are effaced has become my abode.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Mansuri Hallaj said: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cut off the hands of a fettered man is easy, but to sever the links that bind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to the Divinity would be a task indeed.</w:t>
      </w:r>
    </w:p>
    <w:p>
      <w:pPr>
        <w:autoSpaceDN w:val="0"/>
        <w:tabs>
          <w:tab w:pos="2830" w:val="left"/>
        </w:tabs>
        <w:autoSpaceDE w:val="0"/>
        <w:widowControl/>
        <w:spacing w:line="232" w:lineRule="exact" w:before="128" w:after="0"/>
        <w:ind w:left="550" w:right="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LAUDE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Mystics and Saints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today five seers of raisins.</w:t>
      </w:r>
    </w:p>
    <w:p>
      <w:pPr>
        <w:autoSpaceDN w:val="0"/>
        <w:autoSpaceDE w:val="0"/>
        <w:widowControl/>
        <w:spacing w:line="266" w:lineRule="exact" w:before="68" w:after="0"/>
        <w:ind w:left="0" w:right="2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26,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Upanishad-Prakash</w:t>
      </w:r>
      <w:r>
        <w:rPr>
          <w:rFonts w:ascii="Times" w:hAnsi="Times" w:eastAsia="Times"/>
          <w:b w:val="0"/>
          <w:i w:val="0"/>
          <w:color w:val="000000"/>
          <w:sz w:val="22"/>
        </w:rPr>
        <w:t>, Parts VII-X (</w:t>
      </w:r>
      <w:r>
        <w:rPr>
          <w:rFonts w:ascii="Times" w:hAnsi="Times" w:eastAsia="Times"/>
          <w:b w:val="0"/>
          <w:i/>
          <w:color w:val="000000"/>
          <w:sz w:val="22"/>
        </w:rPr>
        <w:t>Katho-</w:t>
      </w:r>
      <w:r>
        <w:rPr>
          <w:rFonts w:ascii="Times" w:hAnsi="Times" w:eastAsia="Times"/>
          <w:b w:val="0"/>
          <w:i/>
          <w:color w:val="000000"/>
          <w:sz w:val="22"/>
        </w:rPr>
        <w:t>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Today started reading Part XI commencing with </w:t>
      </w:r>
      <w:r>
        <w:rPr>
          <w:rFonts w:ascii="Times" w:hAnsi="Times" w:eastAsia="Times"/>
          <w:b w:val="0"/>
          <w:i/>
          <w:color w:val="000000"/>
          <w:sz w:val="22"/>
        </w:rPr>
        <w:t>Prashno-</w:t>
      </w:r>
      <w:r>
        <w:rPr>
          <w:rFonts w:ascii="Times" w:hAnsi="Times" w:eastAsia="Times"/>
          <w:b w:val="0"/>
          <w:i/>
          <w:color w:val="000000"/>
          <w:sz w:val="22"/>
        </w:rPr>
        <w:t>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Completed on Saturday the second reading of Urdu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I. Severe pain in stomach on Saturday. Subsided on Monday.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looked after me very well. I suffered very much. On Saturday,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continue work and studies according to schedule,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They remained suspended from Sunday to Tuesday.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silence on account of pain. I believe the pain was due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 and bread as usual at 7 a.m. before the castor oil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early on Saturday morning could act. Once before I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this. It had done no harm then, but this time it did. I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conclusions from this. First, the disease must be digging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Second, this body of mine will not stand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food before the purgative has had its effect. This result is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and painful. God has been testing me on all sides.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permit me to see  what He has been recording in His book. His </w:t>
      </w:r>
      <w:r>
        <w:rPr>
          <w:rFonts w:ascii="Times" w:hAnsi="Times" w:eastAsia="Times"/>
          <w:b w:val="0"/>
          <w:i w:val="0"/>
          <w:color w:val="000000"/>
          <w:sz w:val="22"/>
        </w:rPr>
        <w:t>wisdom is boundless.</w:t>
      </w:r>
    </w:p>
    <w:p>
      <w:pPr>
        <w:autoSpaceDN w:val="0"/>
        <w:autoSpaceDE w:val="0"/>
        <w:widowControl/>
        <w:spacing w:line="266" w:lineRule="exact" w:before="68" w:after="0"/>
        <w:ind w:left="0" w:right="2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28,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finished reading Dadachandji’s </w:t>
      </w:r>
      <w:r>
        <w:rPr>
          <w:rFonts w:ascii="Times" w:hAnsi="Times" w:eastAsia="Times"/>
          <w:b w:val="0"/>
          <w:i/>
          <w:color w:val="000000"/>
          <w:sz w:val="22"/>
        </w:rPr>
        <w:t>Avesta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Spencer’s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Elements of Sociology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I started reading </w:t>
      </w:r>
      <w:r>
        <w:rPr>
          <w:rFonts w:ascii="Times" w:hAnsi="Times" w:eastAsia="Times"/>
          <w:b w:val="0"/>
          <w:i/>
          <w:color w:val="000000"/>
          <w:sz w:val="22"/>
        </w:rPr>
        <w:t>History of Sikhism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Macauliff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Col. Maddock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examined me last Saturday and informed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probably I was suffering from incipient dysentery.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started giving me injection of emetine since Sunday. It 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 since Manzar Ali arrived. News was received today that Indulal </w:t>
      </w:r>
      <w:r>
        <w:rPr>
          <w:rFonts w:ascii="Times" w:hAnsi="Times" w:eastAsia="Times"/>
          <w:b w:val="0"/>
          <w:i w:val="0"/>
          <w:color w:val="000000"/>
          <w:sz w:val="22"/>
        </w:rPr>
        <w:t>also would be coming here. The Major delivered Andrews’s letter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Surgeon-General at Sassoon Hospital, Poona, who was to operate upon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for appendicitis on January 12, 1924.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today. Finished reading </w:t>
      </w:r>
      <w:r>
        <w:rPr>
          <w:rFonts w:ascii="Times" w:hAnsi="Times" w:eastAsia="Times"/>
          <w:b w:val="0"/>
          <w:i/>
          <w:color w:val="000000"/>
          <w:sz w:val="22"/>
        </w:rPr>
        <w:t>Gitanishkarsha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Indulal came yesterday. Col. Maddock examined me once </w:t>
      </w:r>
      <w:r>
        <w:rPr>
          <w:rFonts w:ascii="Times" w:hAnsi="Times" w:eastAsia="Times"/>
          <w:b w:val="0"/>
          <w:i w:val="0"/>
          <w:color w:val="000000"/>
          <w:sz w:val="22"/>
        </w:rPr>
        <w:t>again. Finished reading Herbert Spencer’s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Elements of Sociology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Also glanced through Shivram Pherwani’s </w:t>
      </w:r>
      <w:r>
        <w:rPr>
          <w:rFonts w:ascii="Times" w:hAnsi="Times" w:eastAsia="Times"/>
          <w:b w:val="0"/>
          <w:i/>
          <w:color w:val="000000"/>
          <w:sz w:val="22"/>
        </w:rPr>
        <w:t>Social Efficiency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the European ward yesterday. Ba, Radha, Mani,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Laxmi (Junior) and Jamnadas saw me yesterday. Yesterday I finished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Wadia’s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Message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Message of </w:t>
      </w:r>
      <w:r>
        <w:rPr>
          <w:rFonts w:ascii="Times" w:hAnsi="Times" w:eastAsia="Times"/>
          <w:b w:val="0"/>
          <w:i/>
          <w:color w:val="000000"/>
          <w:sz w:val="22"/>
        </w:rPr>
        <w:t>Christ</w:t>
      </w:r>
      <w:r>
        <w:rPr>
          <w:rFonts w:ascii="Times" w:hAnsi="Times" w:eastAsia="Times"/>
          <w:b w:val="0"/>
          <w:i w:val="0"/>
          <w:color w:val="000000"/>
          <w:sz w:val="22"/>
        </w:rPr>
        <w:t>. Finished reading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Prashnopanishad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Mandukopanishad.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21,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Hasan’s </w:t>
      </w:r>
      <w:r>
        <w:rPr>
          <w:rFonts w:ascii="Times" w:hAnsi="Times" w:eastAsia="Times"/>
          <w:b w:val="0"/>
          <w:i/>
          <w:color w:val="000000"/>
          <w:sz w:val="22"/>
        </w:rPr>
        <w:t>Saints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Moulton’s </w:t>
      </w:r>
      <w:r>
        <w:rPr>
          <w:rFonts w:ascii="Times" w:hAnsi="Times" w:eastAsia="Times"/>
          <w:b w:val="0"/>
          <w:i/>
          <w:color w:val="000000"/>
          <w:sz w:val="22"/>
        </w:rPr>
        <w:t>Early Zoroastrianism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27,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Kaka’s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Himalayno Pravas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History of </w:t>
      </w:r>
      <w:r>
        <w:rPr>
          <w:rFonts w:ascii="Times" w:hAnsi="Times" w:eastAsia="Times"/>
          <w:b w:val="0"/>
          <w:i/>
          <w:color w:val="000000"/>
          <w:sz w:val="22"/>
        </w:rPr>
        <w:t>Sikhism</w:t>
      </w:r>
      <w:r>
        <w:rPr>
          <w:rFonts w:ascii="Times" w:hAnsi="Times" w:eastAsia="Times"/>
          <w:b w:val="0"/>
          <w:i w:val="0"/>
          <w:color w:val="000000"/>
          <w:sz w:val="22"/>
        </w:rPr>
        <w:t>. Part III. commenced reading Part IV and also Chandra-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shankar’s </w:t>
      </w:r>
      <w:r>
        <w:rPr>
          <w:rFonts w:ascii="Times" w:hAnsi="Times" w:eastAsia="Times"/>
          <w:b w:val="0"/>
          <w:i/>
          <w:color w:val="000000"/>
          <w:sz w:val="22"/>
        </w:rPr>
        <w:t>Sitaharan.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Rolf Evelyn’s </w:t>
      </w:r>
      <w:r>
        <w:rPr>
          <w:rFonts w:ascii="Times" w:hAnsi="Times" w:eastAsia="Times"/>
          <w:b w:val="0"/>
          <w:i/>
          <w:color w:val="000000"/>
          <w:sz w:val="22"/>
        </w:rPr>
        <w:t>Bars and Shadows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31,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Tuesday, took up again the spinning-wheel which 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for thirteen days. Finished reading Chandrashanker’s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Sitaharan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Today finished reading Moulton’s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Early Zoro-</w:t>
      </w:r>
      <w:r>
        <w:rPr>
          <w:rFonts w:ascii="Times" w:hAnsi="Times" w:eastAsia="Times"/>
          <w:b w:val="0"/>
          <w:i/>
          <w:color w:val="000000"/>
          <w:sz w:val="22"/>
        </w:rPr>
        <w:t>astrianism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Kishorelal’s book,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Buddha and Mahavira,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22"/>
        </w:rPr>
        <w:t>History of</w:t>
      </w:r>
      <w:r>
        <w:rPr>
          <w:rFonts w:ascii="Times" w:hAnsi="Times" w:eastAsia="Times"/>
          <w:b w:val="0"/>
          <w:i/>
          <w:color w:val="000000"/>
          <w:sz w:val="22"/>
        </w:rPr>
        <w:t>Sikhism</w:t>
      </w:r>
      <w:r>
        <w:rPr>
          <w:rFonts w:ascii="Times" w:hAnsi="Times" w:eastAsia="Times"/>
          <w:b w:val="0"/>
          <w:i w:val="0"/>
          <w:color w:val="000000"/>
          <w:sz w:val="22"/>
        </w:rPr>
        <w:t>, Part V.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Kishorelal’s </w:t>
      </w:r>
      <w:r>
        <w:rPr>
          <w:rFonts w:ascii="Times" w:hAnsi="Times" w:eastAsia="Times"/>
          <w:b w:val="0"/>
          <w:i/>
          <w:color w:val="000000"/>
          <w:sz w:val="22"/>
        </w:rPr>
        <w:t>Rama and Krishna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also </w:t>
      </w:r>
      <w:r>
        <w:rPr>
          <w:rFonts w:ascii="Times" w:hAnsi="Times" w:eastAsia="Times"/>
          <w:b w:val="0"/>
          <w:i/>
          <w:color w:val="000000"/>
          <w:sz w:val="22"/>
        </w:rPr>
        <w:t>History of Sikhism</w:t>
      </w:r>
      <w:r>
        <w:rPr>
          <w:rFonts w:ascii="Times" w:hAnsi="Times" w:eastAsia="Times"/>
          <w:b w:val="0"/>
          <w:i w:val="0"/>
          <w:color w:val="000000"/>
          <w:sz w:val="22"/>
        </w:rPr>
        <w:t>, Part VI.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Finished reading the story of Aurobindo’s imprisonment and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Mandukopanishad.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Man and Superman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22"/>
        </w:rPr>
        <w:t>Bhagyano Varas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Started reading English translation of </w:t>
      </w:r>
      <w:r>
        <w:rPr>
          <w:rFonts w:ascii="Times" w:hAnsi="Times" w:eastAsia="Times"/>
          <w:b w:val="0"/>
          <w:i/>
          <w:color w:val="000000"/>
          <w:sz w:val="22"/>
        </w:rPr>
        <w:t>Markandeya Purana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beginning of this week, finished reading </w:t>
      </w:r>
      <w:r>
        <w:rPr>
          <w:rFonts w:ascii="Times" w:hAnsi="Times" w:eastAsia="Times"/>
          <w:b w:val="0"/>
          <w:i/>
          <w:color w:val="000000"/>
          <w:sz w:val="22"/>
        </w:rPr>
        <w:t>Poorva Rang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and Narahari and started reading the lectures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Puratatvamandir. Yesterday finished reading a book on an episode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Prophet in Urdu and started reading the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of the Prophet [</w:t>
      </w:r>
      <w:r>
        <w:rPr>
          <w:rFonts w:ascii="Times" w:hAnsi="Times" w:eastAsia="Times"/>
          <w:b w:val="0"/>
          <w:i/>
          <w:color w:val="000000"/>
          <w:sz w:val="22"/>
        </w:rPr>
        <w:t>Usva-e-Sahaba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discussion yesterday with Dalziel and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flogging of the Mulshi Peta prisoners.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finished reading </w:t>
      </w:r>
      <w:r>
        <w:rPr>
          <w:rFonts w:ascii="Times" w:hAnsi="Times" w:eastAsia="Times"/>
          <w:b w:val="0"/>
          <w:i/>
          <w:color w:val="000000"/>
          <w:sz w:val="22"/>
        </w:rPr>
        <w:t>Markandeya Purana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Chapters XV and XVI of </w:t>
      </w:r>
      <w:r>
        <w:rPr>
          <w:rFonts w:ascii="Times" w:hAnsi="Times" w:eastAsia="Times"/>
          <w:b w:val="0"/>
          <w:i/>
          <w:color w:val="000000"/>
          <w:sz w:val="22"/>
        </w:rPr>
        <w:t>Mandukyopanishad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XVII of Gaudapadacharya’s </w:t>
      </w:r>
      <w:r>
        <w:rPr>
          <w:rFonts w:ascii="Times" w:hAnsi="Times" w:eastAsia="Times"/>
          <w:b w:val="0"/>
          <w:i/>
          <w:color w:val="000000"/>
          <w:sz w:val="22"/>
        </w:rPr>
        <w:t>Karika.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today Buckle’s </w:t>
      </w:r>
      <w:r>
        <w:rPr>
          <w:rFonts w:ascii="Times" w:hAnsi="Times" w:eastAsia="Times"/>
          <w:b w:val="0"/>
          <w:i/>
          <w:color w:val="000000"/>
          <w:sz w:val="22"/>
        </w:rPr>
        <w:t>History of Civilization</w:t>
      </w:r>
      <w:r>
        <w:rPr>
          <w:rFonts w:ascii="Times" w:hAnsi="Times" w:eastAsia="Times"/>
          <w:b w:val="0"/>
          <w:i w:val="0"/>
          <w:color w:val="000000"/>
          <w:sz w:val="22"/>
        </w:rPr>
        <w:t>, Part I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lecture series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at the Puratatva-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Started reading </w:t>
      </w:r>
      <w:r>
        <w:rPr>
          <w:rFonts w:ascii="Times" w:hAnsi="Times" w:eastAsia="Times"/>
          <w:b w:val="0"/>
          <w:i/>
          <w:color w:val="000000"/>
          <w:sz w:val="22"/>
        </w:rPr>
        <w:t>Jaya-jayant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Suffered great pain on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The fault was entirely mine. I ate more than I should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figs sent by Anasuyabehn. Boundless indeed is God’s kindness.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can be more conducive to welfare than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for a sin?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10, </w:t>
      </w:r>
      <w:r>
        <w:rPr>
          <w:rFonts w:ascii="Times" w:hAnsi="Times" w:eastAsia="Times"/>
          <w:b w:val="0"/>
          <w:i w:val="0"/>
          <w:color w:val="000000"/>
          <w:sz w:val="18"/>
        </w:rPr>
        <w:t>TUESDAY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finished reading the lecture series given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Puratatvamandir and started reading Rabindranath’s book on ancient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letter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to the Superintendent about my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mencing a fast from today. He, therefore, came and appealed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fast. He again called on me this morning and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postpone it for 48 hours for his sake. I have agreed to do so.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Griffiths came today at 2 p.m. and left after talking to me for two </w:t>
      </w:r>
      <w:r>
        <w:rPr>
          <w:rFonts w:ascii="Times" w:hAnsi="Times" w:eastAsia="Times"/>
          <w:b w:val="0"/>
          <w:i w:val="0"/>
          <w:color w:val="000000"/>
          <w:sz w:val="22"/>
        </w:rPr>
        <w:t>hours.</w:t>
      </w:r>
    </w:p>
    <w:p>
      <w:pPr>
        <w:autoSpaceDN w:val="0"/>
        <w:autoSpaceDE w:val="0"/>
        <w:widowControl/>
        <w:spacing w:line="22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entry says that this was done on July 9.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Jail Superintendent, Yeravda”, 9-7-1923.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again Griffiths came with a message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Governor. Finished reading the book on ancient literature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Yugadharma.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met Dastane and 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Superintendent and Mr. Griffiths. After discussing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>issues involved, they announced their decision to give up their fast.</w:t>
      </w:r>
    </w:p>
    <w:p>
      <w:pPr>
        <w:autoSpaceDN w:val="0"/>
        <w:autoSpaceDE w:val="0"/>
        <w:widowControl/>
        <w:spacing w:line="266" w:lineRule="exact" w:before="6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13,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Chhaganlal, Kashi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others were to come to see me but did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22,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Ba, Chhaganlal, Amina, Ramdas and Manu saw me last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reading, during the week, the autobiography of Countess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and Buckle’s  </w:t>
      </w:r>
      <w:r>
        <w:rPr>
          <w:rFonts w:ascii="Times" w:hAnsi="Times" w:eastAsia="Times"/>
          <w:b w:val="0"/>
          <w:i/>
          <w:color w:val="000000"/>
          <w:sz w:val="22"/>
        </w:rPr>
        <w:t>History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Part I. Reading Part II and </w:t>
      </w:r>
      <w:r>
        <w:rPr>
          <w:rFonts w:ascii="Times" w:hAnsi="Times" w:eastAsia="Times"/>
          <w:b w:val="0"/>
          <w:i/>
          <w:color w:val="000000"/>
          <w:sz w:val="22"/>
        </w:rPr>
        <w:t>Kalapani-</w:t>
      </w:r>
      <w:r>
        <w:rPr>
          <w:rFonts w:ascii="Times" w:hAnsi="Times" w:eastAsia="Times"/>
          <w:b w:val="0"/>
          <w:i/>
          <w:color w:val="000000"/>
          <w:sz w:val="22"/>
        </w:rPr>
        <w:t>ni-katha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Griffiths about Dastane and others on </w:t>
      </w:r>
      <w:r>
        <w:rPr>
          <w:rFonts w:ascii="Times" w:hAnsi="Times" w:eastAsia="Times"/>
          <w:b w:val="0"/>
          <w:i w:val="0"/>
          <w:color w:val="000000"/>
          <w:sz w:val="22"/>
        </w:rPr>
        <w:t>Tuesday.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Kalapani-ni-katha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week. Finished reading </w:t>
      </w:r>
      <w:r>
        <w:rPr>
          <w:rFonts w:ascii="Times" w:hAnsi="Times" w:eastAsia="Times"/>
          <w:b w:val="0"/>
          <w:i/>
          <w:color w:val="000000"/>
          <w:sz w:val="22"/>
        </w:rPr>
        <w:t>Sampattishastra,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 I. Reading Part II. 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Juno Karar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yester-day. Started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Navo Karar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94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Buckle’s </w:t>
      </w:r>
      <w:r>
        <w:rPr>
          <w:rFonts w:ascii="Times" w:hAnsi="Times" w:eastAsia="Times"/>
          <w:b w:val="0"/>
          <w:i/>
          <w:color w:val="000000"/>
          <w:sz w:val="22"/>
        </w:rPr>
        <w:t>History,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 II, and </w:t>
      </w:r>
      <w:r>
        <w:rPr>
          <w:rFonts w:ascii="Times" w:hAnsi="Times" w:eastAsia="Times"/>
          <w:b w:val="0"/>
          <w:i/>
          <w:color w:val="000000"/>
          <w:sz w:val="22"/>
        </w:rPr>
        <w:t>Gitagovind.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last part of the </w:t>
      </w:r>
      <w:r>
        <w:rPr>
          <w:rFonts w:ascii="Times" w:hAnsi="Times" w:eastAsia="Times"/>
          <w:b w:val="0"/>
          <w:i/>
          <w:color w:val="000000"/>
          <w:sz w:val="22"/>
        </w:rPr>
        <w:t>Upanishad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[-</w:t>
      </w:r>
      <w:r>
        <w:rPr>
          <w:rFonts w:ascii="Times" w:hAnsi="Times" w:eastAsia="Times"/>
          <w:b w:val="0"/>
          <w:i/>
          <w:color w:val="000000"/>
          <w:sz w:val="22"/>
        </w:rPr>
        <w:t>Prakash</w:t>
      </w:r>
      <w:r>
        <w:rPr>
          <w:rFonts w:ascii="Times" w:hAnsi="Times" w:eastAsia="Times"/>
          <w:b w:val="0"/>
          <w:i w:val="0"/>
          <w:color w:val="000000"/>
          <w:sz w:val="22"/>
        </w:rPr>
        <w:t>], cov-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Aitareya Brahmana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Taittiriya Brahmana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reading </w:t>
      </w:r>
      <w:r>
        <w:rPr>
          <w:rFonts w:ascii="Times" w:hAnsi="Times" w:eastAsia="Times"/>
          <w:b w:val="0"/>
          <w:i/>
          <w:color w:val="000000"/>
          <w:sz w:val="22"/>
        </w:rPr>
        <w:t>Chhandogya Upanishad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Thursday, started reading Prof. James’s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Religious Experience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Finished reading </w:t>
      </w:r>
      <w:r>
        <w:rPr>
          <w:rFonts w:ascii="Times" w:hAnsi="Times" w:eastAsia="Times"/>
          <w:b w:val="0"/>
          <w:i/>
          <w:color w:val="000000"/>
          <w:sz w:val="22"/>
        </w:rPr>
        <w:t>Sampattishastra.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15,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paid a visit on Monday.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special division. Finished reading [</w:t>
      </w:r>
      <w:r>
        <w:rPr>
          <w:rFonts w:ascii="Times" w:hAnsi="Times" w:eastAsia="Times"/>
          <w:b w:val="0"/>
          <w:i/>
          <w:color w:val="000000"/>
          <w:sz w:val="22"/>
        </w:rPr>
        <w:t>Usva-e-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Sahaba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22"/>
        </w:rPr>
        <w:t>Stories from the History of</w:t>
      </w:r>
      <w:r>
        <w:rPr>
          <w:rFonts w:ascii="Times" w:hAnsi="Times" w:eastAsia="Times"/>
          <w:b w:val="0"/>
          <w:i/>
          <w:color w:val="000000"/>
          <w:sz w:val="22"/>
        </w:rPr>
        <w:t>Rome.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leaders of Mulshi Peta satyagrahi-prisoners who had been on fast since </w:t>
      </w:r>
      <w:r>
        <w:rPr>
          <w:rFonts w:ascii="Times" w:hAnsi="Times" w:eastAsia="Times"/>
          <w:b w:val="0"/>
          <w:i w:val="0"/>
          <w:color w:val="000000"/>
          <w:sz w:val="18"/>
        </w:rPr>
        <w:t>June 30, in protest against the flogging of the satyagrahis.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F. C. Griffiths” 17-7-1923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translations of the Old Testament and the New Testament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Governor of Bombay”. 15-8-1923.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Buckle’s </w:t>
      </w:r>
      <w:r>
        <w:rPr>
          <w:rFonts w:ascii="Times" w:hAnsi="Times" w:eastAsia="Times"/>
          <w:b w:val="0"/>
          <w:i/>
          <w:color w:val="000000"/>
          <w:sz w:val="22"/>
        </w:rPr>
        <w:t>History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Part III. Started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Hopkins’ </w:t>
      </w:r>
      <w:r>
        <w:rPr>
          <w:rFonts w:ascii="Times" w:hAnsi="Times" w:eastAsia="Times"/>
          <w:b w:val="0"/>
          <w:i/>
          <w:color w:val="000000"/>
          <w:sz w:val="22"/>
        </w:rPr>
        <w:t>Origin and</w:t>
      </w:r>
      <w:r>
        <w:rPr>
          <w:rFonts w:ascii="Times" w:hAnsi="Times" w:eastAsia="Times"/>
          <w:b w:val="0"/>
          <w:i/>
          <w:color w:val="000000"/>
          <w:sz w:val="22"/>
        </w:rPr>
        <w:t>Evolution of  Religion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23,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Finished reading Hopkins’ book. Started reading Lecky’s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European Morals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26,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James’s </w:t>
      </w:r>
      <w:r>
        <w:rPr>
          <w:rFonts w:ascii="Times" w:hAnsi="Times" w:eastAsia="Times"/>
          <w:b w:val="0"/>
          <w:i/>
          <w:color w:val="000000"/>
          <w:sz w:val="22"/>
        </w:rPr>
        <w:t>Varieties of Religious Experience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ago finished reading Vinoba’s </w:t>
      </w:r>
      <w:r>
        <w:rPr>
          <w:rFonts w:ascii="Times" w:hAnsi="Times" w:eastAsia="Times"/>
          <w:b w:val="0"/>
          <w:i/>
          <w:color w:val="000000"/>
          <w:sz w:val="22"/>
        </w:rPr>
        <w:t>Maharashtra-Dharma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Part </w:t>
      </w:r>
      <w:r>
        <w:rPr>
          <w:rFonts w:ascii="Times" w:hAnsi="Times" w:eastAsia="Times"/>
          <w:b w:val="0"/>
          <w:i w:val="0"/>
          <w:color w:val="000000"/>
          <w:sz w:val="22"/>
        </w:rPr>
        <w:t>I. Part II. is about to be finished.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said yesterday that those who took raw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need fruits and hence he refused to give fruits to Manzar 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me, he said, they were not really necessary; so I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oranges, lemons, etc. Today ate bananas from Manzar Ali’s </w:t>
      </w:r>
      <w:r>
        <w:rPr>
          <w:rFonts w:ascii="Times" w:hAnsi="Times" w:eastAsia="Times"/>
          <w:b w:val="0"/>
          <w:i w:val="0"/>
          <w:color w:val="000000"/>
          <w:sz w:val="22"/>
        </w:rPr>
        <w:t>ration. Took milk raw.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28, </w:t>
      </w:r>
      <w:r>
        <w:rPr>
          <w:rFonts w:ascii="Times" w:hAnsi="Times" w:eastAsia="Times"/>
          <w:b w:val="0"/>
          <w:i w:val="0"/>
          <w:color w:val="000000"/>
          <w:sz w:val="18"/>
        </w:rPr>
        <w:t>TUESDAY</w:t>
      </w:r>
    </w:p>
    <w:p>
      <w:pPr>
        <w:autoSpaceDN w:val="0"/>
        <w:tabs>
          <w:tab w:pos="550" w:val="left"/>
          <w:tab w:pos="377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finished writing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Gitakosh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Started reading Holmes’</w:t>
      </w:r>
      <w:r>
        <w:rPr>
          <w:rFonts w:ascii="Times" w:hAnsi="Times" w:eastAsia="Times"/>
          <w:b w:val="0"/>
          <w:i/>
          <w:color w:val="000000"/>
          <w:sz w:val="22"/>
        </w:rPr>
        <w:t>Freedom and</w:t>
      </w:r>
      <w:r>
        <w:rPr>
          <w:rFonts w:ascii="Times" w:hAnsi="Times" w:eastAsia="Times"/>
          <w:b w:val="0"/>
          <w:i/>
          <w:color w:val="000000"/>
          <w:sz w:val="22"/>
        </w:rPr>
        <w:t>Growth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living exclusively on raw milk from today.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help me !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31,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Holmes’ </w:t>
      </w:r>
      <w:r>
        <w:rPr>
          <w:rFonts w:ascii="Times" w:hAnsi="Times" w:eastAsia="Times"/>
          <w:b w:val="0"/>
          <w:i/>
          <w:color w:val="000000"/>
          <w:sz w:val="22"/>
        </w:rPr>
        <w:t>Freedom and Growth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Haeckel’s </w:t>
      </w:r>
      <w:r>
        <w:rPr>
          <w:rFonts w:ascii="Times" w:hAnsi="Times" w:eastAsia="Times"/>
          <w:b w:val="0"/>
          <w:i/>
          <w:color w:val="000000"/>
          <w:sz w:val="22"/>
        </w:rPr>
        <w:t>Evolution</w:t>
      </w:r>
      <w:r>
        <w:rPr>
          <w:rFonts w:ascii="Times" w:hAnsi="Times" w:eastAsia="Times"/>
          <w:b w:val="0"/>
          <w:i/>
          <w:color w:val="000000"/>
          <w:sz w:val="22"/>
        </w:rPr>
        <w:t>of 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Today the Major applied caustic soda to the eye for conjunc-</w:t>
      </w:r>
      <w:r>
        <w:rPr>
          <w:rFonts w:ascii="Times" w:hAnsi="Times" w:eastAsia="Times"/>
          <w:b w:val="0"/>
          <w:i w:val="0"/>
          <w:color w:val="000000"/>
          <w:sz w:val="22"/>
        </w:rPr>
        <w:t>tivitis.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Finished reading the Bible yesterday. Started reading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illustrated account of Jesus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Lost in weight by three lbs. during the last week.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Finished reading the illustrated account of Jesus and also Kavi’s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Muktadhara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Dubtoon Vahan.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Weight went up by one lb.; it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Glossary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Gita; </w:t>
      </w:r>
      <w:r>
        <w:rPr>
          <w:rFonts w:ascii="Times" w:hAnsi="Times" w:eastAsia="Times"/>
          <w:b w:val="0"/>
          <w:i w:val="0"/>
          <w:color w:val="000000"/>
          <w:sz w:val="18"/>
        </w:rPr>
        <w:t>it was later revised</w:t>
      </w:r>
      <w:r>
        <w:rPr>
          <w:rFonts w:ascii="Times" w:hAnsi="Times" w:eastAsia="Times"/>
          <w:b w:val="0"/>
          <w:i w:val="0"/>
          <w:color w:val="000000"/>
          <w:sz w:val="18"/>
        </w:rPr>
        <w:t>to incorporate meanings given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and phrases in Gandhiji’s </w:t>
      </w:r>
      <w:r>
        <w:rPr>
          <w:rFonts w:ascii="Times" w:hAnsi="Times" w:eastAsia="Times"/>
          <w:b w:val="0"/>
          <w:i/>
          <w:color w:val="000000"/>
          <w:sz w:val="18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(1929), a Gujarati translation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was published under the title </w:t>
      </w:r>
      <w:r>
        <w:rPr>
          <w:rFonts w:ascii="Times" w:hAnsi="Times" w:eastAsia="Times"/>
          <w:b w:val="0"/>
          <w:i/>
          <w:color w:val="000000"/>
          <w:sz w:val="18"/>
        </w:rPr>
        <w:t>Gitapadarthakosh,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1936, by Navajivan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Publishing House.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Plays by Rabindranath Tagore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101 lbs.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Narandas, Keshu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Kacho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saw me on Monday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first part of Maulana Shibli’s life of the Prophet,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the preface to the Koran by Dr. Mahomed Ali.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28,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autoSpaceDE w:val="0"/>
        <w:widowControl/>
        <w:spacing w:line="26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finished reading Vivekanand’s </w:t>
      </w:r>
      <w:r>
        <w:rPr>
          <w:rFonts w:ascii="Times" w:hAnsi="Times" w:eastAsia="Times"/>
          <w:b w:val="0"/>
          <w:i/>
          <w:color w:val="000000"/>
          <w:sz w:val="22"/>
        </w:rPr>
        <w:t>Rajayoga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Champakrai Jain’s </w:t>
      </w:r>
      <w:r>
        <w:rPr>
          <w:rFonts w:ascii="Times" w:hAnsi="Times" w:eastAsia="Times"/>
          <w:b w:val="0"/>
          <w:i/>
          <w:color w:val="000000"/>
          <w:sz w:val="22"/>
        </w:rPr>
        <w:t>Dharmani</w:t>
      </w:r>
      <w:r>
        <w:rPr>
          <w:rFonts w:ascii="Times" w:hAnsi="Times" w:eastAsia="Times"/>
          <w:b w:val="0"/>
          <w:i/>
          <w:color w:val="000000"/>
          <w:sz w:val="22"/>
        </w:rPr>
        <w:t>Ekata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Finished reading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Prophet (by Maulana Shibli) today.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Nicholson’s </w:t>
      </w:r>
      <w:r>
        <w:rPr>
          <w:rFonts w:ascii="Times" w:hAnsi="Times" w:eastAsia="Times"/>
          <w:b w:val="0"/>
          <w:i/>
          <w:color w:val="000000"/>
          <w:sz w:val="22"/>
        </w:rPr>
        <w:t>Mystics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it today. Started making the fair copy of </w:t>
      </w:r>
      <w:r>
        <w:rPr>
          <w:rFonts w:ascii="Times" w:hAnsi="Times" w:eastAsia="Times"/>
          <w:b w:val="0"/>
          <w:i/>
          <w:color w:val="000000"/>
          <w:sz w:val="22"/>
        </w:rPr>
        <w:t>Gitakosh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started reading </w:t>
      </w:r>
      <w:r>
        <w:rPr>
          <w:rFonts w:ascii="Times" w:hAnsi="Times" w:eastAsia="Times"/>
          <w:b w:val="0"/>
          <w:i/>
          <w:color w:val="000000"/>
          <w:sz w:val="22"/>
        </w:rPr>
        <w:t>Sahaba</w:t>
      </w:r>
      <w:r>
        <w:rPr>
          <w:rFonts w:ascii="Times" w:hAnsi="Times" w:eastAsia="Times"/>
          <w:b w:val="0"/>
          <w:i/>
          <w:color w:val="000000"/>
          <w:sz w:val="22"/>
        </w:rPr>
        <w:t>Ekram,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 II, and the unread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Urdu Reader No. V. Started reading Paul Carus’s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Gospel of </w:t>
      </w:r>
      <w:r>
        <w:rPr>
          <w:rFonts w:ascii="Times" w:hAnsi="Times" w:eastAsia="Times"/>
          <w:b w:val="0"/>
          <w:i/>
          <w:color w:val="000000"/>
          <w:sz w:val="22"/>
        </w:rPr>
        <w:t>Buddha</w:t>
      </w:r>
      <w:r>
        <w:rPr>
          <w:rFonts w:ascii="Times" w:hAnsi="Times" w:eastAsia="Times"/>
          <w:b w:val="0"/>
          <w:i w:val="0"/>
          <w:color w:val="000000"/>
          <w:sz w:val="22"/>
        </w:rPr>
        <w:t>. Today Major Jones came to bid me farewell.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Paul Carus’s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Gospel of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Reading Rhys Davids’ Hibbert Lectures on Buddhism.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Ameer Ali’s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Spirit 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Work on the fair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Gitakosh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continues. Received a basket of fruits from Jamnalalji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Chhandogyopanishad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22"/>
        </w:rPr>
        <w:t>Brihadaranyak.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Avantikabai, Jamnalalji and Savatibai came and saw me on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Davids’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Hibbert Lectures on Buddhism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Sir Oliver Lodge’s </w:t>
      </w:r>
      <w:r>
        <w:rPr>
          <w:rFonts w:ascii="Times" w:hAnsi="Times" w:eastAsia="Times"/>
          <w:b w:val="0"/>
          <w:i/>
          <w:color w:val="000000"/>
          <w:sz w:val="22"/>
        </w:rPr>
        <w:t>Modern Problems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21,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Sir Oliver Lodge’s </w:t>
      </w:r>
      <w:r>
        <w:rPr>
          <w:rFonts w:ascii="Times" w:hAnsi="Times" w:eastAsia="Times"/>
          <w:b w:val="0"/>
          <w:i/>
          <w:color w:val="000000"/>
          <w:sz w:val="22"/>
        </w:rPr>
        <w:t>Modern Problems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Puratatva.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25, </w:t>
      </w:r>
      <w:r>
        <w:rPr>
          <w:rFonts w:ascii="Times" w:hAnsi="Times" w:eastAsia="Times"/>
          <w:b w:val="0"/>
          <w:i w:val="0"/>
          <w:color w:val="000000"/>
          <w:sz w:val="18"/>
        </w:rPr>
        <w:t>THURSDAY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Manzar Ali was taken to Prayag today.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Keshavlal, son of Maganlal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a brief report;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“Interview in jail”, </w:t>
      </w:r>
      <w:r>
        <w:rPr>
          <w:rFonts w:ascii="Times" w:hAnsi="Times" w:eastAsia="Times"/>
          <w:b w:val="0"/>
          <w:i w:val="0"/>
          <w:color w:val="000000"/>
          <w:sz w:val="18"/>
        </w:rPr>
        <w:t>13-9-1923.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Finished reading Ameer Ali’s book on Tuesday.</w:t>
      </w:r>
    </w:p>
    <w:p>
      <w:pPr>
        <w:autoSpaceDN w:val="0"/>
        <w:autoSpaceDE w:val="0"/>
        <w:widowControl/>
        <w:spacing w:line="260" w:lineRule="exact" w:before="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Started reading Washington Irving’s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Mahomed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Syadvada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Manjari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26, </w:t>
      </w:r>
      <w:r>
        <w:rPr>
          <w:rFonts w:ascii="Times" w:hAnsi="Times" w:eastAsia="Times"/>
          <w:b w:val="0"/>
          <w:i w:val="0"/>
          <w:color w:val="000000"/>
          <w:sz w:val="18"/>
        </w:rPr>
        <w:t>FRIDAY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Abdul Gani was brought to this ward today.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Abdul Gani started spinning on Wednesday.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Irving’s </w:t>
      </w:r>
      <w:r>
        <w:rPr>
          <w:rFonts w:ascii="Times" w:hAnsi="Times" w:eastAsia="Times"/>
          <w:b w:val="0"/>
          <w:i/>
          <w:color w:val="000000"/>
          <w:sz w:val="22"/>
        </w:rPr>
        <w:t>Mahomed.</w:t>
      </w:r>
    </w:p>
    <w:p>
      <w:pPr>
        <w:autoSpaceDN w:val="0"/>
        <w:autoSpaceDE w:val="0"/>
        <w:widowControl/>
        <w:spacing w:line="266" w:lineRule="exact" w:before="68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TARTED READING 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ISTORY OF THE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/>
          <w:color w:val="000000"/>
          <w:sz w:val="18"/>
        </w:rPr>
        <w:t>ARACENS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11,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Brihadaranyak Upanishad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</w:t>
      </w:r>
      <w:r>
        <w:rPr>
          <w:rFonts w:ascii="Times" w:hAnsi="Times" w:eastAsia="Times"/>
          <w:b w:val="0"/>
          <w:i/>
          <w:color w:val="000000"/>
          <w:sz w:val="22"/>
        </w:rPr>
        <w:t>History of Civilization in Europe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Guizot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Finished reading </w:t>
      </w:r>
      <w:r>
        <w:rPr>
          <w:rFonts w:ascii="Times" w:hAnsi="Times" w:eastAsia="Times"/>
          <w:b w:val="0"/>
          <w:i/>
          <w:color w:val="000000"/>
          <w:sz w:val="22"/>
        </w:rPr>
        <w:t>Sahaba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Part II, today. Will commence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Maulana Shibli’s biography of  Hasrat Omar.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to the Superintendent saying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up oranges and raisins from Wednesday because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provide Abdul Gani the diet of the latter’s choice.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oranges and raisins since Wednesday last.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I have lost three pounds in weight, but my physical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unaffected.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24,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finished reading Ameer Ali’s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History of the Saracens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making the fair copy of the </w:t>
      </w:r>
      <w:r>
        <w:rPr>
          <w:rFonts w:ascii="Times" w:hAnsi="Times" w:eastAsia="Times"/>
          <w:b w:val="0"/>
          <w:i/>
          <w:color w:val="000000"/>
          <w:sz w:val="22"/>
        </w:rPr>
        <w:t>Gitakosh.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Guizot’s </w:t>
      </w:r>
      <w:r>
        <w:rPr>
          <w:rFonts w:ascii="Times" w:hAnsi="Times" w:eastAsia="Times"/>
          <w:b w:val="0"/>
          <w:i/>
          <w:color w:val="000000"/>
          <w:sz w:val="22"/>
        </w:rPr>
        <w:t>History of</w:t>
      </w:r>
      <w:r>
        <w:rPr>
          <w:rFonts w:ascii="Times" w:hAnsi="Times" w:eastAsia="Times"/>
          <w:b w:val="0"/>
          <w:i/>
          <w:color w:val="000000"/>
          <w:sz w:val="22"/>
        </w:rPr>
        <w:t>Civilization in Europe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22"/>
        </w:rPr>
        <w:t>Guizot’s History of Civilization in France</w:t>
      </w:r>
      <w:r>
        <w:rPr>
          <w:rFonts w:ascii="Times" w:hAnsi="Times" w:eastAsia="Times"/>
          <w:b w:val="0"/>
          <w:i w:val="0"/>
          <w:color w:val="000000"/>
          <w:sz w:val="22"/>
        </w:rPr>
        <w:t>, Part II.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26, </w:t>
      </w:r>
      <w:r>
        <w:rPr>
          <w:rFonts w:ascii="Times" w:hAnsi="Times" w:eastAsia="Times"/>
          <w:b w:val="0"/>
          <w:i w:val="0"/>
          <w:color w:val="000000"/>
          <w:sz w:val="18"/>
        </w:rPr>
        <w:t>MONDAY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started reading Motley’s </w:t>
      </w:r>
      <w:r>
        <w:rPr>
          <w:rFonts w:ascii="Times" w:hAnsi="Times" w:eastAsia="Times"/>
          <w:b w:val="0"/>
          <w:i/>
          <w:color w:val="000000"/>
          <w:sz w:val="22"/>
        </w:rPr>
        <w:t>Rise of the Dutch Republic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commenced writing the history of Satyagraha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reading Reese’s autobiography and started reading Rajam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Jail Superintendent, Yeravda” 12-11-1923.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in Gujarati, this book was published in two parts in 1924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 by the Navajivan Publishing House, Ahmedabad, and the English translation in </w:t>
      </w:r>
      <w:r>
        <w:rPr>
          <w:rFonts w:ascii="Times" w:hAnsi="Times" w:eastAsia="Times"/>
          <w:b w:val="0"/>
          <w:i w:val="0"/>
          <w:color w:val="000000"/>
          <w:sz w:val="18"/>
        </w:rPr>
        <w:t>1928, by S. Ganesan, Madras.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Iyer’s </w:t>
      </w:r>
      <w:r>
        <w:rPr>
          <w:rFonts w:ascii="Times" w:hAnsi="Times" w:eastAsia="Times"/>
          <w:b w:val="0"/>
          <w:i/>
          <w:color w:val="000000"/>
          <w:sz w:val="22"/>
        </w:rPr>
        <w:t>Vedantabhraman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finished reading the first part of Motley’s book and star-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the second part. Finished reading Rajam Iyer’s </w:t>
      </w:r>
      <w:r>
        <w:rPr>
          <w:rFonts w:ascii="Times" w:hAnsi="Times" w:eastAsia="Times"/>
          <w:b w:val="0"/>
          <w:i/>
          <w:color w:val="000000"/>
          <w:sz w:val="22"/>
        </w:rPr>
        <w:t>Vedanta-bhraman.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Wednesday finished reading Guizot’s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History of Civilization </w:t>
      </w:r>
      <w:r>
        <w:rPr>
          <w:rFonts w:ascii="Times" w:hAnsi="Times" w:eastAsia="Times"/>
          <w:b w:val="0"/>
          <w:i/>
          <w:color w:val="000000"/>
          <w:sz w:val="22"/>
        </w:rPr>
        <w:t>in France</w:t>
      </w:r>
      <w:r>
        <w:rPr>
          <w:rFonts w:ascii="Times" w:hAnsi="Times" w:eastAsia="Times"/>
          <w:b w:val="0"/>
          <w:i w:val="0"/>
          <w:color w:val="000000"/>
          <w:sz w:val="22"/>
        </w:rPr>
        <w:t>, Part II, and started Part III.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Syadvada Manjari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Started reading </w:t>
      </w:r>
      <w:r>
        <w:rPr>
          <w:rFonts w:ascii="Times" w:hAnsi="Times" w:eastAsia="Times"/>
          <w:b w:val="0"/>
          <w:i/>
          <w:color w:val="000000"/>
          <w:sz w:val="22"/>
        </w:rPr>
        <w:t>Uttaradhyayan</w:t>
      </w:r>
      <w:r>
        <w:rPr>
          <w:rFonts w:ascii="Times" w:hAnsi="Times" w:eastAsia="Times"/>
          <w:b w:val="0"/>
          <w:i/>
          <w:color w:val="000000"/>
          <w:sz w:val="22"/>
        </w:rPr>
        <w:t>Sutra.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experiment of doing without fruits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Have been taking some bread with milk since Tuesday.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>my weight had increased by two pounds; now it is 99.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15, </w:t>
      </w:r>
      <w:r>
        <w:rPr>
          <w:rFonts w:ascii="Times" w:hAnsi="Times" w:eastAsia="Times"/>
          <w:b w:val="0"/>
          <w:i w:val="0"/>
          <w:color w:val="000000"/>
          <w:sz w:val="18"/>
        </w:rPr>
        <w:t>SATURDAY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Guizot and started </w:t>
      </w:r>
      <w:r>
        <w:rPr>
          <w:rFonts w:ascii="Times" w:hAnsi="Times" w:eastAsia="Times"/>
          <w:b w:val="0"/>
          <w:i/>
          <w:color w:val="000000"/>
          <w:sz w:val="22"/>
        </w:rPr>
        <w:t>Rosicrucian Mysteries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the second part of Motley’s book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>the third.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23,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Ba, Mathuradas and Ramdas came to see me on Tuesday.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Ramabai Ranade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on Wednesday.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Harilal asking him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taking fruits again since Tuesday evening.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my weight stood as low as  96 and even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alarmed. Since Thursday started taking honey and increased the </w:t>
      </w:r>
      <w:r>
        <w:rPr>
          <w:rFonts w:ascii="Times" w:hAnsi="Times" w:eastAsia="Times"/>
          <w:b w:val="0"/>
          <w:i w:val="0"/>
          <w:color w:val="000000"/>
          <w:sz w:val="22"/>
        </w:rPr>
        <w:t>intake of bread to eight ounces.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weighed 99 lbs. today. On Wednesday, finished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Rosicrucian Mysteries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started Plato’s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Dialogues.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biography of Hasrat Omar and started reading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Shibli’s </w:t>
      </w:r>
      <w:r>
        <w:rPr>
          <w:rFonts w:ascii="Times" w:hAnsi="Times" w:eastAsia="Times"/>
          <w:b w:val="0"/>
          <w:i/>
          <w:color w:val="000000"/>
          <w:sz w:val="22"/>
        </w:rPr>
        <w:t>Al Kalam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Woodroffe’s </w:t>
      </w:r>
      <w:r>
        <w:rPr>
          <w:rFonts w:ascii="Times" w:hAnsi="Times" w:eastAsia="Times"/>
          <w:b w:val="0"/>
          <w:i/>
          <w:color w:val="000000"/>
          <w:sz w:val="22"/>
        </w:rPr>
        <w:t>Shakta and Shakti.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Finished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Motley’s book.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30, </w:t>
      </w:r>
      <w:r>
        <w:rPr>
          <w:rFonts w:ascii="Times" w:hAnsi="Times" w:eastAsia="Times"/>
          <w:b w:val="0"/>
          <w:i w:val="0"/>
          <w:color w:val="000000"/>
          <w:sz w:val="18"/>
        </w:rPr>
        <w:t>SUNDAY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</w:t>
      </w:r>
      <w:r>
        <w:rPr>
          <w:rFonts w:ascii="Times" w:hAnsi="Times" w:eastAsia="Times"/>
          <w:b w:val="0"/>
          <w:i/>
          <w:color w:val="000000"/>
          <w:sz w:val="22"/>
        </w:rPr>
        <w:t>Uttaradhyayan Sutra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started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Bhagavati </w:t>
      </w:r>
      <w:r>
        <w:rPr>
          <w:rFonts w:ascii="Times" w:hAnsi="Times" w:eastAsia="Times"/>
          <w:b w:val="0"/>
          <w:i/>
          <w:color w:val="000000"/>
          <w:sz w:val="22"/>
        </w:rPr>
        <w:t>Sutra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Finished reading Woodroffe’s </w:t>
      </w:r>
      <w:r>
        <w:rPr>
          <w:rFonts w:ascii="Times" w:hAnsi="Times" w:eastAsia="Times"/>
          <w:b w:val="0"/>
          <w:i/>
          <w:color w:val="000000"/>
          <w:sz w:val="22"/>
        </w:rPr>
        <w:t>Shakta and Shakti</w:t>
      </w:r>
      <w:r>
        <w:rPr>
          <w:rFonts w:ascii="Times" w:hAnsi="Times" w:eastAsia="Times"/>
          <w:b w:val="0"/>
          <w:i w:val="0"/>
          <w:color w:val="000000"/>
          <w:sz w:val="22"/>
        </w:rPr>
        <w:t>. On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Ramabai Ranade; widow of Justice Mahadeo Govind Ranade; was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Seva Sadan of Bombay and Poona in social welfare work for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>children.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Thursday, finished reading the first part of Plato’s </w:t>
      </w:r>
      <w:r>
        <w:rPr>
          <w:rFonts w:ascii="Times" w:hAnsi="Times" w:eastAsia="Times"/>
          <w:b w:val="0"/>
          <w:i/>
          <w:color w:val="000000"/>
          <w:sz w:val="22"/>
        </w:rPr>
        <w:t>Dialogues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started the second.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8039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APPENDIX:</w:t>
      </w:r>
      <w:r>
        <w:rPr>
          <w:rFonts w:ascii="Times" w:hAnsi="Times" w:eastAsia="Times"/>
          <w:b w:val="0"/>
          <w:i w:val="0"/>
          <w:color w:val="000000"/>
          <w:sz w:val="20"/>
        </w:rPr>
        <w:t>LIST OF BOOKS</w:t>
      </w:r>
    </w:p>
    <w:p>
      <w:pPr>
        <w:autoSpaceDN w:val="0"/>
        <w:tabs>
          <w:tab w:pos="604" w:val="left"/>
          <w:tab w:pos="674" w:val="left"/>
          <w:tab w:pos="830" w:val="left"/>
          <w:tab w:pos="950" w:val="left"/>
          <w:tab w:pos="1110" w:val="left"/>
          <w:tab w:pos="1370" w:val="left"/>
        </w:tabs>
        <w:autoSpaceDE w:val="0"/>
        <w:widowControl/>
        <w:spacing w:line="276" w:lineRule="exact" w:before="3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157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Natural History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158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Wisdom of the Ancients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159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Natural Features of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178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Stories from the History of Rome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Diary of 23-4-1922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205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Young Crusader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212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Lives of Fathers and Martyrs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215 </w:t>
      </w:r>
      <w:r>
        <w:rPr>
          <w:rFonts w:ascii="Times" w:hAnsi="Times" w:eastAsia="Times"/>
          <w:b w:val="0"/>
          <w:i/>
          <w:color w:val="000000"/>
          <w:sz w:val="22"/>
        </w:rPr>
        <w:t>Dropped from the Clouds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264 </w:t>
      </w:r>
      <w:r>
        <w:rPr>
          <w:rFonts w:ascii="Times" w:hAnsi="Times" w:eastAsia="Times"/>
          <w:b w:val="0"/>
          <w:i/>
          <w:color w:val="000000"/>
          <w:sz w:val="22"/>
        </w:rPr>
        <w:t>Ivanhoe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Old Curiosity Shop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295 </w:t>
      </w:r>
      <w:r>
        <w:rPr>
          <w:rFonts w:ascii="Times" w:hAnsi="Times" w:eastAsia="Times"/>
          <w:b w:val="0"/>
          <w:i/>
          <w:color w:val="000000"/>
          <w:sz w:val="22"/>
        </w:rPr>
        <w:t>The Five Empires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Westward Ho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356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Seekers after God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Equality Bellamy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41 The Five Nations: Kipling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49 Dr. Jekyll and Mr. Hyde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 The Second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Jungle Book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107 </w:t>
      </w:r>
      <w:r>
        <w:rPr>
          <w:rFonts w:ascii="Times" w:hAnsi="Times" w:eastAsia="Times"/>
          <w:b w:val="0"/>
          <w:i/>
          <w:color w:val="000000"/>
          <w:sz w:val="22"/>
        </w:rPr>
        <w:t>J. Howard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109 </w:t>
      </w:r>
      <w:r>
        <w:rPr>
          <w:rFonts w:ascii="Times" w:hAnsi="Times" w:eastAsia="Times"/>
          <w:b w:val="0"/>
          <w:i/>
          <w:color w:val="000000"/>
          <w:sz w:val="22"/>
        </w:rPr>
        <w:t>Satires and Epistles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111 Goethe’s Faust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116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Tropical Agriculture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125 </w:t>
      </w:r>
      <w:r>
        <w:rPr>
          <w:rFonts w:ascii="Times" w:hAnsi="Times" w:eastAsia="Times"/>
          <w:b w:val="0"/>
          <w:i/>
          <w:color w:val="000000"/>
          <w:sz w:val="22"/>
        </w:rPr>
        <w:t>Lays of Ancient Rome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129 Primer of Marathi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132 </w:t>
      </w:r>
      <w:r>
        <w:rPr>
          <w:rFonts w:ascii="Times" w:hAnsi="Times" w:eastAsia="Times"/>
          <w:b w:val="0"/>
          <w:i/>
          <w:color w:val="000000"/>
          <w:sz w:val="22"/>
        </w:rPr>
        <w:t>Natural History of Birds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Enoch Arden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148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Historical English Grammar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149-50 Scott’s Poetical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152 </w:t>
      </w:r>
      <w:r>
        <w:rPr>
          <w:rFonts w:ascii="Times" w:hAnsi="Times" w:eastAsia="Times"/>
          <w:b w:val="0"/>
          <w:i/>
          <w:color w:val="000000"/>
          <w:sz w:val="22"/>
        </w:rPr>
        <w:t>Life and Voyages of Columbus</w:t>
      </w:r>
    </w:p>
    <w:p>
      <w:pPr>
        <w:autoSpaceDN w:val="0"/>
        <w:autoSpaceDE w:val="0"/>
        <w:widowControl/>
        <w:spacing w:line="276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Muktivivek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Vidyaranyaswami’s book</w:t>
      </w:r>
    </w:p>
    <w:p>
      <w:pPr>
        <w:autoSpaceDN w:val="0"/>
        <w:tabs>
          <w:tab w:pos="1370" w:val="left"/>
        </w:tabs>
        <w:autoSpaceDE w:val="0"/>
        <w:widowControl/>
        <w:spacing w:line="284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Kanta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/>
          <w:color w:val="000000"/>
          <w:sz w:val="22"/>
        </w:rPr>
        <w:t>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significance of the asterisks is not known, but the numerals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>stand far catalogue numbers.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originals of this and the following book were in Sanskrit.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60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Malati Madhava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" w:after="0"/>
        <w:ind w:left="590" w:right="403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Siddhantasara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Panchasati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Gulabsinh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Shrivritiprabhakar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Chatuh Sutri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Bhojprabandh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Vikramcharitra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Anubhavapradipika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Vastupalcharitra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Yogabindu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Kumarpalcharitra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Vivadtandav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copy: S.N. 8039</w:t>
      </w:r>
    </w:p>
    <w:p>
      <w:pPr>
        <w:autoSpaceDN w:val="0"/>
        <w:autoSpaceDE w:val="0"/>
        <w:widowControl/>
        <w:spacing w:line="240" w:lineRule="exact" w:before="6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are titles of books in Gujarati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64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APPENDIX-I</w:t>
      </w:r>
    </w:p>
    <w:p>
      <w:pPr>
        <w:autoSpaceDN w:val="0"/>
        <w:autoSpaceDE w:val="0"/>
        <w:widowControl/>
        <w:spacing w:line="260" w:lineRule="exact" w:before="9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GOVERNMENT OF INDIA “COMMUNIQUE”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ON GANDHIJI’S LETTER </w:t>
      </w:r>
      <w:r>
        <w:rPr>
          <w:rFonts w:ascii="Times" w:hAnsi="Times" w:eastAsia="Times"/>
          <w:b w:val="0"/>
          <w:i/>
          <w:color w:val="000000"/>
          <w:sz w:val="20"/>
        </w:rPr>
        <w:t>TO VICEROY</w:t>
      </w:r>
    </w:p>
    <w:p>
      <w:pPr>
        <w:autoSpaceDN w:val="0"/>
        <w:autoSpaceDE w:val="0"/>
        <w:widowControl/>
        <w:spacing w:line="264" w:lineRule="exact" w:before="118" w:after="0"/>
        <w:ind w:left="485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6, 1922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Manifesto issued by Mr. Gandhi on the 4th February justifying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resort to mass civil disobedience contains a series of misstatements.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these are so important that the Government of India cannot allow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unchallenged. In the first place, they emphatically repudiate the statement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embarked on a policy of lawless repression and also the suggestion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campaign of civil disobedience has been forced on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in order to secure the elementary rights of free association, free speech and of </w:t>
      </w:r>
      <w:r>
        <w:rPr>
          <w:rFonts w:ascii="Times" w:hAnsi="Times" w:eastAsia="Times"/>
          <w:b w:val="0"/>
          <w:i w:val="0"/>
          <w:color w:val="000000"/>
          <w:sz w:val="18"/>
        </w:rPr>
        <w:t>free Press.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 limine,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desire to draw attention to the fact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adopt a programme of civil disobedience was finally accepted on the 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before the recent notifications relating either to the Seditious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or the Criminal Law Amendment Act to which Mr. Gandhi unmistakably refers,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issued. It was in consequence of the serious acts of lawlessness committed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 professed to be followers of Mr. Gandhi and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that the Government were forced to take measures whichare in 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law for protection of peaceful citizens in the pursuit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 avocations. Since the inauguration of the non-co-operation movement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India, actuated by a desire to avoid anything in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recrudescence of political activity even though it was of an extreme character,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restricted their actions in relation thereto to such measures as were necessary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maintenance of law and order and the preservation of public tranquillity.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Upto November no steps, save in Delhi last year, were taken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Associations. In November, however, the Government were confronted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new and dangerous situation. In the course of the past year there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systematic attempts to tamper with the loyalty of the soldiers and the police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occurred numerous outbreaks of serious disorder directly attributable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of the non-co-operation party amongst the ignorant and excitable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These outbreaks had resulted in grave loss of life, the growth of a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lawlessness and an increasing disregard for lawful authority. In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culminated in the grave riots in Bombay in which 53 persons lost their lives and </w:t>
      </w:r>
      <w:r>
        <w:rPr>
          <w:rFonts w:ascii="Times" w:hAnsi="Times" w:eastAsia="Times"/>
          <w:b w:val="0"/>
          <w:i w:val="0"/>
          <w:color w:val="000000"/>
          <w:sz w:val="18"/>
        </w:rPr>
        <w:t>approximately 400 were wounded. On the same date, dangerous manifestations of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lawlessness occurred in many other places and at this period it became clear that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Volunteer Associations had embarked on a systematic campaign of 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intimidation and obstruction to combat which proceedings under the Penal Code and </w:t>
      </w:r>
      <w:r>
        <w:rPr>
          <w:rFonts w:ascii="Times" w:hAnsi="Times" w:eastAsia="Times"/>
          <w:b w:val="0"/>
          <w:i w:val="0"/>
          <w:color w:val="000000"/>
          <w:sz w:val="18"/>
        </w:rPr>
        <w:t>the Code of Criminal Procedure had proved ineffective.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circumstances the Government were reluctantly compelled to resort to </w:t>
      </w:r>
      <w:r>
        <w:rPr>
          <w:rFonts w:ascii="Times" w:hAnsi="Times" w:eastAsia="Times"/>
          <w:b w:val="0"/>
          <w:i w:val="0"/>
          <w:color w:val="000000"/>
          <w:sz w:val="18"/>
        </w:rPr>
        <w:t>measures of a more comprehensive and drastic character.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 the operation of the Seditious Meetings Act was strictly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few districts in which the risk of grave disturbances of the peace was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and the application of the Criminal Law Amendment Act of 1908 was confined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associations, the majority of the members of which had habitually indulged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and intimidation. It is impossible here to set out in details the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justified the adoption of these measures in the different provinces. Abundant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proof is, however, to be found in the published proceedings of the various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bodies,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different local Governments,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pronouncements of the heads of provinces. While resolute in their determination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respect for law and order and to protect loyal and peaceful subjects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Crown, the Government have at the same time taken every precaution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mitigate where desirable the conditions of imprisonment and to avoid any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might have the appearance of vindictive severity. Ample proof of this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the orders issued by local Governments. Numerous offenders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released, sentences have been reduced and special consideration has been shown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persons convicted of offences under the Seditious Meetings Act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 Law Amendment Act. There is then no shadow of justification for the charge </w:t>
      </w:r>
      <w:r>
        <w:rPr>
          <w:rFonts w:ascii="Times" w:hAnsi="Times" w:eastAsia="Times"/>
          <w:b w:val="0"/>
          <w:i w:val="0"/>
          <w:color w:val="000000"/>
          <w:sz w:val="18"/>
        </w:rPr>
        <w:t>that their policy has been one of indiscriminate and lawless repression.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further charge which has been brought by Mr. Gandhi is that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of Government have involved a departure from the civilized policy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by His Excellency at the time of the apology of the Ali Brothers, namely,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should not interfere with the activities of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long as they remained non-violent in word and deed. The following citation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 of India issued on the 30th May conclusively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disproves the statement. After explaining that in view of the solemn undertaking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the statement over their signatures, it had been decided to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instituting criminal proceeding against Messrs Mahomed Ali and Shaukat Ali,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observed: “It must not be inferred from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of the Government to prosecute for speeches inciting to violence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promoting disaffection of a less violent character is not an offence against the law.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desire to make it plain that they will enforce the law relating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offences against the State as and when they may think fit against any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>have committed breaches of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remains with the Government of India to deal with the allegation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summarily rejected the proposal for a conference although the terms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by the Conference at Bombay and accepted by the Working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were “quite in keeping with His Excellency’s own requirement as indicated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speech at Calcutta”. How far this is far from being the case will be manifested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comparison of His Excellency’s speech with the terms proposed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His Excellency in that speech insisted on the imperative necessity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condition precedent to the discussion of any question by a conference,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discontinuance of the unlawful activities of the non-co-operation party.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on this point was, however, contained in the proposals advanced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On the contrary whilst the Government were asked to make concessions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not only included the withdrawal of the notifications under the Criminal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Amendment, and Seditious Meetings Acts and the release of persons convicted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thereunder, but also the release of the persons convicted of offences designed to affect </w:t>
      </w:r>
      <w:r>
        <w:rPr>
          <w:rFonts w:ascii="Times" w:hAnsi="Times" w:eastAsia="Times"/>
          <w:b w:val="0"/>
          <w:i w:val="0"/>
          <w:color w:val="000000"/>
          <w:sz w:val="18"/>
        </w:rPr>
        <w:t>the loyalty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army and the submission to an arbitration committee of the cases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persons convicted under the ordinary law of the land, there was no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any of the illegal activities of the non-co-operators other than hartals,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civil disobedience should cease. Moreover, it was evident from the statements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Mr. Gandhi at the Conference that he intended to continue the enrolment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in prohibited associations and the preparations for civil disobedience.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Mr. Gandhi also made it apparent that the proposed Round Table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called merely to register his decrees. It is idle to suggest that terms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fulfilled in any way the essentials laid down by His Excellency or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be described as having been made in response to the sentiments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>by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the Government of India desire to draw attention to the demands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in the concluding paragraph of Mr. Gandhi’s present manifesto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exceeded even the demands made by the Working Committee of the Congress.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demands now include, (1) the release of all prisoners convicted or under 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non-violent activities (2) a guarantee that the Government will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interference with all non-violent activities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party, even </w:t>
      </w:r>
      <w:r>
        <w:rPr>
          <w:rFonts w:ascii="Times" w:hAnsi="Times" w:eastAsia="Times"/>
          <w:b w:val="0"/>
          <w:i w:val="0"/>
          <w:color w:val="000000"/>
          <w:sz w:val="18"/>
        </w:rPr>
        <w:t>though they fall within the purview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Penal Code or in other words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 that Government will indefinitely hold in abeyance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non-co-operators the ordinary and the long established laws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land. In return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concessions he indicates that he intends to continue the illegal and seditious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 and operations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party and merely offers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civil disobedience of an aggressive character until the offenders now in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an opportunity of reviewing the whole situation. In the same paragraph he </w:t>
      </w:r>
      <w:r>
        <w:rPr>
          <w:rFonts w:ascii="Times" w:hAnsi="Times" w:eastAsia="Times"/>
          <w:b w:val="0"/>
          <w:i w:val="0"/>
          <w:color w:val="000000"/>
          <w:sz w:val="18"/>
        </w:rPr>
        <w:t>reaffirms the unalterable character of the demands of his party.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are confident that all right thinking citizens will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that this manifesto constitutes no response whatever to the speech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at Calcutta and the demands made are such as no Government could discuss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Iess accept. The alternatives that now confront the people of India are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sophistry can no longer obscure or disguise. The issue is no longer between this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programme of political advance but between lawlessness with all its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on the one hand, and on the other, the maintenance of those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lie at the root of all civilized governments. Mass civil disobedience is fraught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dangers to the State that it must be met with sternness and severity.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entertain no doubt that in any measures which they have to take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suppression they can count on the support and assistance of all law-abiding and loyal </w:t>
      </w:r>
      <w:r>
        <w:rPr>
          <w:rFonts w:ascii="Times" w:hAnsi="Times" w:eastAsia="Times"/>
          <w:b w:val="0"/>
          <w:i w:val="0"/>
          <w:color w:val="000000"/>
          <w:sz w:val="18"/>
        </w:rPr>
        <w:t>citizens of His Majesty.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in 1921-22, </w:t>
      </w:r>
      <w:r>
        <w:rPr>
          <w:rFonts w:ascii="Times" w:hAnsi="Times" w:eastAsia="Times"/>
          <w:b w:val="0"/>
          <w:i w:val="0"/>
          <w:color w:val="000000"/>
          <w:sz w:val="18"/>
        </w:rPr>
        <w:t>pp. 329-31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- II</w:t>
      </w:r>
    </w:p>
    <w:p>
      <w:pPr>
        <w:autoSpaceDN w:val="0"/>
        <w:autoSpaceDE w:val="0"/>
        <w:widowControl/>
        <w:spacing w:line="244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LETTER FROM HAKIM AJMAL KHAN</w:t>
      </w:r>
    </w:p>
    <w:p>
      <w:pPr>
        <w:autoSpaceDN w:val="0"/>
        <w:autoSpaceDE w:val="0"/>
        <w:widowControl/>
        <w:spacing w:line="264" w:lineRule="exact" w:before="172" w:after="0"/>
        <w:ind w:left="521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HMEDABAD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March 17, 1922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 MAHATMAJI,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the letter which you wrote to me from Sabarmati Jail and thank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very sincerely for the kind sentiments that you have expressed towards 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 really deserve them is another question into which I do not propose to </w:t>
      </w:r>
      <w:r>
        <w:rPr>
          <w:rFonts w:ascii="Times" w:hAnsi="Times" w:eastAsia="Times"/>
          <w:b w:val="0"/>
          <w:i w:val="0"/>
          <w:color w:val="000000"/>
          <w:sz w:val="18"/>
        </w:rPr>
        <w:t>enter.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that Mr. Shankerlal Banker is with you in the jail. He has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affection for you and possesses qualities which have endeared him to you. I feel sure </w:t>
      </w:r>
      <w:r>
        <w:rPr>
          <w:rFonts w:ascii="Times" w:hAnsi="Times" w:eastAsia="Times"/>
          <w:b w:val="0"/>
          <w:i w:val="0"/>
          <w:color w:val="000000"/>
          <w:sz w:val="18"/>
        </w:rPr>
        <w:t>that his company in jail will be source of extra pleasure and satisfaction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can, however, feel happy at your arrest only when I find that, as a mark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profound respect that it has for you, the country takes still greater interest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movement than it did when you, were free. But it gives me infinite pleasure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that the country observed perfect peace on your arrest. This is a clear sign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spread of the spirit of non-violence in the country, which is as essential for our </w:t>
      </w:r>
      <w:r>
        <w:rPr>
          <w:rFonts w:ascii="Times" w:hAnsi="Times" w:eastAsia="Times"/>
          <w:b w:val="0"/>
          <w:i w:val="0"/>
          <w:color w:val="000000"/>
          <w:sz w:val="18"/>
        </w:rPr>
        <w:t>success as pure air is for life.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doubt that the secret of the progress of our country lies in the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Hindus, the Mussulmans and other races of India. Such a unity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policy, for that, in my opinion, will only be a kind of armistice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with difficulty be sufficient for the present requirements. But I clearly see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great communities are coming closer to each other every day. And although </w:t>
      </w:r>
      <w:r>
        <w:rPr>
          <w:rFonts w:ascii="Times" w:hAnsi="Times" w:eastAsia="Times"/>
          <w:b w:val="0"/>
          <w:i w:val="0"/>
          <w:color w:val="000000"/>
          <w:sz w:val="18"/>
        </w:rPr>
        <w:t>the number of men whose hearts are absolutely free from any sectarian prejudices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very great in the two communities, I feel convinced that the country has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road to real unity and will advance on it with steady steps towards its goal.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highly do I prize the unity of races inhabiting our country that, if the country gave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other activities and achieved that alone, I would consider the Khilafat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questions automatically solved to our satisfaction. For the achievement of our </w:t>
      </w:r>
      <w:r>
        <w:rPr>
          <w:rFonts w:ascii="Times" w:hAnsi="Times" w:eastAsia="Times"/>
          <w:b w:val="0"/>
          <w:i w:val="0"/>
          <w:color w:val="000000"/>
          <w:sz w:val="18"/>
        </w:rPr>
        <w:t>objects is so intimately connected with this unity that to me the two appear identical.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naturally arises, how are we to achieve this living and lasting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unity? I can find only one answer to that. We can only achieve it by the sincerity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purity of our hearts. Not until every one of us has driven selfishness out of his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our country succeed in achieving its object. I know that the differences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created by a century of this system of Government cannot very soon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eradicated and, therefore, we cannot expect our efforts to bear fruit immediately.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doubt that we have accomplished the work of generations in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actually achieved what the pessimists among us considered impossible of </w:t>
      </w:r>
      <w:r>
        <w:rPr>
          <w:rFonts w:ascii="Times" w:hAnsi="Times" w:eastAsia="Times"/>
          <w:b w:val="0"/>
          <w:i w:val="0"/>
          <w:color w:val="000000"/>
          <w:sz w:val="18"/>
        </w:rPr>
        <w:t>achievement.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consider the question of the Khilafat, in other words,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evolution of Islamic policy, a passing phase. Just as in centuries past,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itself in one form or another, so will it in centuries to come. God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knows how and when it will finally be solved. Therefore, even those who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Hindu-Muslim unity in the true sense of the term must understand that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policy it carries centuries under its arms. It is an admitted fact that looking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condition of India, next to Hindu-Muslim unity in importance is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non-violence. How far have our efforts, or rather your efforts, been successful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direction is shown by the progress of events. But the most striking proof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success in that direction is afforded by our North-West Frontier Province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had the least chance of success. When we find our brethren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corner of India generally opposing the shield of  non-violence to the violent attacks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opponents, we feel convinced that the spirit of non-violence has spread and </w:t>
      </w:r>
      <w:r>
        <w:rPr>
          <w:rFonts w:ascii="Times" w:hAnsi="Times" w:eastAsia="Times"/>
          <w:b w:val="0"/>
          <w:i w:val="0"/>
          <w:color w:val="000000"/>
          <w:sz w:val="18"/>
        </w:rPr>
        <w:t>is spreading satisfactorily in the country.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are entertained with regard to the United Provinces in this matter;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opinion is that in consequence of the dearth of national workers,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creed has not been sufficiently explained to the people. I feel sure, how-</w:t>
      </w:r>
      <w:r>
        <w:rPr>
          <w:rFonts w:ascii="Times" w:hAnsi="Times" w:eastAsia="Times"/>
          <w:b w:val="0"/>
          <w:i w:val="0"/>
          <w:color w:val="000000"/>
          <w:sz w:val="18"/>
        </w:rPr>
        <w:t>ever, the United Provinces will very soon come up to the level of other Provinces.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some extraordinary or special causes have occasionally led to violence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parts of the country, they should afford no ground for despair. We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unprepared for such stray cases, when we remember that we have been working 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number of workers in the midst of a population of 33 crores  and working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eighteen months only. At the same time we should not minimize the significance of </w:t>
      </w:r>
      <w:r>
        <w:rPr>
          <w:rFonts w:ascii="Times" w:hAnsi="Times" w:eastAsia="Times"/>
          <w:b w:val="0"/>
          <w:i w:val="0"/>
          <w:color w:val="000000"/>
          <w:sz w:val="18"/>
        </w:rPr>
        <w:t>such occurrences and concentrate all our efforts on preventing their recurrence. Unity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races inhabiting India and non-violence are the two essential conditions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success of the present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Khaddar, too, no doubt is of invaluable help to us in the achievement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objects. It will demonstrate our unity and show us how far we have advanced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I do not think that picketing is so necessary for popularizing khaddar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considers it to be. The country considers  it a short cut and spends its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over it, although as you yourself have observed, the real work lies in creating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minds of our people love for  home-made things. But so far as I think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Committees have not sufficiently devoted their time and attention to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reason why they want to make up for this neglect by adopting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easier method of picketing. I, however, hope that in future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Committees would adopt it as their ideal to persuade people to use hand-</w:t>
      </w:r>
      <w:r>
        <w:rPr>
          <w:rFonts w:ascii="Times" w:hAnsi="Times" w:eastAsia="Times"/>
          <w:b w:val="0"/>
          <w:i w:val="0"/>
          <w:color w:val="000000"/>
          <w:sz w:val="18"/>
        </w:rPr>
        <w:t>spun and hand-woven khaddar and prefer it to picketing.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also touched upon the question of untouchability in your letter.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face of it, it might appear to be a communal question. It is really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for, the country as a whole cannot progress until and unless its component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progress too. It is the duty of every person who has the  interest of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heart  to interest himself in all such questions as affect our national growth.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Consequently, everything which comes in the way of the material or moral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country must engage our attention. It  is, therefore, as much a Muslim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Hindu. Similarly, if the Mussulmans are backward in education, every good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think of their educational advancement, for every step in that direction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towards the educational  advancement of the country as a whole, even though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superficially appear to be to the advantage of one community only. I hope,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country will pay to the question of untouchability the attention that it </w:t>
      </w:r>
      <w:r>
        <w:rPr>
          <w:rFonts w:ascii="Times" w:hAnsi="Times" w:eastAsia="Times"/>
          <w:b w:val="0"/>
          <w:i w:val="0"/>
          <w:color w:val="000000"/>
          <w:sz w:val="18"/>
        </w:rPr>
        <w:t>deserves.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and Delhi resolutions invite the country to concentrate its efforts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constructive programme laid down by you. I hold that if we were to start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we would not have the necessary atmosphere required for the success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constructive programme. It is very difficult to find a </w:t>
      </w:r>
      <w:r>
        <w:rPr>
          <w:rFonts w:ascii="Times" w:hAnsi="Times" w:eastAsia="Times"/>
          <w:b w:val="0"/>
          <w:i/>
          <w:color w:val="000000"/>
          <w:sz w:val="18"/>
        </w:rPr>
        <w:t>via media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trust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will fully consider the question and adopt a proper and suitable </w:t>
      </w:r>
      <w:r>
        <w:rPr>
          <w:rFonts w:ascii="Times" w:hAnsi="Times" w:eastAsia="Times"/>
          <w:b w:val="0"/>
          <w:i w:val="0"/>
          <w:color w:val="000000"/>
          <w:sz w:val="18"/>
        </w:rPr>
        <w:t>course.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we are starting constructive work, we should reorganize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to suit to our requirements. We should divide the work and create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departments for different works, each under a member of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selected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end, I join you in your prayers and wish to assure you that though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failing health will not enable me to be of very great service to my country,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>my earnest endeavour to discharge my duties until Mr. C. R. Das is once more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us. May God help us in the sacred work which you and the country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for truth and justice, and may your going to jail lead to the achievement of </w:t>
      </w:r>
      <w:r>
        <w:rPr>
          <w:rFonts w:ascii="Times" w:hAnsi="Times" w:eastAsia="Times"/>
          <w:b w:val="0"/>
          <w:i w:val="0"/>
          <w:color w:val="000000"/>
          <w:sz w:val="18"/>
        </w:rPr>
        <w:t>our triple goal.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0"/>
        </w:rPr>
        <w:t>, 23-3-1922</w:t>
      </w:r>
    </w:p>
    <w:p>
      <w:pPr>
        <w:autoSpaceDN w:val="0"/>
        <w:autoSpaceDE w:val="0"/>
        <w:widowControl/>
        <w:spacing w:line="266" w:lineRule="exact" w:before="3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APPENDIX-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44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INTERVIEW  TO 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Devdas Gandhi and myself went to Poona on Friday last to see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we learnt, was in Yeravda Jail. We were informed by Mr. Thakkar of the Servants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Society that the Jail Superintendent had orders to allow only one interview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months. Mahatmaji’s son Devdas accompanied by Mr. Thakkar and myself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Jail and requested the Superintendent to allow us to see Mahatmaji. We were </w:t>
      </w:r>
      <w:r>
        <w:rPr>
          <w:rFonts w:ascii="Times" w:hAnsi="Times" w:eastAsia="Times"/>
          <w:b w:val="0"/>
          <w:i w:val="0"/>
          <w:color w:val="000000"/>
          <w:sz w:val="18"/>
        </w:rPr>
        <w:t>told that only one of us two. Mr. Thakkar or myself, could accompany Devdas.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prisoner then was brought down by a warder to the Superintendent’s 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were called in. The Superintendent was in his chair and Mahatmaji standing in </w:t>
      </w:r>
      <w:r>
        <w:rPr>
          <w:rFonts w:ascii="Times" w:hAnsi="Times" w:eastAsia="Times"/>
          <w:b w:val="0"/>
          <w:i w:val="0"/>
          <w:color w:val="000000"/>
          <w:sz w:val="18"/>
        </w:rPr>
        <w:t>front  of his table. He had to continue standing throughout the interview.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questions about his food, Mahatmaji said he was given goat’s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milk and bread, milk being given all at a time. He had cut down his three meals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two. Asked what he did for fruits, he said he was given 2 oranges a day. Raisins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mentioned as a part of his usual diet had not yet been ordered to be given.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Superintendent, however, promised to allow this. Mahatmaji’s milk is heated for him </w:t>
      </w:r>
      <w:r>
        <w:rPr>
          <w:rFonts w:ascii="Times" w:hAnsi="Times" w:eastAsia="Times"/>
          <w:b w:val="0"/>
          <w:i w:val="0"/>
          <w:color w:val="000000"/>
          <w:sz w:val="18"/>
        </w:rPr>
        <w:t>on a stove in the yard which some Arab prisoners are using.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is not allowed to see Mr. Shankerlal who is in the same prison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persons or prisoners. Mahatmaji is kept in one of the cells intended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solitary confinement and locked in during nights. The cell has two ventilators,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the roof and another at the floor. It has a verandah besides which, in day-time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marked out for him in the yard is allowed for walking. The nightpot has to be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little cell during nights. At our interview the Superintendent promised to </w:t>
      </w:r>
      <w:r>
        <w:rPr>
          <w:rFonts w:ascii="Times" w:hAnsi="Times" w:eastAsia="Times"/>
          <w:b w:val="0"/>
          <w:i w:val="0"/>
          <w:color w:val="000000"/>
          <w:sz w:val="18"/>
        </w:rPr>
        <w:t>replace the crude pot by a commode.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articles are allowed from outside. Mahatmaji is not allowed even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bed. He is given as usual 2 jail blankets. I was curious to ask if he had any pillow.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had none. When I expressed surprise, the superintendent interposed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pillow was luxury. For utensils the Mahatmaji has the usual jail mug and dish. He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allowed his own spoon, having strongly remonstrated on this subject.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said during our interview that, if Mahatmaji applied, he would forward </w:t>
      </w:r>
      <w:r>
        <w:rPr>
          <w:rFonts w:ascii="Times" w:hAnsi="Times" w:eastAsia="Times"/>
          <w:b w:val="0"/>
          <w:i w:val="0"/>
          <w:color w:val="000000"/>
          <w:sz w:val="18"/>
        </w:rPr>
        <w:t>his petition to the Government. He has not been deprived of his writing paper and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took place on Saturday, April 1, 1922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pen which he is just now using only to learn Urdu by himself. Mahatmaji was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single loin-cloth. He did not seem to us be in good health though the Jailor told </w:t>
      </w:r>
      <w:r>
        <w:rPr>
          <w:rFonts w:ascii="Times" w:hAnsi="Times" w:eastAsia="Times"/>
          <w:b w:val="0"/>
          <w:i w:val="0"/>
          <w:color w:val="000000"/>
          <w:sz w:val="18"/>
        </w:rPr>
        <w:t>us that he had gained in weight.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 that, except in the matter of food to the limited extent mentioned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 Mahatmaji is treated strictly as a common prisoner under the Bombay Jail Code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 many respects is a worse code than others. Mahatmaji told me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any complaints to be made about his life in Jail. The fine words uttered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at the famous trial at Ahmedabad had led us all to hope that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would treat the great  prisoner, if not exactly as he deserved, or as we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want, at least as civilized Government would treat their more important prisoners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war. Our interview, however, rudely awakened us to the realities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3-4-1922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-IV</w:t>
      </w:r>
    </w:p>
    <w:p>
      <w:pPr>
        <w:autoSpaceDN w:val="0"/>
        <w:autoSpaceDE w:val="0"/>
        <w:widowControl/>
        <w:spacing w:line="244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INTERVIEW WITH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one of the party that visited Mahatmaji in jail, on the first of this </w:t>
      </w:r>
      <w:r>
        <w:rPr>
          <w:rFonts w:ascii="Times" w:hAnsi="Times" w:eastAsia="Times"/>
          <w:b w:val="0"/>
          <w:i w:val="0"/>
          <w:color w:val="000000"/>
          <w:sz w:val="18"/>
        </w:rPr>
        <w:t>month. . . 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asked Mahatmaji what his daily routine was. He replied with evident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that he always got up 4 a.m. and devoted the morning hours to prayer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meditation. . . . Mahatmaji has no work to do till it is broad daylight,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is given no  lamp. Finishing his morning ablutions. he commences his </w:t>
      </w:r>
      <w:r>
        <w:rPr>
          <w:rFonts w:ascii="Times" w:hAnsi="Times" w:eastAsia="Times"/>
          <w:b w:val="0"/>
          <w:i w:val="0"/>
          <w:color w:val="000000"/>
          <w:sz w:val="18"/>
        </w:rPr>
        <w:t>favourite work-spinning and carding.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relating to us his daily routine, he looked at his feet for fine cotton </w:t>
      </w:r>
      <w:r>
        <w:rPr>
          <w:rFonts w:ascii="Times" w:hAnsi="Times" w:eastAsia="Times"/>
          <w:b w:val="0"/>
          <w:i w:val="0"/>
          <w:color w:val="000000"/>
          <w:sz w:val="18"/>
        </w:rPr>
        <w:t>fibers sticking to his legs. “I am just coming from my carding work”,  he said.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delight in standing all the time we were talking, in spite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appeals to take one of the chairs that were placed this time for all present,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visitors as well as the prisoner. At every appeal, he said he was all right. One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the discipline to which he had voluntarily surrendered himself was a luxury </w:t>
      </w:r>
      <w:r>
        <w:rPr>
          <w:rFonts w:ascii="Times" w:hAnsi="Times" w:eastAsia="Times"/>
          <w:b w:val="0"/>
          <w:i w:val="0"/>
          <w:color w:val="000000"/>
          <w:sz w:val="18"/>
        </w:rPr>
        <w:t>for him. . . 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Mahatmaji heard the warning that was given at the close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that nothing that had transpired should be published, he inquired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with his vanquishing smile, “Not even the fact that letters were </w:t>
      </w:r>
      <w:r>
        <w:rPr>
          <w:rFonts w:ascii="Times" w:hAnsi="Times" w:eastAsia="Times"/>
          <w:b w:val="0"/>
          <w:i w:val="0"/>
          <w:color w:val="000000"/>
          <w:sz w:val="18"/>
        </w:rPr>
        <w:t>stopped by the Governor for reasons best known to him 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“Or even that I am well?”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Maganlal Gandhi’s article: “Mahatmaji’s Luxuries in Jail”.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took place on July 1, 1992.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“No, nothing whatsoever,” was the reply.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prisoner, retracing his steps towards the door, said that he left it to the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visitors to decide whether he should lose the privilege of future interviews. . . 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20-7-1922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INNER TEMPLE ORDER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official order of the Inner Temple Bench disbarring Mr. Gandhi runs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“Inner Temple: At a Parliament holden on Friday, the 10th day of November, </w:t>
      </w:r>
      <w:r>
        <w:rPr>
          <w:rFonts w:ascii="Times" w:hAnsi="Times" w:eastAsia="Times"/>
          <w:b w:val="0"/>
          <w:i w:val="0"/>
          <w:color w:val="000000"/>
          <w:sz w:val="18"/>
        </w:rPr>
        <w:t>1992.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“Whereas at a Bench Table holden on the 9th day of November 1922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treasurer having reported that he had received a certified copy of the conviction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to six years’ imprisonment of Mohandas Karamchand Gandhi, a barrister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Inn, at the court of the Sessions Judge, Ahmedabad, India, on the 18th March, </w:t>
      </w:r>
      <w:r>
        <w:rPr>
          <w:rFonts w:ascii="Times" w:hAnsi="Times" w:eastAsia="Times"/>
          <w:b w:val="0"/>
          <w:i w:val="0"/>
          <w:color w:val="000000"/>
          <w:sz w:val="18"/>
        </w:rPr>
        <w:t>1922, for sedition.”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was ordered that the said Mohandas Karamchand Gandhi,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 by a competent tribunal of an offence which, in the opinion of the Bench,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disqualifies him from continuing a member of the Inn, should have his name removed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books.”</w:t>
      </w:r>
    </w:p>
    <w:p>
      <w:pPr>
        <w:autoSpaceDN w:val="0"/>
        <w:autoSpaceDE w:val="0"/>
        <w:widowControl/>
        <w:spacing w:line="240" w:lineRule="exact" w:before="40" w:after="2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“And at the same Bench Table it was further ordered that at the Parliament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holden on Friday 10th November, 1922, the said Mohandas Karamchand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disbarred and his name removed from the books of the Society and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be communicated to the judges of the Supreme Court of Judicature, to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Inns of Court, to the General Council of the Bar and by registered letter to the said </w:t>
      </w:r>
      <w:r>
        <w:rPr>
          <w:rFonts w:ascii="Times" w:hAnsi="Times" w:eastAsia="Times"/>
          <w:b w:val="0"/>
          <w:i w:val="0"/>
          <w:color w:val="000000"/>
          <w:sz w:val="18"/>
        </w:rPr>
        <w:t>Mohandas Karamchand Gandhi, and be screened in the Hall.”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</w:tabs>
              <w:autoSpaceDE w:val="0"/>
              <w:widowControl/>
              <w:spacing w:line="36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was confirmed at the Parliament of the Inner Temple    held on   November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Amrita Bazar Patrika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21-12-1922</w:t>
            </w:r>
          </w:p>
        </w:tc>
      </w:tr>
    </w:tbl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INTERVIEW IN JAIL</w:t>
      </w:r>
    </w:p>
    <w:p>
      <w:pPr>
        <w:autoSpaceDN w:val="0"/>
        <w:autoSpaceDE w:val="0"/>
        <w:widowControl/>
        <w:spacing w:line="240" w:lineRule="exact" w:before="9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September 10, 1923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interviewed in Yeravda Jail on Monday. He has been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fairly good health since his last illness three months ago. He is still given milk,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bread and fruit, and the diet has been quite agreeable to him so far. Though he looks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bright and healthy, time and deep religious study have not failed to tell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general appearance. His weight now is 101 Ibs., i.e., 13 Ibs. less than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weight when he was arrested. He spends his time, besides spinning, mainly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study of the Vedas and Upanishads and Urdu in which he gets the assistance of Mr. </w:t>
      </w:r>
      <w:r>
        <w:rPr>
          <w:rFonts w:ascii="Times" w:hAnsi="Times" w:eastAsia="Times"/>
          <w:b w:val="0"/>
          <w:i w:val="0"/>
          <w:color w:val="000000"/>
          <w:sz w:val="18"/>
        </w:rPr>
        <w:t>Manzarali Sokhta.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was perfectly amused when told of the speculation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rumours of his release, and said laughing he would deplore his early release, </w:t>
      </w:r>
      <w:r>
        <w:rPr>
          <w:rFonts w:ascii="Times" w:hAnsi="Times" w:eastAsia="Times"/>
          <w:b w:val="0"/>
          <w:i w:val="0"/>
          <w:color w:val="000000"/>
          <w:sz w:val="18"/>
        </w:rPr>
        <w:t>for it would interrupt his studies.</w:t>
      </w:r>
    </w:p>
    <w:p>
      <w:pPr>
        <w:autoSpaceDN w:val="0"/>
        <w:tabs>
          <w:tab w:pos="2650" w:val="left"/>
        </w:tabs>
        <w:autoSpaceDE w:val="0"/>
        <w:widowControl/>
        <w:spacing w:line="282" w:lineRule="exact" w:before="0" w:after="0"/>
        <w:ind w:left="590" w:right="259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13-9-1923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 </w:t>
      </w:r>
      <w:r>
        <w:rPr>
          <w:rFonts w:ascii="Times" w:hAnsi="Times" w:eastAsia="Times"/>
          <w:b w:val="0"/>
          <w:i w:val="0"/>
          <w:color w:val="000000"/>
          <w:sz w:val="20"/>
        </w:rPr>
        <w:t>VII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DREW PEARSON’S INTERVIEW WITH SIR GEORGE LLOYD</w:t>
      </w:r>
    </w:p>
    <w:p>
      <w:pPr>
        <w:autoSpaceDN w:val="0"/>
        <w:autoSpaceDE w:val="0"/>
        <w:widowControl/>
        <w:spacing w:line="284" w:lineRule="exact" w:before="9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On Gandhi Day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just a year and a half after the Mahatma’s imprisonment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the gaol near this city where he is confined, and talked with the man who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anyone else in India was responsible for his arrest. The latter official,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 cannot divulge, is one of the highest in India. In words so graphic that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picture the slender figure of Gandhi sitting before him, he described his talks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Mahatma and the events leading up to the arrest. It was a story which </w:t>
      </w:r>
      <w:r>
        <w:rPr>
          <w:rFonts w:ascii="Times" w:hAnsi="Times" w:eastAsia="Times"/>
          <w:b w:val="0"/>
          <w:i w:val="0"/>
          <w:color w:val="000000"/>
          <w:sz w:val="18"/>
        </w:rPr>
        <w:t>probably few people had heard.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height of his campaign of Non-co-operation, my informant had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to his office. Gandhi had been staging great bonfires, burning English cloth,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begun a most successful boycott of the schools and courts, and had organized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effective campaign against the Prince of Wales that the streets down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>procession passed were almost empty.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to use the words of my informant, “Gandhi pattered in here on his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bare feet and sat where you’re sitting. And I warned him. You don’t know what you’re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doing,’ I said, ‘but you insist on going ahead with this devilish programme, I’ll hold </w:t>
      </w:r>
      <w:r>
        <w:rPr>
          <w:rFonts w:ascii="Times" w:hAnsi="Times" w:eastAsia="Times"/>
          <w:b w:val="0"/>
          <w:i w:val="0"/>
          <w:color w:val="000000"/>
          <w:sz w:val="18"/>
        </w:rPr>
        <w:t>you responsible for every man, woman and child that is killed.’</w:t>
      </w:r>
    </w:p>
    <w:p>
      <w:pPr>
        <w:autoSpaceDN w:val="0"/>
        <w:autoSpaceDE w:val="0"/>
        <w:widowControl/>
        <w:spacing w:line="240" w:lineRule="exact" w:before="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‘There won’t be any, Your Excellency,’ he said.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‘Yes, there will,’ I replied. ‘You’re preaching non-violence, but that’s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theory. In practice it won’t work out. There’s no such thing as non-violence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as you are waging. You can’t control men’s passions. Remember, I hold </w:t>
      </w:r>
      <w:r>
        <w:rPr>
          <w:rFonts w:ascii="Times" w:hAnsi="Times" w:eastAsia="Times"/>
          <w:b w:val="0"/>
          <w:i w:val="0"/>
          <w:color w:val="000000"/>
          <w:sz w:val="18"/>
        </w:rPr>
        <w:t>you responsible.’”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shook his finger at me as if I were Gandhi sitting opposite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tabs>
          <w:tab w:pos="590" w:val="left"/>
        </w:tabs>
        <w:autoSpaceDE w:val="0"/>
        <w:widowControl/>
        <w:spacing w:line="298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“Gandhi came in again after it was all over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riots and murders at </w:t>
      </w:r>
      <w:r>
        <w:rPr>
          <w:rFonts w:ascii="Times" w:hAnsi="Times" w:eastAsia="Times"/>
          <w:b w:val="0"/>
          <w:i w:val="0"/>
          <w:color w:val="000000"/>
          <w:sz w:val="18"/>
        </w:rPr>
        <w:t>Chauri Chaura. And I said:</w:t>
      </w:r>
    </w:p>
    <w:p>
      <w:pPr>
        <w:autoSpaceDN w:val="0"/>
        <w:tabs>
          <w:tab w:pos="590" w:val="left"/>
        </w:tabs>
        <w:autoSpaceDE w:val="0"/>
        <w:widowControl/>
        <w:spacing w:line="27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‘I told you what would happen. You are responsible.’ He covered his face with </w:t>
      </w:r>
      <w:r>
        <w:rPr>
          <w:rFonts w:ascii="Times" w:hAnsi="Times" w:eastAsia="Times"/>
          <w:b w:val="0"/>
          <w:i w:val="0"/>
          <w:color w:val="000000"/>
          <w:sz w:val="18"/>
        </w:rPr>
        <w:t>his hands and said, ‘I know it.’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‘You Know it! Well, can your knowing it bring back to life the men and </w:t>
      </w:r>
      <w:r>
        <w:rPr>
          <w:rFonts w:ascii="Times" w:hAnsi="Times" w:eastAsia="Times"/>
          <w:b w:val="0"/>
          <w:i w:val="0"/>
          <w:color w:val="000000"/>
          <w:sz w:val="18"/>
        </w:rPr>
        <w:t>women whose heads were ground into dust by the heels of your Indian mob 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‘Put me in gaol, Your Excellency,’ he moaned.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26 : 24 JANUARY, 1922 - 12 NOVEMBER, 1923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‘Yes. I will put you in gaol, but not until I get good and ready. Do you think I </w:t>
      </w:r>
      <w:r>
        <w:rPr>
          <w:rFonts w:ascii="Times" w:hAnsi="Times" w:eastAsia="Times"/>
          <w:b w:val="0"/>
          <w:i w:val="0"/>
          <w:color w:val="000000"/>
          <w:sz w:val="18"/>
        </w:rPr>
        <w:t>want to put a crown of thorns on your head?’ He said he was going to fast for a week.”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OLOSSAL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XPERIMENT</w:t>
      </w:r>
    </w:p>
    <w:p>
      <w:pPr>
        <w:autoSpaceDN w:val="0"/>
        <w:tabs>
          <w:tab w:pos="590" w:val="left"/>
        </w:tabs>
        <w:autoSpaceDE w:val="0"/>
        <w:widowControl/>
        <w:spacing w:line="228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His Excellency paused and leaned back. In a less animated tone, he added: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“Just a thin, spindly shrimp of a fellow he was, but he swayed 319,000,000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held them at his beck and call. He didn’t care for material things,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preached nothing but the ideals and morals of India. You can’t govern a country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ideals. Still that was where he got his grip upon the people. He was their god.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always have its god. First it was Tilak, then Gandhi now, someone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tomorrow. He gave us a scare. His programme filled our gaols. You can’t go on </w:t>
      </w:r>
      <w:r>
        <w:rPr>
          <w:rFonts w:ascii="Times" w:hAnsi="Times" w:eastAsia="Times"/>
          <w:b w:val="0"/>
          <w:i w:val="0"/>
          <w:color w:val="000000"/>
          <w:sz w:val="18"/>
        </w:rPr>
        <w:t>arresting people for ever, you know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when there are 319,000,000 of them.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taken his next step and refused to pay taxes, God knows where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been! Gandhi’s was the most colossal experiment in world’s history, and it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an inch of succeeding. But he couldn’t control men’s passions. They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violent, and he called off his programme. You know the rest. We gaoled him. I saw </w:t>
      </w:r>
      <w:r>
        <w:rPr>
          <w:rFonts w:ascii="Times" w:hAnsi="Times" w:eastAsia="Times"/>
          <w:b w:val="0"/>
          <w:i w:val="0"/>
          <w:color w:val="000000"/>
          <w:sz w:val="18"/>
        </w:rPr>
        <w:t>him three days ago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prison. Life seemed a little dull. I think he would like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out. He complained that I wouldn’t let him have any newspapers. ‘Why, I don’t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who is Prime minister,’ he said. ‘The best way to keep posted in politics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out of gaol,’ I told him. ‘You’ll be glad to know that I’m leaving in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months. You and I were never the best friends, but at least we were candid with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other.’”</w:t>
      </w:r>
    </w:p>
    <w:p>
      <w:pPr>
        <w:autoSpaceDN w:val="0"/>
        <w:tabs>
          <w:tab w:pos="590" w:val="left"/>
        </w:tabs>
        <w:autoSpaceDE w:val="0"/>
        <w:widowControl/>
        <w:spacing w:line="238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Here I interrupted to put the question I had come to ask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visit </w:t>
      </w:r>
      <w:r>
        <w:rPr>
          <w:rFonts w:ascii="Times" w:hAnsi="Times" w:eastAsia="Times"/>
          <w:b w:val="0"/>
          <w:i w:val="0"/>
          <w:color w:val="000000"/>
          <w:sz w:val="18"/>
        </w:rPr>
        <w:t>Gandhi in prison.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“Absolutely impossible,” His Excellency cut me short. “The only way to gaol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is to bury him alive. If we allowed people to come here and make a fuss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he would become a martyr, and the gaol would be a Mecca for the world. We </w:t>
      </w:r>
      <w:r>
        <w:rPr>
          <w:rFonts w:ascii="Times" w:hAnsi="Times" w:eastAsia="Times"/>
          <w:b w:val="0"/>
          <w:i w:val="0"/>
          <w:color w:val="000000"/>
          <w:sz w:val="18"/>
        </w:rPr>
        <w:t>didn’t gaol Gandhi to put a crown of thorns on his head.”</w:t>
      </w:r>
    </w:p>
    <w:p>
      <w:pPr>
        <w:autoSpaceDN w:val="0"/>
        <w:autoSpaceDE w:val="0"/>
        <w:widowControl/>
        <w:spacing w:line="240" w:lineRule="exact" w:before="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asked if there was any likelihood of Gandhi being released before 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 years’ term expires, he replied, emphatically:</w:t>
      </w:r>
    </w:p>
    <w:p>
      <w:pPr>
        <w:autoSpaceDN w:val="0"/>
        <w:autoSpaceDE w:val="0"/>
        <w:widowControl/>
        <w:spacing w:line="240" w:lineRule="exact" w:before="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 while I’m here. Of course, my term expires in December. They can do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they like with him after I go back to England.”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describing Mr. Gandhi’s life in gaol, Mr. Pearson proceeds: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religious creed, as explained to me by his son, is based upon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things: truth and non-violence. He is willing to dispense with all forms and </w:t>
      </w:r>
      <w:r>
        <w:rPr>
          <w:rFonts w:ascii="Times" w:hAnsi="Times" w:eastAsia="Times"/>
          <w:b w:val="0"/>
          <w:i w:val="0"/>
          <w:color w:val="000000"/>
          <w:sz w:val="18"/>
        </w:rPr>
        <w:t>ceremonies which the world calls religion, and retain these two basic principles.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his son, Mr. Gandhi does not wish to be released from prison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pressure of a popular demand but only by the Government itself, when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a change of heart towards the Indian people. He will win his release by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to abstain from politics, but promises to devote the rest of his life to the </w:t>
      </w:r>
      <w:r>
        <w:rPr>
          <w:rFonts w:ascii="Times" w:hAnsi="Times" w:eastAsia="Times"/>
          <w:b w:val="0"/>
          <w:i w:val="0"/>
          <w:color w:val="000000"/>
          <w:sz w:val="18"/>
        </w:rPr>
        <w:t>liberation of his country.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22-11-1923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sectPr w:rsidR="00FC693F" w:rsidRPr="0006063C" w:rsidSect="00034616">
      <w:pgSz w:w="9360" w:h="12960"/>
      <w:pgMar w:top="524" w:right="1404" w:bottom="4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