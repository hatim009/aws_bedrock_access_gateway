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AMRIT KAUR</w:t>
      </w:r>
    </w:p>
    <w:p>
      <w:pPr>
        <w:autoSpaceDN w:val="0"/>
        <w:tabs>
          <w:tab w:pos="5190" w:val="left"/>
        </w:tabs>
        <w:autoSpaceDE w:val="0"/>
        <w:widowControl/>
        <w:spacing w:line="270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8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Choudhury has told. He has taken it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There was no occasion for apology. And if you cannot call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spade a spade to your own people in your own home,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is, where could you do so?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performance, whenever the occasion arises. This size is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you. But you will give me your criticism on it.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stinking lot you have to pay nothing. Has the stink gone with </w:t>
      </w:r>
      <w:r>
        <w:rPr>
          <w:rFonts w:ascii="Times" w:hAnsi="Times" w:eastAsia="Times"/>
          <w:b w:val="0"/>
          <w:i w:val="0"/>
          <w:color w:val="000000"/>
          <w:sz w:val="22"/>
        </w:rPr>
        <w:t>exposure to the sun and the air?</w:t>
      </w:r>
    </w:p>
    <w:p>
      <w:pPr>
        <w:autoSpaceDN w:val="0"/>
        <w:autoSpaceDE w:val="0"/>
        <w:widowControl/>
        <w:spacing w:line="28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 should send his detailed criticism without delay.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wait for the time when he comes here. I must not be kept in </w:t>
      </w:r>
      <w:r>
        <w:rPr>
          <w:rFonts w:ascii="Times" w:hAnsi="Times" w:eastAsia="Times"/>
          <w:b w:val="0"/>
          <w:i w:val="0"/>
          <w:color w:val="000000"/>
          <w:sz w:val="22"/>
        </w:rPr>
        <w:t>darkness.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eating your apples with vengeance. And I needed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musambis </w:t>
      </w:r>
      <w:r>
        <w:rPr>
          <w:rFonts w:ascii="Times" w:hAnsi="Times" w:eastAsia="Times"/>
          <w:b w:val="0"/>
          <w:i w:val="0"/>
          <w:color w:val="000000"/>
          <w:sz w:val="22"/>
        </w:rPr>
        <w:t>have acted like medicine.</w:t>
      </w:r>
    </w:p>
    <w:p>
      <w:pPr>
        <w:autoSpaceDN w:val="0"/>
        <w:autoSpaceDE w:val="0"/>
        <w:widowControl/>
        <w:spacing w:line="28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free from fever. But she is still terribly weak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digestive apparatus does not respond as it should. In spite of big doses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Eno’s Fruit Salt, she has to take the enema in order to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clearance. But there is no anxiety on her behalf. You won’t get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as a good nurse, nor Shummy as a good doctor, unless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two [you] make Pyarelal take milk and your excellent butter.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 anything to add to what I have given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snake </w:t>
      </w:r>
      <w:r>
        <w:rPr>
          <w:rFonts w:ascii="Times" w:hAnsi="Times" w:eastAsia="Times"/>
          <w:b w:val="0"/>
          <w:i w:val="0"/>
          <w:color w:val="000000"/>
          <w:sz w:val="22"/>
        </w:rPr>
        <w:t>bites? Is there an easy way of distinguishing a poisonous from a non-</w:t>
      </w:r>
      <w:r>
        <w:rPr>
          <w:rFonts w:ascii="Times" w:hAnsi="Times" w:eastAsia="Times"/>
          <w:b w:val="0"/>
          <w:i w:val="0"/>
          <w:color w:val="000000"/>
          <w:sz w:val="22"/>
        </w:rPr>
        <w:t>poisonous snake? Does he recommend any book on it?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does he think Kumarappa can be discharged?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some letters for your guests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(!)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234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“Snake Poisoning”, 17-8-1935.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Pyarelal, Kumarappa and Devdas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do you descend to the plains? You may not overstay your </w:t>
      </w:r>
      <w:r>
        <w:rPr>
          <w:rFonts w:ascii="Times" w:hAnsi="Times" w:eastAsia="Times"/>
          <w:b w:val="0"/>
          <w:i w:val="0"/>
          <w:color w:val="000000"/>
          <w:sz w:val="22"/>
        </w:rPr>
        <w:t>time in Simla for the sake of the convalescents.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3551. Courtesy: Amrit Kaur. Also G.N. 6360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your tears of joy on your letter. If and when I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eyes in the same condition in which I am today, you may shed </w:t>
      </w:r>
      <w:r>
        <w:rPr>
          <w:rFonts w:ascii="Times" w:hAnsi="Times" w:eastAsia="Times"/>
          <w:b w:val="0"/>
          <w:i w:val="0"/>
          <w:color w:val="000000"/>
          <w:sz w:val="22"/>
        </w:rPr>
        <w:t>more such tears.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8475.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PURUSHOTTAM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I didn’t know you, I would be displeased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no letter from you. I console myself thinking that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reason for not writing to me, either that you want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time or to save yours. According to my nature, I would rather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you wrote to me frequently so that I could know them </w:t>
      </w:r>
      <w:r>
        <w:rPr>
          <w:rFonts w:ascii="Times" w:hAnsi="Times" w:eastAsia="Times"/>
          <w:b w:val="0"/>
          <w:i w:val="0"/>
          <w:color w:val="000000"/>
          <w:sz w:val="22"/>
        </w:rPr>
        <w:t>better and hence could also help.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go through the report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Kathiawar. I do wish to read it. What you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has disturbed me. The Harijan work there must not suffer.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cant’t also afford Jivanlal losing interest in it. Can you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suggestion? After your letter, it is not possible for me to keep still </w:t>
      </w:r>
      <w:r>
        <w:rPr>
          <w:rFonts w:ascii="Times" w:hAnsi="Times" w:eastAsia="Times"/>
          <w:b w:val="0"/>
          <w:i w:val="0"/>
          <w:color w:val="000000"/>
          <w:sz w:val="22"/>
        </w:rPr>
        <w:t>and do nothing. Can I use the contents of your letter in writing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Chhaganlal?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now?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Would it be correct to say that you have completely recovered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Gurjarati: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embarrassment. I have written to Nilkanth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undertake to send the amount to Gosibehn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your affairs are going on well.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correspondence with Malkani.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a copy of my letter to him which speaks for itself.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our letters have crossed each other. Biswanath has got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against himself.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suppose I know him at all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with Annada I have gathered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one of your faithful workers. But whether he is that or not,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allowed to go astray for want of attention. Therefore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to neglect your work a bit and if he would not come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you should bring him with you. That is of course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his being with me is not likely to aggravate his disease. This is</w:t>
      </w:r>
    </w:p>
    <w:p>
      <w:pPr>
        <w:autoSpaceDN w:val="0"/>
        <w:autoSpaceDE w:val="0"/>
        <w:widowControl/>
        <w:spacing w:line="220" w:lineRule="exact" w:before="2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Gosibehn Captain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Biswanath”, 14-9-1935.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tell you that I am anxious about his mental condition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the final judge as for the proper treatment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5"/>
        <w:gridCol w:w="3275"/>
      </w:tblGrid>
      <w:tr>
        <w:trPr>
          <w:trHeight w:hRule="exact" w:val="568"/>
        </w:trPr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ATISBABU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2730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B.G. KHER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KHER,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ought to have written this to you whilst Swami was here,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could not do it and then it escaped me altogether, till I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from Swami yesterday afternoon. I see no contradiction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what Thakkar Bapa has written and what I conveyed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Swami, Harijan Sevek Sangh won’t take direct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the property in Pandharpur, but it will provide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and continue to do so, as vacancies occur by any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The idea behind this arrangement is that the Sangh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undertake any financial responsibility. Its burden would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when it has appointed trustees who are able to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financially and otherwise. This proposition was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advice. The Sangh has not sufficient workers to enable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properties that are being offered to it. This Pandharpur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has been entertained because you and Swami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it and because both of you are connected with the donor,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 am sure holds advanced and liberal views on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matters and who wholly endorses the Sangh’s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hope this is sufficiently clear and quite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the Buva. If any further elucidation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please do not hesitate to write to me. I understand from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Kavde who was here for two days that the Buva was expected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near Wardha during the first week of October. If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 would like you to urge him to pass a few days with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so that I can make his personal acquaintance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his desire about the management of the Dharmashala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Pandharpur. In view of the conversation I had with Swami and Shri </w:t>
      </w:r>
      <w:r>
        <w:rPr>
          <w:rFonts w:ascii="Times" w:hAnsi="Times" w:eastAsia="Times"/>
          <w:b w:val="0"/>
          <w:i w:val="0"/>
          <w:color w:val="000000"/>
          <w:sz w:val="22"/>
        </w:rPr>
        <w:t>Kavde I would advise that in drawing up the trust-deed you give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full powers of mortgage, alienation, etc., so long as the corpus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used for the exclusive benefit of Harijans. I have explained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why I consider the possession of this power by the trustees as a </w:t>
      </w:r>
      <w:r>
        <w:rPr>
          <w:rFonts w:ascii="Times" w:hAnsi="Times" w:eastAsia="Times"/>
          <w:b w:val="0"/>
          <w:i w:val="0"/>
          <w:color w:val="000000"/>
          <w:sz w:val="22"/>
        </w:rPr>
        <w:t>vital part of the deed.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DR. GOPICHAND BHARGAVA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1935</w:t>
      </w:r>
    </w:p>
    <w:p>
      <w:pPr>
        <w:autoSpaceDN w:val="0"/>
        <w:autoSpaceDE w:val="0"/>
        <w:widowControl/>
        <w:spacing w:line="212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conferring with Shankerlal as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done. My own inclination is to hand the charge to Meerut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because they already know the working of the Kashmir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Bhandar. If that proposition does not commend itself to Shankerlal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council, your alternate proposals will be helpful. Let us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certain propositions as decisive, namely, that we shall not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Bhandar at a loss. Secondly we shall not make purchases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market for replenishing our stocks if we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the workers at those articles have received. This applies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pattus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mentioned. It is not enough for us to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>pattus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 within our definition of khadi or swadeshi.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HARGAVA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Dr. Gopichand Bhargava Papers. Courtesy: Nehru Memorial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32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Felt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VALJI G. DESAI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couldn’t write to you because of heavy pressure of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Munshi’s writing is neither seductive nor obscene. I didn’t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objectionable in his ridicule of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the whole of it before writing the Foreword. I had liked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The fact is that, having come to know Munshi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developed a partiality for him. He has capacity for self-sacrifice.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seems to be a sincere man. This does not mean that 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about him. But we should regard others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that is, with a broad mind. In other words, we should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according to his limitations. I hope this answers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 I received your article. I hope all of you are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2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7474. Courtesy: Valji G.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172"/>
        <w:gridCol w:w="2172"/>
        <w:gridCol w:w="2172"/>
      </w:tblGrid>
      <w:tr>
        <w:trPr>
          <w:trHeight w:hRule="exact" w:val="388"/>
        </w:trPr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8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9. MESSAGE ON BIRTHDAY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84"/>
        </w:trPr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[On or 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September 24, 1935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spurts are no good, if one sleeps away the rest of the year;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that we have a definite ideal in front of us, viz.,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a minimum wage for eight hours’ work, some of us must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eight hours’ spinning, either single or by several combining </w:t>
      </w:r>
      <w:r>
        <w:rPr>
          <w:rFonts w:ascii="Times" w:hAnsi="Times" w:eastAsia="Times"/>
          <w:b w:val="0"/>
          <w:i w:val="0"/>
          <w:color w:val="000000"/>
          <w:sz w:val="22"/>
        </w:rPr>
        <w:t>together, keeping a regular record of everyone’s spinning and every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extracted from “Weekly Letter” by Mahadev Desai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explained: “When some years ago Gandhiji came to know about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 of his birthday’, he said: ‘Let the day be consecrated to spinning for </w:t>
      </w:r>
      <w:r>
        <w:rPr>
          <w:rFonts w:ascii="Times" w:hAnsi="Times" w:eastAsia="Times"/>
          <w:b w:val="0"/>
          <w:i/>
          <w:color w:val="000000"/>
          <w:sz w:val="18"/>
        </w:rPr>
        <w:t>Daridranarayana.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 And ever since, the celebrations have taken the form of some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khadi work. This year the Hindu [Vikram era] date was separated from the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 by nine days and people devoted the whole time to extra spinning or selling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or making khadi collections. As the 24th of September (birthday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year) coincided with the Harijan Day, in many parts of India effort was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 some special acts of service for the Harijans . . . . Several places, including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own, had 16 hours’ unbroken spinning on wheel for the whole period. But this was far </w:t>
      </w:r>
      <w:r>
        <w:rPr>
          <w:rFonts w:ascii="Times" w:hAnsi="Times" w:eastAsia="Times"/>
          <w:b w:val="0"/>
          <w:i w:val="0"/>
          <w:color w:val="000000"/>
          <w:sz w:val="18"/>
        </w:rPr>
        <w:t>from satisfying Gandhiji 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spinning, so that one can arrive at a standard average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I understand the depth of feeling behind your wishing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returns of my birthday. But as you know well, not a minute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by the Creator to the allotted span of my life, no matter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effort is put forth. Nevertheless, while it lasts we shall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pray and otherwise strive for one another’s good and </w:t>
      </w:r>
      <w:r>
        <w:rPr>
          <w:rFonts w:ascii="Times" w:hAnsi="Times" w:eastAsia="Times"/>
          <w:b w:val="0"/>
          <w:i w:val="0"/>
          <w:color w:val="000000"/>
          <w:sz w:val="22"/>
        </w:rPr>
        <w:t>longevity.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12-10-1935</w:t>
      </w:r>
    </w:p>
    <w:p>
      <w:pPr>
        <w:autoSpaceDN w:val="0"/>
        <w:autoSpaceDE w:val="0"/>
        <w:widowControl/>
        <w:spacing w:line="292" w:lineRule="exact" w:before="37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10. LETTER TO BHUJANGILAL CHHAYA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autoSpaceDE w:val="0"/>
        <w:widowControl/>
        <w:spacing w:line="260" w:lineRule="exact" w:before="7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guilty of delay in replying to your letter. There is no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to try to see Harilal. You yourself must decide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2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2605</w:t>
      </w:r>
    </w:p>
    <w:p>
      <w:pPr>
        <w:autoSpaceDN w:val="0"/>
        <w:autoSpaceDE w:val="0"/>
        <w:widowControl/>
        <w:spacing w:line="292" w:lineRule="exact" w:before="362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Reading about the things that Balvantrai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doesn’t lessen my grief. Please tell him so, or convey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if you have shown him my previous letter. The news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of Bhangis were satisfactorily completed though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>delay, was welcome.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not, with the help of Dakshinamurti, find somebody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who would take up debt-relief work among Bhangis?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Valji’s nephew Rasik is studying in Shamaldas College. College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often found doing silent social work while studying.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tempt Rasik. If he comes forward, he may also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his friends into the work. The fact that 15 maunds of bones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even a basketful of manure means that they were heated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necessary. The bones should merely be charred, that is, heated till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turn black. They should be heated less than wood is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into charcoal. There will then be hardly any loss of weight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bones. I performed the process myself and produced manure.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was demonstrated in Maganwadi. The method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made use of in Nalvadi. The fuel consists of dried stumps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uprooted hedge-plants. Wood should not be used for the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dry sticks not at all. The material used for fuel should be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burn just a little longer than hay, so that when it is burnt up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leave the bones unburnt. It should be remembered that our aim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to heat the bones till they look like charcoal. Charring bones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merely heating them till they turn black. We have to go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further than smoking them. Bones heated in this manner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besides a little nitrogen, and certainly no phosphorus.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phosphorus in bones is lost, their essence is lost. Collect a few bones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 experiment yourself several times till you have mastered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process. Did you by any chance try to heat the 15 maunds of </w:t>
      </w:r>
      <w:r>
        <w:rPr>
          <w:rFonts w:ascii="Times" w:hAnsi="Times" w:eastAsia="Times"/>
          <w:b w:val="0"/>
          <w:i w:val="0"/>
          <w:color w:val="000000"/>
          <w:sz w:val="22"/>
        </w:rPr>
        <w:t>bones together at one time?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bone-mills and flour-mills will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 and people will go in for their products. But wouldn’t a true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 unshaken in his vow even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immorality? Going further than that, don’t we see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threat of death hangs over everybody,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strives, and commendably, to stave off the evil day? If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regard it our duty to do our best, we would go on doing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and with faith and a cheerful mind no matter how often we </w:t>
      </w:r>
      <w:r>
        <w:rPr>
          <w:rFonts w:ascii="Times" w:hAnsi="Times" w:eastAsia="Times"/>
          <w:b w:val="0"/>
          <w:i w:val="0"/>
          <w:color w:val="000000"/>
          <w:sz w:val="22"/>
        </w:rPr>
        <w:t>fail.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 of mills lies in being able to pay dividends,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lies in doing our duty. One who has dedicated himself to a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hope for the reward of his work. A person who travels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 in a train does nothing very great, but a pilgrim who travels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foot from Kanyakumari to Jamnotri may be said to have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I say ‘something’ because after all Jamnotri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goal. Our effort for the revival of village industries belongs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same class. But real effort consists in striving for an invisible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goal. Despite the coming into vogue of aeroplanes, we shall need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legs. Likewise, despite the numerous mills which have sprung up,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need for village industries. Just as it would be foolish to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strength of limbs because of the increasing use of </w:t>
      </w:r>
      <w:r>
        <w:rPr>
          <w:rFonts w:ascii="Times" w:hAnsi="Times" w:eastAsia="Times"/>
          <w:b w:val="0"/>
          <w:i w:val="0"/>
          <w:color w:val="000000"/>
          <w:sz w:val="22"/>
        </w:rPr>
        <w:t>aeroplanes, so it would be foolish to neglect village industries because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multiplication of mills. We are trying to save to country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such folly. There can be no room for despair in such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description of the condition of the cultivators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Samdhiyala proves that I am fully justified in giving the first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programme to village sanitation. Even this first step in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has come to be neglected. The reason for that neglect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unforgivable sin of the higher castes in looking down upon the lower </w:t>
      </w:r>
      <w:r>
        <w:rPr>
          <w:rFonts w:ascii="Times" w:hAnsi="Times" w:eastAsia="Times"/>
          <w:b w:val="0"/>
          <w:i w:val="0"/>
          <w:color w:val="000000"/>
          <w:sz w:val="22"/>
        </w:rPr>
        <w:t>castes.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Dhiru has gone to Totaramji to learn agriculture or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desire of serving him, my congratulations to him, Rama and </w:t>
      </w:r>
      <w:r>
        <w:rPr>
          <w:rFonts w:ascii="Times" w:hAnsi="Times" w:eastAsia="Times"/>
          <w:b w:val="0"/>
          <w:i w:val="0"/>
          <w:color w:val="000000"/>
          <w:sz w:val="22"/>
        </w:rPr>
        <w:t>you. I never think about Harilal now.</w:t>
      </w:r>
    </w:p>
    <w:p>
      <w:pPr>
        <w:autoSpaceDN w:val="0"/>
        <w:tabs>
          <w:tab w:pos="550" w:val="left"/>
          <w:tab w:pos="1650" w:val="left"/>
          <w:tab w:pos="6430" w:val="left"/>
        </w:tabs>
        <w:autoSpaceDE w:val="0"/>
        <w:widowControl/>
        <w:spacing w:line="268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the result of my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. . .’s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character. To me his letter seemed to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sincere. It seems he is connected with several institutions in Rajkot.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suggested to me that, if I wish, I might make further inquiries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the correctness of the facts stated in his letter. Narandas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regarding that, and Bhai Jethalal has produced before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evidence. I, therefore, have made no further enquiry.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prepared to do so if you produce definite evidence.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still kept that door open for you. Personally, I have no bias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the matter. My condition is like that of a judge who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view from time to time as more and more evidence for or against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forward. I have sent Narandas’s letter to Jethalal Joshi.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he has not even acknowledged it, and,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my letter, inform me accordingly. I haven’t even kept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Narandas’s letter. The date of posting of my letter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ascertained from my register. Jethalal lives in the same house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live. If, therefore, you feel inclined to take up this matter,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do so. You must have seen from Narandas’s letter that he does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>not accept a single charge. It should be borne in mind that. . .s’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or whether or not he habitually wears khadi is not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subject-matter of inquiry. It is possible that Narandas’s attitude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point is not correct. I have not come to any conclusion even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that. The main complaint is against the whole management of</w:t>
      </w:r>
    </w:p>
    <w:p>
      <w:pPr>
        <w:autoSpaceDN w:val="0"/>
        <w:autoSpaceDE w:val="0"/>
        <w:widowControl/>
        <w:spacing w:line="218" w:lineRule="exact" w:before="29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school and Narandas’s fitness as a teacher.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find enclosed a letter for Jamnadas. I am also writing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Kusum. Your purse is being filled up fairly well. Some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here under Amtussalaam’s inspiration. One charkha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working for sixteen hours daily till the 2nd. Yesterday,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working 24 hours just by chance. Kanti started spinning late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and continued till 4.45 a.m. He rose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prayer, because only he and Mahadev have all the eighteen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chapters by heart. Kanaiyo cannot but absorb himself in such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Navin also has done the same. It looks as if they really like it all. </w:t>
      </w:r>
      <w:r>
        <w:rPr>
          <w:rFonts w:ascii="Times" w:hAnsi="Times" w:eastAsia="Times"/>
          <w:b w:val="0"/>
          <w:i w:val="0"/>
          <w:color w:val="000000"/>
          <w:sz w:val="22"/>
        </w:rPr>
        <w:t>Does Mathew take part in any of the activities?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K.M. MUNSHI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add the good wishes of you both to those of many others.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it God’s will that prevails in the end? Who can thwart the decrees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Fate? Have you considered what kind of figure I would cut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Parishad? When my name was suggested on a similar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ago, the late Ramanbhai had remarked that I did not know even </w:t>
      </w:r>
      <w:r>
        <w:rPr>
          <w:rFonts w:ascii="Times" w:hAnsi="Times" w:eastAsia="Times"/>
          <w:b w:val="0"/>
          <w:i w:val="0"/>
          <w:color w:val="000000"/>
          <w:sz w:val="22"/>
        </w:rPr>
        <w:t>as much Gujarati as a raw matriculate. I had at that time agreed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with him when I heard the remark. As my era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then, others who heard that sincerely meant remark had </w:t>
      </w:r>
      <w:r>
        <w:rPr>
          <w:rFonts w:ascii="Times" w:hAnsi="Times" w:eastAsia="Times"/>
          <w:b w:val="0"/>
          <w:i w:val="0"/>
          <w:color w:val="000000"/>
          <w:sz w:val="22"/>
        </w:rPr>
        <w:t>felt hurt, but I saw in it nothing but sincerity of purpose and regard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propriety. Our people’s love is blind. They believe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capable in one field must be so in other fields, too.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weak-minded, he would therefore soon come to grief.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Ramanbhai’s remark made in 1915-16 holds true literally even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therefore shaking in my shoes ever since my name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for the forthcoming session of the Parishad. In cherishing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aspiration to make the Parishad a symbol of Gujarat’s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culture, don’t you think you are making its field unlimited? And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likelihood of that aspiration being realized through my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President. This is precisely the state of my mind. If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this all the members desire that I must become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Parishad is to meet next year, you may give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think again then.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approached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of the Reception Committee, but now please become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and reply to the Committee on my behalf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convinced by my argument and agree that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spared from having to become President.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Advisory Committee for </w:t>
      </w:r>
      <w:r>
        <w:rPr>
          <w:rFonts w:ascii="Times" w:hAnsi="Times" w:eastAsia="Times"/>
          <w:b w:val="0"/>
          <w:i/>
          <w:color w:val="000000"/>
          <w:sz w:val="22"/>
        </w:rPr>
        <w:t>Hansa,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thought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my say.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Mahadev gave me your message just now.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enumerated fifteen languages, from out of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agree to the exclusion of three, leaving twelve. Fixing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limit of 20 for twelve languages, you may select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you like. I would find it difficult to make the selection,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everybody. I was concerned only with the size, and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on that point appeals to you, you yourself should select the </w:t>
      </w:r>
      <w:r>
        <w:rPr>
          <w:rFonts w:ascii="Times" w:hAnsi="Times" w:eastAsia="Times"/>
          <w:b w:val="0"/>
          <w:i w:val="0"/>
          <w:color w:val="000000"/>
          <w:sz w:val="22"/>
        </w:rPr>
        <w:t>agreed number of names. I will accept your selection.</w:t>
      </w:r>
    </w:p>
    <w:p>
      <w:pPr>
        <w:autoSpaceDN w:val="0"/>
        <w:autoSpaceDE w:val="0"/>
        <w:widowControl/>
        <w:spacing w:line="220" w:lineRule="exact" w:before="2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7592. Courtesy: K. M. Munshi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presided over its twelth session in Ahmedabad from October 31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2, 1936; for his presidential and concluding addresses.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M. Munshi”, 8-7-1935.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NARAHARI D. PARIKH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We cannot afford to give way to despair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 can’t explain much in a letter. Find some time after </w:t>
      </w:r>
      <w:r>
        <w:rPr>
          <w:rFonts w:ascii="Times" w:hAnsi="Times" w:eastAsia="Times"/>
          <w:b w:val="0"/>
          <w:i w:val="0"/>
          <w:color w:val="000000"/>
          <w:sz w:val="22"/>
        </w:rPr>
        <w:t>Parikshitlal returns and come over for a while.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we are not able to give the girls as much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to. But it is also true that we do not have the necessary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God creates difficulties so that we might overcome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run away from them. You acted rightly in relieving Bhagwanji.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Puratan may go to a village if he wishes. We may certainly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reforms that you desire and others also that we can think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so we should bear only one thing in mind.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abandon anything we have started so long as we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 in it. Think over this while you are waiting to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Anasuyabehn take charge of the younger girls who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trouble? If she is short of space, can she shift her Bal Mandir to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Ashram?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the tanning and the dairy work even there.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will you get the facilities of land, etc., which you have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Valunjkar has been doing his work here so efficiently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that I am hopeful that he will soon be able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tanneries at a number of places. He has even undertaken to start 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Nasik. A building is already under construction there and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start as soon as it is completed. You will see that, too,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here. Valunjkar has resolved to suffer no loss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and all kinds of schemes are being thought out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view. I think from the economic point of view the work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successful than Satisbabu’s project. The latter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consumed a lot of money by now. The return has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In Valunjkar’s project very little money has been invested,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hides are being tanned, there is a sufficient number of cobblers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and the trainees, too, are making progress.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that a servant of the people must display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qualities in proper balance, namely, the Brahmin’s wisdom, the </w:t>
      </w:r>
      <w:r>
        <w:rPr>
          <w:rFonts w:ascii="Times" w:hAnsi="Times" w:eastAsia="Times"/>
          <w:b w:val="0"/>
          <w:i w:val="0"/>
          <w:color w:val="000000"/>
          <w:sz w:val="22"/>
        </w:rPr>
        <w:t>Kshatriya’s fearlessness, the Vaishya’s purity of management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Shudra’s capacity for untiring labour. The greatest shortcoming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is the lack of the Kshatriya spirit. We lose heart much too soon.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tremble to stand alone. At sight of the tiger of difficulties,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one or many we start running away. Please do not think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charges is directed against you alone. I am explaining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see all around me and even in myself. As for myself, where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run away to? My condition, therefore, is like that of a Bania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himself tied on the back of a horse. If you have not heard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story, please ask me some time. I will enjoy telling it to you or,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come in the near future, will write to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</w:t>
      </w:r>
      <w:r>
        <w:rPr>
          <w:rFonts w:ascii="Times" w:hAnsi="Times" w:eastAsia="Times"/>
          <w:b w:val="0"/>
          <w:i/>
          <w:color w:val="000000"/>
          <w:sz w:val="24"/>
        </w:rPr>
        <w:t>LETTER TO LILAVATI ASAR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1935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62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Visma Pathmathi: Tame avsho te pahelan hun maro path </w:t>
      </w:r>
      <w:r>
        <w:rPr>
          <w:rFonts w:ascii="Times" w:hAnsi="Times" w:eastAsia="Times"/>
          <w:b w:val="0"/>
          <w:i/>
          <w:color w:val="000000"/>
          <w:sz w:val="22"/>
        </w:rPr>
        <w:t>lakhirahish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20th chapter: ‘I shall have written my lesson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come’. (‘when you come’ is better.) In the second sentence: ‘The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woman will have finished grinding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girls will </w:t>
      </w:r>
      <w:r>
        <w:rPr>
          <w:rFonts w:ascii="Times" w:hAnsi="Times" w:eastAsia="Times"/>
          <w:b w:val="0"/>
          <w:i w:val="0"/>
          <w:color w:val="000000"/>
          <w:sz w:val="22"/>
        </w:rPr>
        <w:t>reach home.’ (‘reach home’ is better.)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two actions which will be happening in future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going to be accomplished will take the Future Perfect. Now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 chapter. We shall think what you may do next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</w:t>
      </w:r>
      <w:r>
        <w:rPr>
          <w:rFonts w:ascii="Times" w:hAnsi="Times" w:eastAsia="Times"/>
          <w:b w:val="0"/>
          <w:i/>
          <w:color w:val="000000"/>
          <w:sz w:val="22"/>
        </w:rPr>
        <w:t>Pathmala,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Part 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now onwards I shall not use a pencil.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9254. Also C.W. 10106.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translate a few sentences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20th chapter as she was not able to understand the Future Perfect.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that the corrections in pencil faded out.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</w:t>
      </w:r>
      <w:r>
        <w:rPr>
          <w:rFonts w:ascii="Times" w:hAnsi="Times" w:eastAsia="Times"/>
          <w:b w:val="0"/>
          <w:i/>
          <w:color w:val="000000"/>
          <w:sz w:val="24"/>
        </w:rPr>
        <w:t>LETTER TO RASIK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RASIK,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preserved your letter, but the language was so clumsy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to read it twice to take in its meaning. It is natural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couldn’t have any such meaning in your minds, but the letter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you certainly wanted your money to be used for relief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 should send you an account showing the particulars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to whom it was paid. If Kanti has written to you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money received by me was not being used, he is not right.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some funds that are lying with me are not being used as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Kanti did write what you think he did, you ought not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at all the money for Quetta relief work. If, however, you felt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 to send it, you should have quoted Kanti’swords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your money should be spent immediately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lie with me unused.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see that your error in writing in English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serious. I was surprised to discover that, after having lived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so many years, you have not been able to understand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however well one may know the English language,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or speak in it only when absolutely necessary. Since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incivility anywhere in your letter, you need not have apologized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you lose all that you have learnt in the Ashram, then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the time for you to apologize.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6622. Also C.W. 4354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</w:t>
      </w:r>
      <w:r>
        <w:rPr>
          <w:rFonts w:ascii="Times" w:hAnsi="Times" w:eastAsia="Times"/>
          <w:b w:val="0"/>
          <w:i/>
          <w:color w:val="000000"/>
          <w:sz w:val="24"/>
        </w:rPr>
        <w:t>LETTER TO RAOJIBHAI N. PATEL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small quantity of ghee you sent last time turned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very bad. It had to be boiled again. As soon as he tasted it, Swami </w:t>
      </w:r>
      <w:r>
        <w:rPr>
          <w:rFonts w:ascii="Times" w:hAnsi="Times" w:eastAsia="Times"/>
          <w:b w:val="0"/>
          <w:i w:val="0"/>
          <w:color w:val="000000"/>
          <w:sz w:val="22"/>
        </w:rPr>
        <w:t>told me that I ought not to eat it. Even if the ghee comes in a goods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train, it should remain good. It should be so well packed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danger of leakage. If you cannot procure really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ghee, you should stop sending any. One of our men should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prepare the ghee and teach them how to make it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pack only properly boiled ghee and use clean tins.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great art to boil the ghee properly. Don’t mind having sent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sample, I will examine it and let you know.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‘400 yards’ in place of ‘400 rounds’.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yourself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the rate there, but see that the spinner gets at least one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per hour. It will be possible to have different rates per yard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rounds from province to province, but everywhere the spinner must </w:t>
      </w:r>
      <w:r>
        <w:rPr>
          <w:rFonts w:ascii="Times" w:hAnsi="Times" w:eastAsia="Times"/>
          <w:b w:val="0"/>
          <w:i w:val="0"/>
          <w:color w:val="000000"/>
          <w:sz w:val="22"/>
        </w:rPr>
        <w:t>get enough to pay for well balanced and nourishing food.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news that Dahibehn’s eyes could be treated and cured </w:t>
      </w:r>
      <w:r>
        <w:rPr>
          <w:rFonts w:ascii="Times" w:hAnsi="Times" w:eastAsia="Times"/>
          <w:b w:val="0"/>
          <w:i w:val="0"/>
          <w:color w:val="000000"/>
          <w:sz w:val="22"/>
        </w:rPr>
        <w:t>in Anand itself.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9007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</w:t>
      </w:r>
      <w:r>
        <w:rPr>
          <w:rFonts w:ascii="Times" w:hAnsi="Times" w:eastAsia="Times"/>
          <w:b w:val="0"/>
          <w:i/>
          <w:color w:val="000000"/>
          <w:sz w:val="24"/>
        </w:rPr>
        <w:t>LETTER TO MATHURADAS TRIKUMJI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1935</w:t>
      </w:r>
    </w:p>
    <w:p>
      <w:pPr>
        <w:autoSpaceDN w:val="0"/>
        <w:autoSpaceDE w:val="0"/>
        <w:widowControl/>
        <w:spacing w:line="260" w:lineRule="exact" w:before="20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replies to . . .’ 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questions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perfectly correct.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may be asked at any time. When they are asked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person, we must reply to them. There can be no time 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questions. The people’s memory is always short,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cannot afford to lose patience. They must always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reply. I have, therefore, sent your reply in my name.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whatever is going on in Wardha. There was nothing,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when Vallabhbhai was here. When Ghanshyamdas came,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too, came to listen to his stories. There was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our talks except Ghanshyamdas’s stories of his exploits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some gossip. This real fact, fortunately, escaped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reporters altogether, otherwise all kinds of speculation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followed and Ghanshyamdas would have been upset.</w:t>
      </w:r>
    </w:p>
    <w:p>
      <w:pPr>
        <w:autoSpaceDN w:val="0"/>
        <w:autoSpaceDE w:val="0"/>
        <w:widowControl/>
        <w:spacing w:line="220" w:lineRule="exact" w:before="3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Kasturba Gandhi”, 24-8-1935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Tilak Swaraj Fund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Rajaji’s being here at that time was just an accident.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with Lakshmi and was bound to break journey here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As Ghanshyamdas was coming I detained him for two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remember anybody having so much as even mentioned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my re-entry into politics. I do not understand how he gave </w:t>
      </w:r>
      <w:r>
        <w:rPr>
          <w:rFonts w:ascii="Times" w:hAnsi="Times" w:eastAsia="Times"/>
          <w:b w:val="0"/>
          <w:i w:val="0"/>
          <w:color w:val="000000"/>
          <w:sz w:val="22"/>
        </w:rPr>
        <w:t>currency to such a wild story.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made an inquiry. Why didn’t you ask him?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 159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nothing particular to write about.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to Mathew. A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is kept going here continuously for 16 hours.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 II. Also C.W. 8477.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THE HINDI PRACHAR WEEK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notice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hardly needs any recommendation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solid work done by the institution must be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recommendation. The people of the South should 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by giving it adequate financial support.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28-9-1935</w:t>
      </w:r>
    </w:p>
    <w:p>
      <w:pPr>
        <w:autoSpaceDN w:val="0"/>
        <w:autoSpaceDE w:val="0"/>
        <w:widowControl/>
        <w:spacing w:line="220" w:lineRule="exact" w:before="6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written by Harihar Sharma, it gave an account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origin and progress of Dakshin Bharat Hindi Prachar Sabha and the decision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Council to “organize Hindi Prachar Week from September 30 to October 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1935 . . . . in order to convey the message of Hindi to every home in South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 collect funds  . . . ” The Council had also desired “to enlist as many new </w:t>
      </w:r>
      <w:r>
        <w:rPr>
          <w:rFonts w:ascii="Times" w:hAnsi="Times" w:eastAsia="Times"/>
          <w:b w:val="0"/>
          <w:i w:val="0"/>
          <w:color w:val="000000"/>
          <w:sz w:val="18"/>
        </w:rPr>
        <w:t>members as possible to the Sabha during the Week.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ABOUT ‘CONVERSION’</w:t>
      </w:r>
    </w:p>
    <w:p>
      <w:pPr>
        <w:autoSpaceDN w:val="0"/>
        <w:autoSpaceDE w:val="0"/>
        <w:widowControl/>
        <w:spacing w:line="26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A. Paul of the Federation of International Fellowships </w:t>
      </w:r>
      <w:r>
        <w:rPr>
          <w:rFonts w:ascii="Times" w:hAnsi="Times" w:eastAsia="Times"/>
          <w:b w:val="0"/>
          <w:i w:val="0"/>
          <w:color w:val="000000"/>
          <w:sz w:val="22"/>
        </w:rPr>
        <w:t>asked me the other day to define in these columns my position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‘conversion’. I told him to frame definite questions on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my answers. The result was the following letter with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propositions attached:</w:t>
      </w:r>
    </w:p>
    <w:p>
      <w:pPr>
        <w:autoSpaceDN w:val="0"/>
        <w:autoSpaceDE w:val="0"/>
        <w:widowControl/>
        <w:spacing w:line="240" w:lineRule="exact" w:before="148" w:after="1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remember that a little over a month ago, I wrote to you asking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whether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you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would publish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statement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giving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your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views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‘conversion’.You wrote back to say that it would be easier for you if we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them in the form of questions or assertions. At the request of the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of the Madras International Fellowship, one of our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has prepared the enclosed statement and the Committee has asked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pass it on to you with the request that you will kindly find it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these statements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Of course you will notice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are framed from the Christian point of view; but the Committee feels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questions will apply equally well to other Missionary Religions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engaged in conversion programme. May I hope that you will find it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to explain your attitude to these questions?</w:t>
      </w:r>
    </w:p>
    <w:p>
      <w:pPr>
        <w:autoSpaceDN w:val="0"/>
        <w:autoSpaceDE w:val="0"/>
        <w:widowControl/>
        <w:spacing w:line="240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ROPOSITIONS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1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Conversion is a change of heart from sin to God. It is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>God. Sin is separation from God.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Christian believes that Jesus is the fulfilment of God’s revelation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mankind, that He is our Saviour from sin, that He alone can bring the sinner </w:t>
      </w:r>
      <w:r>
        <w:rPr>
          <w:rFonts w:ascii="Times" w:hAnsi="Times" w:eastAsia="Times"/>
          <w:b w:val="0"/>
          <w:i w:val="0"/>
          <w:color w:val="000000"/>
          <w:sz w:val="18"/>
        </w:rPr>
        <w:t>to God and thus enable him to live.</w:t>
      </w:r>
    </w:p>
    <w:p>
      <w:pPr>
        <w:autoSpaceDN w:val="0"/>
        <w:autoSpaceDE w:val="0"/>
        <w:widowControl/>
        <w:spacing w:line="260" w:lineRule="exact" w:before="80" w:after="0"/>
        <w:ind w:left="5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The Christian, to whom God has become a living reality and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Christ, regards it as his privilege and duty to speak about Jesus and to </w:t>
      </w:r>
      <w:r>
        <w:rPr>
          <w:rFonts w:ascii="Times" w:hAnsi="Times" w:eastAsia="Times"/>
          <w:b w:val="0"/>
          <w:i w:val="0"/>
          <w:color w:val="000000"/>
          <w:sz w:val="18"/>
        </w:rPr>
        <w:t>proclaim the free offer which He came on earth to make.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If any man’s heart is so moved by the hearing of this message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repent and wish to live a new life as a disciple of Jesus, the Christian regards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right to admit him to the company of His professed believers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called the Christian Church.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Christian shall do all in his power to sound the sincerity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conviction in all such cases and shall point out, as he can, the consequences of </w:t>
      </w:r>
      <w:r>
        <w:rPr>
          <w:rFonts w:ascii="Times" w:hAnsi="Times" w:eastAsia="Times"/>
          <w:b w:val="0"/>
          <w:i w:val="0"/>
          <w:color w:val="000000"/>
          <w:sz w:val="18"/>
        </w:rPr>
        <w:t>such a step, stressing the duty a man owes to his family.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The Christian shall do everything in his power to prevent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motives of self-seeking on his part and of material considerations on the part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convert.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Inasmuch as Jesus came to give full life, and that as a matter of history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conversion has often meant an enhancing of personality, the Christian shall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 accused of using material inducements if conversion results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 uplift of the convert—it always being understood that such shall never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used as a means to an end.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The Christian is right in accepting as his duty the care of the sincere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convert—body, soul and mind.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It shall not be brought against the Christian that he is using material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inducements, when certain facts in Hindu social theory, out of his control,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themselves an inducement to the Harijan. (But see points 5 and 6.)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understand the background to these propositions,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should know that the origin of the main question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I was carrying on with Mr. A. A. Paul on the so called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 of a village predominantly or wholly composed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The reader may later on read more of this ‘conversion’.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purpose it is enough that he understands,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mass conversion that has to be tested in the light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propositions. Indeed the ninth proposition almost says as much.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propositions several times, and the more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more I feel that they can be applied only to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contacts, never to the mass of mankind. Take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proposition. Sin is defined to be “separation from God”.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“Conversion is a change of heart from sin to God. It is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God.” So says the author of the propositions. If conversion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God, why should that work be taken away from Him?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man to take away anything from God? He may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instrument in the hands of God. Even so he cannot be a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men’s hearts. I often wonder whether we are always true judges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hearts. ‘Man, know thyself’ must have been wrung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desparate heart. And if we know so little of ourselves, how much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we know of our neighbours and remote strangers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us in a multitude of things, some of which 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moment? The second proposition deals with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handed to the believer from generation to generation,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thousands of Christians born are never called upon to test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and rightly not. Surely it is a dangerous thing to present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have been brought up to a different belief. And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me to be impertinent on my part to present my untested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to the professor of another which for aught I know may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as mine. It is highly likely that mine may be good enough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for him. A thick woollen coat would be the thing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cold region of the earth, as a piece of loincloth for </w:t>
      </w:r>
      <w:r>
        <w:rPr>
          <w:rFonts w:ascii="Times" w:hAnsi="Times" w:eastAsia="Times"/>
          <w:b w:val="0"/>
          <w:i w:val="0"/>
          <w:color w:val="000000"/>
          <w:sz w:val="22"/>
        </w:rPr>
        <w:t>another living near the equatorial regions.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proposition too, like the first, relates to the mysteries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 which are not understood by the common people who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faith. They work well enough among people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traditional faith. They will repel those who have been brought up to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something else.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five propositions deal with the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among those whom he is seeking to convert. They seemto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almost impossible of application in practice. The start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all that follows must be necessarily so. Thus how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to sound the sincerity of the conviction of his hearers?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of hands? By personal conversation? By a temporary trial?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that can be conceived will fail even to be reasonably conclusive.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but God knows a man’s heart. Is the Christian so sure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 right in body, mind and soul as to feel comfortably “right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as his duty the care of the sincere convert—body, soul and </w:t>
      </w:r>
      <w:r>
        <w:rPr>
          <w:rFonts w:ascii="Times" w:hAnsi="Times" w:eastAsia="Times"/>
          <w:b w:val="0"/>
          <w:i w:val="0"/>
          <w:color w:val="000000"/>
          <w:sz w:val="22"/>
        </w:rPr>
        <w:t>mind”?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last proposition—the crown of all the preceding ones—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one’s breath away. For it makes it clear that the other eight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applied in all their fulness to the poor Harijans. And yet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proposition has not ceased to puzzle the brains of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intellectual and philosophical persons even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generation. Who knows the nature of original sin?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separation from God? What is that of the union with God?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signs of him who is united to God? Are all who dare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 the message of Jesus the Christ sure of their union with God?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not, who will test the Harijans’ knowledge of these deep </w:t>
      </w:r>
      <w:r>
        <w:rPr>
          <w:rFonts w:ascii="Times" w:hAnsi="Times" w:eastAsia="Times"/>
          <w:b w:val="0"/>
          <w:i w:val="0"/>
          <w:color w:val="000000"/>
          <w:sz w:val="22"/>
        </w:rPr>
        <w:t>things?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reaction to the foregoing propositions. I hope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who reads it will be offended by it. I would have been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numerous Christian friends, if I had hidden from them my true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on the nine propositions.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own detached view may now be stated in a few words. 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there is no such thing as conversion from one faith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the accepted sense of the term. It is a highly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the individual and his God. I may not have any design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neighbour as to his faith which I must honour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my own. For I regard all the great religions of the world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at any rate for the people professing them as mine is true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reverently studied the scriptures of the world,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perceiving the beauties in all of them. I could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asking a Christian or a Mussalman or a Parsi or a Jew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his faith than I would think of changing my own. This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 more oblivious of the limitations of the professors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faiths, than it makes me of the grave limitations of the professors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And seeing that it takes all my resources in trying to bring my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to the level of my faith and in preaching the same to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religionists, I do not dream of preaching to the followers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faiths. “Judge not lest ye be judged” is sound maxim for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It is a conviction daily growing upon me that the greatand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Christian missions will render true service to India, if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themselves to confine their activities to humanitarian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ulterior motive of converting India or at least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unsophisticated villagers to Christianity, and destroying their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superstructure, which notwithstanding its many defects has stood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immemorial the onslaughts upon it from within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without. Whether they—the missionaries—and we wish it or not,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 in the Hindu faith will abide, what is untrue will fall to pieces.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living faith must have within itself the power of rejuvenation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to live.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28-9-1935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SOYA BEANS</w:t>
      </w:r>
    </w:p>
    <w:p>
      <w:pPr>
        <w:autoSpaceDN w:val="0"/>
        <w:autoSpaceDE w:val="0"/>
        <w:widowControl/>
        <w:spacing w:line="260" w:lineRule="exact" w:before="3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soya beans are claimed to possess high nutritive value,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the following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pamphlet No. 7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Presidency Baby and Health Week Association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>food reformer to make experiments.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28-9-1935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ACHARYA P. C. RAY ON SPINNERS’ WELFARE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recommending to Khadi Pratishthan, in which he is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and to which he has made handsome contributions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savings, the scheme for raising the wages of spinners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self-sufficing khadi, the main activity of the Pratishthan,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P. C. Ray sends me the following nine points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valuable in themselves show the deep faith he retains in khadi </w:t>
      </w:r>
      <w:r>
        <w:rPr>
          <w:rFonts w:ascii="Times" w:hAnsi="Times" w:eastAsia="Times"/>
          <w:b w:val="0"/>
          <w:i w:val="0"/>
          <w:color w:val="000000"/>
          <w:sz w:val="22"/>
        </w:rPr>
        <w:t>and the active interest he takes in it even at his advanced age.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28-9-1935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</w:t>
      </w:r>
      <w:r>
        <w:rPr>
          <w:rFonts w:ascii="Times" w:hAnsi="Times" w:eastAsia="Times"/>
          <w:b w:val="0"/>
          <w:i/>
          <w:color w:val="000000"/>
          <w:sz w:val="24"/>
        </w:rPr>
        <w:t>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better dictate this letter. These ups and downs in Devdas’s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do not trouble me at all. I know that he is getting on there.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further that he is in the best of hands. Whoever gave the news </w:t>
      </w:r>
      <w:r>
        <w:rPr>
          <w:rFonts w:ascii="Times" w:hAnsi="Times" w:eastAsia="Times"/>
          <w:b w:val="0"/>
          <w:i w:val="0"/>
          <w:color w:val="000000"/>
          <w:sz w:val="22"/>
        </w:rPr>
        <w:t>to Pyarelal did no good turn. Really and truly I have never felt better.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last supply of your apples was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by me. And I was also taking </w:t>
      </w:r>
      <w:r>
        <w:rPr>
          <w:rFonts w:ascii="Times" w:hAnsi="Times" w:eastAsia="Times"/>
          <w:b w:val="0"/>
          <w:i/>
          <w:color w:val="000000"/>
          <w:sz w:val="22"/>
        </w:rPr>
        <w:t>musumbis.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for worry, even on that score. Whenever I feel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 shall certainly take it. I have not left off raw leaves.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days no room left for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leaves. So that was omitted.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all the vegetables were to be omitted if I was taking fruit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jam. And now I have gone back to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leaves. The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taking in its cooked form in order to avoid constipation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it when I was taking apples. You will please therefore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my health.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Ba. If she is not happy there and if she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spared, I think it is no good keeping her there. With all your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 am quite sure that Devdas does not need her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If, therefore, she feels like coming away to Wardha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let her do so. She is well able to travel by herself. She requires some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“Spinners’ Welfare”, 28-9-1935.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at stations where she alights. That you can arrange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difficulty at Kalka, Ambala and Delhi. Someone has </w:t>
      </w:r>
      <w:r>
        <w:rPr>
          <w:rFonts w:ascii="Times" w:hAnsi="Times" w:eastAsia="Times"/>
          <w:b w:val="0"/>
          <w:i w:val="0"/>
          <w:color w:val="000000"/>
          <w:sz w:val="22"/>
        </w:rPr>
        <w:t>simply to meet her at the station and put her in the right compartment.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looking forward to your letter giving me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 should be very much disturbed if you altered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programe on account of Devdas or Kumarappa. If they cannot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Manorville after you leave it, they must shift somewhere else or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hill-station, if a more prolonged stay is necessary.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think that both of them should remain in the bracing climate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up to the end of October if not November. Devdas may even </w:t>
      </w:r>
      <w:r>
        <w:rPr>
          <w:rFonts w:ascii="Times" w:hAnsi="Times" w:eastAsia="Times"/>
          <w:b w:val="0"/>
          <w:i w:val="0"/>
          <w:color w:val="000000"/>
          <w:sz w:val="22"/>
        </w:rPr>
        <w:t>require a longer stay.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apples and your letter have just come in. If Ba forfeits her </w:t>
      </w:r>
      <w:r>
        <w:rPr>
          <w:rFonts w:ascii="Times" w:hAnsi="Times" w:eastAsia="Times"/>
          <w:b w:val="0"/>
          <w:i w:val="0"/>
          <w:color w:val="000000"/>
          <w:sz w:val="22"/>
        </w:rPr>
        <w:t>ticket, she should pay the fare, i.e., Devdas.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3552. Courtesy: Amrit Kaur. Also G. N. 6361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</w:t>
      </w:r>
      <w:r>
        <w:rPr>
          <w:rFonts w:ascii="Times" w:hAnsi="Times" w:eastAsia="Times"/>
          <w:b w:val="0"/>
          <w:i/>
          <w:color w:val="000000"/>
          <w:sz w:val="24"/>
        </w:rPr>
        <w:t>LETTER TO CHHAGANLAL JOSHI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on </w:t>
      </w:r>
      <w:r>
        <w:rPr>
          <w:rFonts w:ascii="Times" w:hAnsi="Times" w:eastAsia="Times"/>
          <w:b w:val="0"/>
          <w:i/>
          <w:color w:val="000000"/>
          <w:sz w:val="22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 It looks very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that you are taking part in the uninterrupted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in the national school. Thanks to Amtussalaam’s efforts,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also spinning is going on daily for 16 hours. Sixteen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one hour each by turn. The spinning starts at 5 a.m. and goes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9 p.m. About 3,500 rounds are spun daily.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changes in this programme, and my suggestion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should be kept systematically working day and night </w:t>
      </w:r>
      <w:r>
        <w:rPr>
          <w:rFonts w:ascii="Times" w:hAnsi="Times" w:eastAsia="Times"/>
          <w:b w:val="0"/>
          <w:i w:val="0"/>
          <w:color w:val="000000"/>
          <w:sz w:val="22"/>
        </w:rPr>
        <w:t>is being discussed.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not correctly understood my article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 practice under pressure from anybody. When Morarji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Chandulal came here to express their views, their arguments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my mind or could not make me give up the practice.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faced with the problem of how to save the young man,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changed immediately. I have done many things in my life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motive of saving other persons. Nor have I accepted it as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Renunciation”, 21-9-1935.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never to yield to popular sentiments, though I do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anything merely to respect such sentiments. My rule is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respecting popular sentiments does not involve violation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principles or loss of self-respect, they should be respected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some cost to oneself. For instance, if it was not for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sentiments, I would most probably wear no clothes. I would see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such practice many moral benefits besides benefit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It would strengthen my self-control. But out of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>popular sentiments I refrain from taking this very desirable step.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about Jivanlal’s resignation only from your letter.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given more details. If I am required to decide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any details given by you would have been useful.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will write to you and ask you for information that I might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matter comes before me. You must have received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5535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</w:t>
      </w:r>
      <w:r>
        <w:rPr>
          <w:rFonts w:ascii="Times" w:hAnsi="Times" w:eastAsia="Times"/>
          <w:b w:val="0"/>
          <w:i/>
          <w:color w:val="000000"/>
          <w:sz w:val="24"/>
        </w:rPr>
        <w:t>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option today but to dictate. I use the right hand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 to write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the other days I write with the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That takes more time. Besides, your letter calls for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Do come some time about the 16th. By bits I will give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time as you need. Will it be all right if I do so during my walks?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if you do not fix in advance the time of your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 shouldn’t mind if you have to stay on for a day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It would be better to see all the scattered activities at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if our conversations were spread over. Prabhavati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the yarn spun by me. And I have entrusted its dispatch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I read the book about Hitler at your suggestion.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Maxton’s book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Lenin, too. I also asked them to send me another </w:t>
      </w:r>
      <w:r>
        <w:rPr>
          <w:rFonts w:ascii="Times" w:hAnsi="Times" w:eastAsia="Times"/>
          <w:b w:val="0"/>
          <w:i w:val="0"/>
          <w:color w:val="000000"/>
          <w:sz w:val="22"/>
        </w:rPr>
        <w:t>book on Hitler and I have got it now. Your description of the room is</w:t>
      </w:r>
    </w:p>
    <w:p>
      <w:pPr>
        <w:autoSpaceDN w:val="0"/>
        <w:autoSpaceDE w:val="0"/>
        <w:widowControl/>
        <w:spacing w:line="22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Joshi”, 25-9-1935.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James Maxton’s book, </w:t>
      </w:r>
      <w:r>
        <w:rPr>
          <w:rFonts w:ascii="Times" w:hAnsi="Times" w:eastAsia="Times"/>
          <w:b w:val="0"/>
          <w:i/>
          <w:color w:val="000000"/>
          <w:sz w:val="18"/>
        </w:rPr>
        <w:t>Lenin,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appeared in 1932.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interesting. There are many reasons for people to envy you.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you know all the circumstances of my renunciation, you </w:t>
      </w:r>
      <w:r>
        <w:rPr>
          <w:rFonts w:ascii="Times" w:hAnsi="Times" w:eastAsia="Times"/>
          <w:b w:val="0"/>
          <w:i w:val="0"/>
          <w:color w:val="000000"/>
          <w:sz w:val="22"/>
        </w:rPr>
        <w:t>also will agree with 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Jamnalalji will return by the 2nd or the 3rd.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remember, I had replied to both your questions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letter. I see no acknowledgement of that letter in your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letter. I, therefore, briefly reply to your questions again.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objections against approving of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sterilization of people suffering from leprosy. The practice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numerous evils. It is also not right to assume any disease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>incurable. It seems safer to me to propagate the method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and be content with whatever results can be achieved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thatway. I sense cowardice at every step. A spinner who was a coward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cut apart tangled yarn. A good spinner,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undo the tangle with patience and skill and keep the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whole. A follower of ahimsa would adopt some such method with </w:t>
      </w:r>
      <w:r>
        <w:rPr>
          <w:rFonts w:ascii="Times" w:hAnsi="Times" w:eastAsia="Times"/>
          <w:b w:val="0"/>
          <w:i w:val="0"/>
          <w:color w:val="000000"/>
          <w:sz w:val="22"/>
        </w:rPr>
        <w:t>persons suffering from supposedly incurable diseases.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foreign propaganda by us seems to me to be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bullock-cart competing with a railway train. If we can spend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for propaganda in the cause of truth, the adversary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spend a crore. I am, therefore, convinced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whatever propaganda takes place in the normal course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work of individuals.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10377. Also C.W. 6817.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</w:t>
      </w:r>
      <w:r>
        <w:rPr>
          <w:rFonts w:ascii="Times" w:hAnsi="Times" w:eastAsia="Times"/>
          <w:b w:val="0"/>
          <w:i/>
          <w:color w:val="000000"/>
          <w:sz w:val="24"/>
        </w:rPr>
        <w:t>A TESTIMONIAL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1935</w:t>
      </w:r>
    </w:p>
    <w:p>
      <w:pPr>
        <w:autoSpaceDN w:val="0"/>
        <w:autoSpaceDE w:val="0"/>
        <w:widowControl/>
        <w:spacing w:line="260" w:lineRule="exact" w:before="16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K. S. Savant was with me for nearly a week. He is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sculptor by profession, having gone through the full course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School of Art. I could not resist his appeal to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in my room and do his work without distracting my attention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way. He had his heart’s wish and he made the fullest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opportunity. Experts alone can judge his art. But I could see that Shri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Savant had varied gifts. He showed great application all the time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with me and was entirely absorbed in his work. We found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thoroughly sociable and [he] became one of us the moment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came. He deserves encouragement from lovers of art and moneyed </w:t>
      </w:r>
      <w:r>
        <w:rPr>
          <w:rFonts w:ascii="Times" w:hAnsi="Times" w:eastAsia="Times"/>
          <w:b w:val="0"/>
          <w:i w:val="0"/>
          <w:color w:val="000000"/>
          <w:sz w:val="22"/>
        </w:rPr>
        <w:t>men. I wish him every success.</w:t>
      </w:r>
    </w:p>
    <w:p>
      <w:pPr>
        <w:autoSpaceDN w:val="0"/>
        <w:autoSpaceDE w:val="0"/>
        <w:widowControl/>
        <w:spacing w:line="266" w:lineRule="exact" w:before="1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2832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28.</w:t>
      </w:r>
      <w:r>
        <w:rPr>
          <w:rFonts w:ascii="Times" w:hAnsi="Times" w:eastAsia="Times"/>
          <w:b w:val="0"/>
          <w:i/>
          <w:color w:val="000000"/>
          <w:sz w:val="24"/>
        </w:rPr>
        <w:t>LETTER TO AMRIT KAUR</w:t>
      </w:r>
    </w:p>
    <w:p>
      <w:pPr>
        <w:autoSpaceDN w:val="0"/>
        <w:autoSpaceDE w:val="0"/>
        <w:widowControl/>
        <w:spacing w:line="270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1935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 apples sent by you are not from your garden.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railage they mean? It is too much of a good thing.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 satisfied with what local fruit I can get here.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as medicine, I would have asked you to send them.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not. The only fruit, I fancy, I need for the ailing ones is oranges or </w:t>
      </w:r>
      <w:r>
        <w:rPr>
          <w:rFonts w:ascii="Times" w:hAnsi="Times" w:eastAsia="Times"/>
          <w:b w:val="0"/>
          <w:i/>
          <w:color w:val="000000"/>
          <w:sz w:val="22"/>
        </w:rPr>
        <w:t>musumbis.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arranged for a continuous supply. This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my fancy but if I am to do with the least amount of drugs,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so it appears to me, have honey and oranges. And I assure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almost extravagant in the use of these articles. Therefore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buying apples for me. When you have the next yield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garden I shall gladly have my share.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Ba this evening. She will give me all the latest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Devdas and Kumarappa though I suppose she will hardly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add to the very full information you have been giving me.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Kumarappa’s brother, J.M., has been here. He is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this evening. They are chips of the same block, so alike in </w:t>
      </w:r>
      <w:r>
        <w:rPr>
          <w:rFonts w:ascii="Times" w:hAnsi="Times" w:eastAsia="Times"/>
          <w:b w:val="0"/>
          <w:i w:val="0"/>
          <w:color w:val="000000"/>
          <w:sz w:val="22"/>
        </w:rPr>
        <w:t>appearance and their liberal outlook of life and love of the land !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are well. No use saying do not overwork yourself.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have rendered yourself incapable of responding to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request, advice or even command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completely free. Did I tell you we had built a little cabin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just behind Kumarappa’s own office room? She migrated </w:t>
      </w:r>
      <w:r>
        <w:rPr>
          <w:rFonts w:ascii="Times" w:hAnsi="Times" w:eastAsia="Times"/>
          <w:b w:val="0"/>
          <w:i w:val="0"/>
          <w:color w:val="000000"/>
          <w:sz w:val="22"/>
        </w:rPr>
        <w:t>there yesterday, quite happy now.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3553. Courtesy: Amrit Kaur. Also G. N. 6362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</w:t>
      </w:r>
      <w:r>
        <w:rPr>
          <w:rFonts w:ascii="Times" w:hAnsi="Times" w:eastAsia="Times"/>
          <w:b w:val="0"/>
          <w:i/>
          <w:color w:val="000000"/>
          <w:sz w:val="24"/>
        </w:rPr>
        <w:t>LETTER TO MANORANJAN CHAUDHURI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use of the information you have given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cotton grown by Shri Kiranprova Devi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you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sample of her cotton and the seeds; if available.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spin it myself.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ANORANJAN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HAUDHURI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P. H</w:t>
      </w:r>
      <w:r>
        <w:rPr>
          <w:rFonts w:ascii="Times" w:hAnsi="Times" w:eastAsia="Times"/>
          <w:b w:val="0"/>
          <w:i w:val="0"/>
          <w:color w:val="000000"/>
          <w:sz w:val="16"/>
        </w:rPr>
        <w:t>INDUNISA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211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OWBAZAR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9769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</w:t>
      </w:r>
      <w:r>
        <w:rPr>
          <w:rFonts w:ascii="Times" w:hAnsi="Times" w:eastAsia="Times"/>
          <w:b w:val="0"/>
          <w:i/>
          <w:color w:val="000000"/>
          <w:sz w:val="24"/>
        </w:rPr>
        <w:t>LETTER TO S. AMBUJAMMAL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tabs>
          <w:tab w:pos="450" w:val="left"/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waiting for your letter which has come at last.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acknowledging the fruit that was sent by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pick up strength quickly. You cannot afford to play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body. It is a trust for God’s service.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hear of Ramachandran’s death. It must mean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a member of the family. I know what it means to lose an old </w:t>
      </w:r>
      <w:r>
        <w:rPr>
          <w:rFonts w:ascii="Times" w:hAnsi="Times" w:eastAsia="Times"/>
          <w:b w:val="0"/>
          <w:i w:val="0"/>
          <w:color w:val="000000"/>
          <w:sz w:val="22"/>
        </w:rPr>
        <w:t>and faithful servant.</w:t>
      </w:r>
    </w:p>
    <w:p>
      <w:pPr>
        <w:autoSpaceDN w:val="0"/>
        <w:autoSpaceDE w:val="0"/>
        <w:widowControl/>
        <w:spacing w:line="220" w:lineRule="exact" w:before="32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Ambujammal”, 14-8-1935.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now.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Mira is all right now. Ba returns today from Simla. No more just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</w:t>
      </w:r>
      <w:r>
        <w:rPr>
          <w:rFonts w:ascii="Times" w:hAnsi="Times" w:eastAsia="Times"/>
          <w:b w:val="0"/>
          <w:i/>
          <w:color w:val="000000"/>
          <w:sz w:val="24"/>
        </w:rPr>
        <w:t>LETTER TO MANILAL AND SUSHILA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1935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Accidents like the one that happened to Sita are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occurrence. We should not treat them either as a good or a bad 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both of you feel that she ought to go to a school, that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course to adopt. I am firm in my own opinion, though.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you both to give Sita whatever you have. When she is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she may add to it whatever she wishes. But I attach no value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before yours. After all it is you who have to shape her future.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best your difficulties and aspirations. It would be proper,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you should do what you yourselves desire after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into consideration and attaching to them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you may feel inclined to.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returning from Simla this evening. Devdas is improving.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become a little weak. He does not wish to leave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is sanctifying his anatomy in the holy Ganga of liquor. Nimu </w:t>
      </w:r>
      <w:r>
        <w:rPr>
          <w:rFonts w:ascii="Times" w:hAnsi="Times" w:eastAsia="Times"/>
          <w:b w:val="0"/>
          <w:i w:val="0"/>
          <w:color w:val="000000"/>
          <w:sz w:val="22"/>
        </w:rPr>
        <w:t>and her children are at present staying with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is keeping indifferent health, as usual. Kanti, Kanu </w:t>
      </w:r>
      <w:r>
        <w:rPr>
          <w:rFonts w:ascii="Times" w:hAnsi="Times" w:eastAsia="Times"/>
          <w:b w:val="0"/>
          <w:i w:val="0"/>
          <w:color w:val="000000"/>
          <w:sz w:val="22"/>
        </w:rPr>
        <w:t>and Navin are absorbed here in work and study.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satisfied with this much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4844. Also C. W. 1256.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</w:t>
      </w:r>
      <w:r>
        <w:rPr>
          <w:rFonts w:ascii="Times" w:hAnsi="Times" w:eastAsia="Times"/>
          <w:b w:val="0"/>
          <w:i/>
          <w:color w:val="000000"/>
          <w:sz w:val="24"/>
        </w:rPr>
        <w:t>LETTER TO RATILAL SHETH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1935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RATIBHAI,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May the new year be happy for you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capacity for service increase. I was glad to read the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family. If one can earn enough for a livelihood through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why should one covet more? If Kantilal does his work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satisfaction, you will be free from your worry about him.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about Chhagan.</w:t>
      </w:r>
    </w:p>
    <w:p>
      <w:pPr>
        <w:autoSpaceDN w:val="0"/>
        <w:autoSpaceDE w:val="0"/>
        <w:widowControl/>
        <w:spacing w:line="22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7175. Also C.W. 4671.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</w:t>
      </w:r>
      <w:r>
        <w:rPr>
          <w:rFonts w:ascii="Times" w:hAnsi="Times" w:eastAsia="Times"/>
          <w:b w:val="0"/>
          <w:i/>
          <w:color w:val="000000"/>
          <w:sz w:val="24"/>
        </w:rPr>
        <w:t>LETTER TO BHAGWANJI P. PANDYA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1935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0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long and do service without swerving from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ahimsa.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313. Courtesy: Bhagwanji P. Pandya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</w:t>
      </w:r>
      <w:r>
        <w:rPr>
          <w:rFonts w:ascii="Times" w:hAnsi="Times" w:eastAsia="Times"/>
          <w:b w:val="0"/>
          <w:i/>
          <w:color w:val="000000"/>
          <w:sz w:val="24"/>
        </w:rPr>
        <w:t>LETTER TO HARJIVAN KOTAK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1935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HARJIVAN,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obstinate. Nobody can convince a person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stubborn. Your behaviour shows that you cannot observe rules.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things should work out as you wish or else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furious. Is this the result of staying so many years with me?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and I am pained. God knows whether it is a folly to be angry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pained. Pain is a sign of attachment. Attachment and anger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</w:t>
      </w:r>
      <w:r>
        <w:rPr>
          <w:rFonts w:ascii="Times" w:hAnsi="Times" w:eastAsia="Times"/>
          <w:b w:val="0"/>
          <w:i/>
          <w:color w:val="000000"/>
          <w:sz w:val="22"/>
        </w:rPr>
        <w:t>rajas.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pain will not be for long. How nice it would be if </w:t>
      </w:r>
      <w:r>
        <w:rPr>
          <w:rFonts w:ascii="Times" w:hAnsi="Times" w:eastAsia="Times"/>
          <w:b w:val="0"/>
          <w:i w:val="0"/>
          <w:color w:val="000000"/>
          <w:sz w:val="22"/>
        </w:rPr>
        <w:t>your anger also subsides after showing up for a moment.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</w:t>
      </w:r>
      <w:r>
        <w:rPr>
          <w:rFonts w:ascii="Times" w:hAnsi="Times" w:eastAsia="Times"/>
          <w:b w:val="0"/>
          <w:i/>
          <w:color w:val="000000"/>
          <w:sz w:val="24"/>
        </w:rPr>
        <w:t>LETTER TO SHARDABEHN H. KOTAK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1935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doing good work there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320" w:lineRule="exact" w:before="2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Srinagar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VISHWANATH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VISHWANATH,</w:t>
      </w:r>
    </w:p>
    <w:p>
      <w:pPr>
        <w:autoSpaceDN w:val="0"/>
        <w:autoSpaceDE w:val="0"/>
        <w:widowControl/>
        <w:spacing w:line="294" w:lineRule="exact" w:before="8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note. I shall await your arrival on the 5th instant.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see anybody to receive you at the station, you will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to Maganwadi which is about under ten minutes’ walk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station. Someone will be there, however, to receive you.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to Satis Babu.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8"/>
        </w:rPr>
        <w:t>ISHWANATH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RATISHTHAN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2731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about Ramji. His nature is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describe it. What can we expect from one whom even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Lakshmidas found difficult to deal with? It is our penance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 him. The rest when we meet.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Tell me about the machine, too, when you come. If the engine-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pump proves to be an enemy of the bullock, then we had better be </w:t>
      </w:r>
      <w:r>
        <w:rPr>
          <w:rFonts w:ascii="Times" w:hAnsi="Times" w:eastAsia="Times"/>
          <w:b w:val="0"/>
          <w:i w:val="0"/>
          <w:color w:val="000000"/>
          <w:sz w:val="22"/>
        </w:rPr>
        <w:t>careful about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9090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will help me a lot. Send me the hakim’s </w:t>
      </w:r>
      <w:r>
        <w:rPr>
          <w:rFonts w:ascii="Times" w:hAnsi="Times" w:eastAsia="Times"/>
          <w:b w:val="0"/>
          <w:i w:val="0"/>
          <w:color w:val="000000"/>
          <w:sz w:val="22"/>
        </w:rPr>
        <w:t>name.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Bachubhai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causing you much worry. Death, disease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decay are the inevitable lot of every creature that is born,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many vaidyas like Charaka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hakims like Lukman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the world and go out of it. It is our good fortune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keeps from us the time of death or of recovery from disease.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of that that we can make some limited efforts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two. Keep me informed about Bachubhai’s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>Give him my blessings.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2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ANGABEHN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AIDYA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HIMJI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UNGALOW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ORIVLI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2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/>
          <w:color w:val="000000"/>
          <w:sz w:val="18"/>
        </w:rPr>
        <w:t>6: 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85. Also C.W. 8819. Courtesy:</w:t>
      </w:r>
    </w:p>
    <w:p>
      <w:pPr>
        <w:autoSpaceDN w:val="0"/>
        <w:autoSpaceDE w:val="0"/>
        <w:widowControl/>
        <w:spacing w:line="24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FULCHAND K.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very happy to have your letter; I had thought you had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forgotten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have to say to the friends of Harijans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strengthen their faith in the purity of their task.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Bachubhai Bhimji Ramdas, addressee’s brother’s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 exponent of the Ayurvedic system of medicine and author of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Charakasamhita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Rs. 55. As I answer I call to mind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who lives on charity and wants me to supplement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his studies. I am reserving the Rs. 55 for that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As a result of my enquiry if I understand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any further assistance, I shall transfer the amount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>Harijan cause.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parcel of fruit also. I understand the depth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behind your writing many returns of my birthday. But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well, not a minute will be added by the Creator to the allotted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span of my life, no matter what human effort is put forth.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lasts we shall always continue to pray and otherwise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another’s good health and longevity.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seem to have recovered completely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last attack of fever.</w:t>
      </w:r>
    </w:p>
    <w:p>
      <w:pPr>
        <w:autoSpaceDN w:val="0"/>
        <w:autoSpaceDE w:val="0"/>
        <w:widowControl/>
        <w:spacing w:line="234" w:lineRule="exact" w:before="13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MBUJAMMAL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MJAD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AGH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8"/>
        </w:rPr>
        <w:t>UZ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S. Srinivasa Iyengar. The superscription in this and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letters to the addressee is in Hindi.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PURUSHOTTAMDAS BUJNA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PURUSHOTTAMDAS,</w:t>
      </w:r>
    </w:p>
    <w:p>
      <w:pPr>
        <w:autoSpaceDN w:val="0"/>
        <w:autoSpaceDE w:val="0"/>
        <w:widowControl/>
        <w:spacing w:line="260" w:lineRule="exact" w:before="118" w:after="30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wholly opposed to Pandit Ramchandra’s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because I find ignorance and violence in it. Therefore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approving of it is a total impossibility. I only appeal to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write to me to persuade him to abandon the fast by giving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that an agitation would be taken up to stop animal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UJNA </w:t>
      </w:r>
      <w:r>
        <w:rPr>
          <w:rFonts w:ascii="Times" w:hAnsi="Times" w:eastAsia="Times"/>
          <w:b w:val="0"/>
          <w:i w:val="0"/>
          <w:color w:val="000000"/>
          <w:sz w:val="20"/>
        </w:rPr>
        <w:t>5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sectPr>
          <w:type w:val="continuous"/>
          <w:pgSz w:w="9360" w:h="12960"/>
          <w:pgMar w:top="716" w:right="1412" w:bottom="478" w:left="1440" w:header="720" w:footer="720" w:gutter="0"/>
          <w:cols w:num="2" w:equalWidth="0">
            <w:col w:w="3932" w:space="0"/>
            <w:col w:w="257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14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12" w:bottom="478" w:left="1440" w:header="720" w:footer="720" w:gutter="0"/>
          <w:cols w:num="2" w:equalWidth="0">
            <w:col w:w="3932" w:space="0"/>
            <w:col w:w="257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9839. Courtesy: Bharat Kala Bhavan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42. THANKS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the senders of wires, cables and letters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friends in India and abroad containing their good wishes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on my sixty-seventh birthday. I can only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such as may be in store for me will find me worthy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gift. They will forgive me for my utter inability to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acknowledgements.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43. THANKS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brothers and sisters from all provinces have sent me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telegrams of good wishes and blessings on my sixty-seventh </w:t>
      </w:r>
      <w:r>
        <w:rPr>
          <w:rFonts w:ascii="Times" w:hAnsi="Times" w:eastAsia="Times"/>
          <w:b w:val="0"/>
          <w:i w:val="0"/>
          <w:color w:val="000000"/>
          <w:sz w:val="22"/>
        </w:rPr>
        <w:t>birthday. Speech is not adequate to express my gratitude. I pray to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“Notes”.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/>
          <w:color w:val="000000"/>
          <w:sz w:val="18"/>
        </w:rPr>
        <w:t>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12-10-1935, and a Gujarati version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13-10-1935.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type w:val="continuous"/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make me worthy of the pure love showered and to remove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imperfections in order to make me a true servant of the public.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the letters and telegrams received are not merely formal but </w:t>
      </w:r>
      <w:r>
        <w:rPr>
          <w:rFonts w:ascii="Times" w:hAnsi="Times" w:eastAsia="Times"/>
          <w:b w:val="0"/>
          <w:i w:val="0"/>
          <w:color w:val="000000"/>
          <w:sz w:val="22"/>
        </w:rPr>
        <w:t>an expression of heart-felt sentiments.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greetings cannot possibly be individually acknowledged, </w:t>
      </w:r>
      <w:r>
        <w:rPr>
          <w:rFonts w:ascii="Times" w:hAnsi="Times" w:eastAsia="Times"/>
          <w:b w:val="0"/>
          <w:i w:val="0"/>
          <w:color w:val="000000"/>
          <w:sz w:val="22"/>
        </w:rPr>
        <w:t>I hope all the friends will be content with this.</w:t>
      </w:r>
    </w:p>
    <w:p>
      <w:pPr>
        <w:autoSpaceDN w:val="0"/>
        <w:autoSpaceDE w:val="0"/>
        <w:widowControl/>
        <w:spacing w:line="266" w:lineRule="exact" w:before="48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1102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44. LETTER TO VIYOGI HARI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BHAI VIYOGI HARI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October 2, 1935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correct errors of style or grammar, if any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AMALA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postcard. It was wrong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have got down when Kanti met you at the station. However,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something there it would be very good. Don’t be nervous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impatient. Take the money that may be offerred to you by </w:t>
      </w:r>
      <w:r>
        <w:rPr>
          <w:rFonts w:ascii="Times" w:hAnsi="Times" w:eastAsia="Times"/>
          <w:b w:val="0"/>
          <w:i w:val="0"/>
          <w:color w:val="000000"/>
          <w:sz w:val="22"/>
        </w:rPr>
        <w:t>Hiralal. He will see you again. Write to me from time to time.</w:t>
      </w:r>
    </w:p>
    <w:p>
      <w:pPr>
        <w:autoSpaceDN w:val="0"/>
        <w:autoSpaceDE w:val="0"/>
        <w:widowControl/>
        <w:spacing w:line="234" w:lineRule="exact" w:before="5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>MALA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3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in the form of a note to 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Sevak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the subscription in this and the other letters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are in Hindi.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JAWAHARLAL NEHRU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1935</w:t>
      </w:r>
    </w:p>
    <w:p>
      <w:pPr>
        <w:autoSpaceDN w:val="0"/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come in with clock-like regularity and they are such </w:t>
      </w:r>
      <w:r>
        <w:rPr>
          <w:rFonts w:ascii="Times" w:hAnsi="Times" w:eastAsia="Times"/>
          <w:b w:val="0"/>
          <w:i w:val="0"/>
          <w:color w:val="000000"/>
          <w:sz w:val="22"/>
        </w:rPr>
        <w:t>a blessing.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Kamala is putting forth a very brave effort.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rewarded. You know my partiality for nature-cure methods.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Germany itself many nature-cure establishments. Kamala’s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past that stage. But one never knows. I know of cases which </w:t>
      </w:r>
      <w:r>
        <w:rPr>
          <w:rFonts w:ascii="Times" w:hAnsi="Times" w:eastAsia="Times"/>
          <w:b w:val="0"/>
          <w:i w:val="0"/>
          <w:color w:val="000000"/>
          <w:sz w:val="22"/>
        </w:rPr>
        <w:t>were reported to be for surgical treatment but which yielded to nature-</w:t>
      </w:r>
      <w:r>
        <w:rPr>
          <w:rFonts w:ascii="Times" w:hAnsi="Times" w:eastAsia="Times"/>
          <w:b w:val="0"/>
          <w:i w:val="0"/>
          <w:color w:val="000000"/>
          <w:sz w:val="22"/>
        </w:rPr>
        <w:t>cure treatment. I send you this experience of mine for what it is worth.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the wearing of the next year’s crown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delightful. I was glad to have your consent. I am sure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many difficulties and it is the rightest thing that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for the country. Your presidentship at Lahore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what it would be at Lucknow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my opinion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plain sailing at Lahore in every respect. It won’t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respect at Lucknow. But those circumstances I cannot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better able to cope with than you. May God give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shoulder the burden.</w:t>
      </w:r>
    </w:p>
    <w:p>
      <w:pPr>
        <w:autoSpaceDN w:val="0"/>
        <w:tabs>
          <w:tab w:pos="550" w:val="left"/>
          <w:tab w:pos="3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through your chapters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speedily as I can.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to me of absorbing interest. More than that I must not say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carries the love of us to you all.</w:t>
      </w:r>
    </w:p>
    <w:p>
      <w:pPr>
        <w:autoSpaceDN w:val="0"/>
        <w:autoSpaceDE w:val="0"/>
        <w:widowControl/>
        <w:spacing w:line="266" w:lineRule="exact" w:before="12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EHRU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1935. Courtesy: Nehru 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in Germany with his wife Kamala who was undergoing </w:t>
      </w:r>
      <w:r>
        <w:rPr>
          <w:rFonts w:ascii="Times" w:hAnsi="Times" w:eastAsia="Times"/>
          <w:b w:val="0"/>
          <w:i w:val="0"/>
          <w:color w:val="000000"/>
          <w:sz w:val="18"/>
        </w:rPr>
        <w:t>treatment in a sanatorium.</w:t>
      </w:r>
    </w:p>
    <w:p>
      <w:pPr>
        <w:autoSpaceDN w:val="0"/>
        <w:autoSpaceDE w:val="0"/>
        <w:widowControl/>
        <w:spacing w:line="220" w:lineRule="exact" w:before="10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Congress session was scheduled to be held in April 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autobiography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47. LETTER TO PURUSHOTTAM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1935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was a clear one. I received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before I got yours. He has placed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me. I have accordingly written a long letter to Chhaganlal.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put more pressure on Jivanlalbhai. Let him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he can. It is not possible to change Chhaganlal’s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now. He can spend his energy in doing service,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is in love with him. It is natural, therefore,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full confidence in himself. Let him find out a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carry on the work. Thakkar Bapa’s suggestion is that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Nanalal or Narandas should become the president. But Narandas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will not team up well. The two follow their own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and, therefore, the one cannot be president over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that is possible, however, I wish to get Narandas over 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arrangement can be made for his parents.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cannot leave Kathiawar at present. I am sending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Try and discuss the matter with him to the extent you can.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serve the Harijans and we have to solve this problem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finding how best we can do it. Your own dissatisfaction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does not mean that you wish to give up Harijan work.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you also have the same problem, namely, what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you can make to the solution of the difficulty which has arisen.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from time to time.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32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V. Thakkar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48. LETTER TO RAJARAM R. BHOLE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1935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RAJARAM,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appreciate your frankness. I can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 to get good government service and I quite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having anything to do with the Sangh or me is bound to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chances. It is wisdom to face facts however painful they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however, continue to write to me from time to timeand </w:t>
      </w:r>
      <w:r>
        <w:rPr>
          <w:rFonts w:ascii="Times" w:hAnsi="Times" w:eastAsia="Times"/>
          <w:b w:val="0"/>
          <w:i w:val="0"/>
          <w:color w:val="000000"/>
          <w:sz w:val="22"/>
        </w:rPr>
        <w:t>consult your health no matter what you decide to do.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here for a week. He seemed to enjoy his time here. </w:t>
      </w:r>
      <w:r>
        <w:rPr>
          <w:rFonts w:ascii="Times" w:hAnsi="Times" w:eastAsia="Times"/>
          <w:b w:val="0"/>
          <w:i w:val="0"/>
          <w:color w:val="000000"/>
          <w:sz w:val="22"/>
        </w:rPr>
        <w:t>All of us liked him very much.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2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AJARAM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INERVA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ALKIES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seem what I have written to Mathew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Lilavati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We may give her as much work as she is willing to do. 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form Harilal. He has asked for permission to come here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fare. Give him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During the charkha week,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S. Savant, a Harijan sculptor, to whom Gandhiji gave a testimonial;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“A Testimonial”, 30-9-1935.</w:t>
      </w:r>
    </w:p>
    <w:p>
      <w:pPr>
        <w:autoSpaceDN w:val="0"/>
        <w:autoSpaceDE w:val="0"/>
        <w:widowControl/>
        <w:spacing w:line="220" w:lineRule="exact" w:before="10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G. Mathew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50, 000 rounds of yarn was spun here. Some persons,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part in non-stop spinning, also spun sometimes for eight hours </w:t>
      </w:r>
      <w:r>
        <w:rPr>
          <w:rFonts w:ascii="Times" w:hAnsi="Times" w:eastAsia="Times"/>
          <w:b w:val="0"/>
          <w:i w:val="0"/>
          <w:color w:val="000000"/>
          <w:sz w:val="22"/>
        </w:rPr>
        <w:t>at a stretch. They showed great keenness. Manu was one of them.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 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arrived here. I talked to him. He is eager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decision. He wishes to merge the Mahila Ashram and the Kanya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into one and hand over full charge to you. This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mine. If you have already discussed the matter with Jamnadas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get the whole-hearted consent of your parents,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It will be enough if you are able to take a decision for coming.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matter if you take some time to come. Once I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decision, I can make definite arrangements.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50. LETTER TO SHARDA C. SHAH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given up hope of having a letter form you. I think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often. If you wish, you can derive some consolation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you are not the only one who avoids writing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me a letter if only after nine months. Narayandas of course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informed about your helath. I was also informed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you are not able to study there I wish you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where at present all facilities are available and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friends are studying. But I make one condition which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fulfil, and is it you should not be separated from your parents.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as much as you can by remaining wherever they are. Your helath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main consideration in laying down this condition.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staying there, you will be able to improve your English by your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Chimanlal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effort, although Mathew might leave. Since you are not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passing examinations, you can conveniently take up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liking taught in Sushilabehn’s school. Moreover,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have an easy influence on the girls attending that school.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 of your being tempted by the happy-go-lucky tendency </w:t>
      </w:r>
      <w:r>
        <w:rPr>
          <w:rFonts w:ascii="Times" w:hAnsi="Times" w:eastAsia="Times"/>
          <w:b w:val="0"/>
          <w:i w:val="0"/>
          <w:color w:val="000000"/>
          <w:sz w:val="22"/>
        </w:rPr>
        <w:t>of the girls attending the school. Nor do I think you have.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9969.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51. THREE QUESTIONS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Gopabandhu Choudhury writing from Bari, Cuttack, sends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three questions: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In self-sufficing khadi what should be the price of surplus khadi?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If a villager has cotton but no spinners to give him the requirements of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family and he wants to have his cotton spun for his own family requirements by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co-villagers or neighbouring villagers, what should be the wage? Will the proposed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living wage for commercial khadi be applicable here? Or, will it be left to mutual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adjustment?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What should be the wage when the spinner has no cotton of her own and she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spins not for wages in cash for living but for cotton and that also till she earns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quantity sufficient for her cloth need?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surplus khadi passing through the A.I.S.A.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the same as that of any other in the same province.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most part khadi sales, except for the requirements of cities,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confined to the province where it is manufactured, the prices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provinces will perhaps vary more than they do now.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connot be any distinction between surplus khadi and any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all khadi can only be surplus khadi, for khadi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Association or its branches from anyone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herself a full wearer of khadi. Of course the rule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to be relaxed during the transition stage.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analogy of the first answer, there is no doubt that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Association is concerned it must pay all spinners alike.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will not regulate the dealings between spinners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 allowed to adjust their own mutual relations.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policy must fail.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third case also the same principle applies as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The thing to remember is that the Association will be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payment of the minimum subsistence wage where it is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If its policy becomes popular and therefore general,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it will be difficult if not impossible for anyone to get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for less wages. And the co-operation between A.I.S.A.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A.I.V.I.A. may beomce so powerful that wages in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will at once be levelled up to their standard. The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effort will depend upon the hearty response from the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If they will realize that they may no longer exploit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on whom depends their existence, the problem of unemploy-</w:t>
      </w:r>
      <w:r>
        <w:rPr>
          <w:rFonts w:ascii="Times" w:hAnsi="Times" w:eastAsia="Times"/>
          <w:b w:val="0"/>
          <w:i w:val="0"/>
          <w:color w:val="000000"/>
          <w:sz w:val="22"/>
        </w:rPr>
        <w:t>ment and semi-starvation will be automatically solved.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VACATE KAVITHA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A. V. Thakkar says in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last week: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help like self-help. God helps those who help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If the Harijans concerned will carry out their reported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wipe the dust of Kavitha off their feet, they will not only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but they will pave the way for others who may be similarly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treated. If people migrate in search of employment, how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they do so in search of self-respect? I hope that well-wishers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will help these poor families to vacate inhospitable Kavitha.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A KNOTTY QUESTION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talk of the rise in the wages of spinners khadi-lovers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filled with all kinds of vague fears. For instance, they fear a fall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demand for khadi in view of a rise in its price.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public will appreciate the little rise that must take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price of khadi. They have hitherto benefited by the continuous redu-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in prices which hitherto it has been the aim of the Association to </w:t>
      </w:r>
      <w:r>
        <w:rPr>
          <w:rFonts w:ascii="Times" w:hAnsi="Times" w:eastAsia="Times"/>
          <w:b w:val="0"/>
          <w:i w:val="0"/>
          <w:color w:val="000000"/>
          <w:sz w:val="22"/>
        </w:rPr>
        <w:t>achieve by extraordinary effort in the direction. The price of khadi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Amritlal V. Thakkar had written that Harijans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Kavitha, a village in Ahmedabad district of Gujarat, had been subjected to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hardships by caste Hindus and therefore they had decided to vacate the village.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“Our  Duty”, 31-8-1935.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never so low as it is today. And yet the sales have gone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want of propaganda. If some systematic propaganda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without increasing administrative expenses, I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sales of khadi can be increased in spite of the rise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place in the prices.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well to be prepared for the worst. The Association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deterred from doing the just thing by the spinners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demand falling. It must, however, if need be, remove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list of spinners those who do not need the support of spinning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food. There are hundreds, if not thousands, of spinners who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gaining a few pice not for buying food, but for buying tobacco,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 or the like. If there is pressure, these may be told to abstain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competition with those who need coppers for their food.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majority of spinners are such. The question, therefore,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is to find who are the needy ones in terms of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From the definition will be excluded those petty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employ labour and who are not ordinarily in want of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and who are not obliged to sell their holdings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to buy food with. But it will strain every nerve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work or other work accessory to spinning, assuring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occupations not less than a minimum subsistence wage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rate of eight hours a day, to all those landless and propertyless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would starve partially or wholly but for the work found </w:t>
      </w:r>
      <w:r>
        <w:rPr>
          <w:rFonts w:ascii="Times" w:hAnsi="Times" w:eastAsia="Times"/>
          <w:b w:val="0"/>
          <w:i w:val="0"/>
          <w:color w:val="000000"/>
          <w:sz w:val="22"/>
        </w:rPr>
        <w:t>for them by the A.I.S.A.or the A.I.V.I.A. Conversely, these Asso-</w:t>
      </w:r>
      <w:r>
        <w:rPr>
          <w:rFonts w:ascii="Times" w:hAnsi="Times" w:eastAsia="Times"/>
          <w:b w:val="0"/>
          <w:i w:val="0"/>
          <w:color w:val="000000"/>
          <w:sz w:val="22"/>
        </w:rPr>
        <w:t>ciations will not concern themselves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want of will but for want </w:t>
      </w:r>
      <w:r>
        <w:rPr>
          <w:rFonts w:ascii="Times" w:hAnsi="Times" w:eastAsia="Times"/>
          <w:b w:val="0"/>
          <w:i w:val="0"/>
          <w:color w:val="000000"/>
          <w:sz w:val="22"/>
        </w:rPr>
        <w:t>of sheer ability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those who eke out a living in some other way.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bodies succeed to the full in their mission, they will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fulfilled their mission but they will have indirectly helped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needy ones and turned their lives of blank despair into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bright hope.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5-10-1935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NOTES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OTTON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PINNING</w:t>
      </w:r>
    </w:p>
    <w:p>
      <w:pPr>
        <w:autoSpaceDN w:val="0"/>
        <w:autoSpaceDE w:val="0"/>
        <w:widowControl/>
        <w:spacing w:line="26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Shrimati Kiranprava Chaudhuri of Noakhali, who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send me a beautiful specimen of khadi woven from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spinning, a friend of hers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this sister on her devotion to khadi. Her emphasis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growing tree cotton is supported by several khadi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India. The experiment is worth making on a fairly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all over India. Evidently it does not require any expense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name. And if it is true that tree cotton does not need carding,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mean a great advantage over the ordinary plant cotton.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those who spin tree cotton to send me their experiences and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samples of their cotton and yarn, as also the seeds.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RESERVE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the following useful recipe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BHAGWANJI A. MEHTA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sent it to Devchandbhai. I am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for such matters now. I don’t get even a single minute free. I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 you say regarding your daughters.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5828. Also C.W. 3051.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Bhagwanji A. Mehta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</w:t>
      </w:r>
    </w:p>
    <w:p>
      <w:pPr>
        <w:autoSpaceDN w:val="0"/>
        <w:autoSpaceDE w:val="0"/>
        <w:widowControl/>
        <w:spacing w:line="220" w:lineRule="exact" w:before="1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The correspondent had written that jaggery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preserved during rainy season in gunny bags with cloth lining, stored under </w:t>
      </w:r>
      <w:r>
        <w:rPr>
          <w:rFonts w:ascii="Times" w:hAnsi="Times" w:eastAsia="Times"/>
          <w:b w:val="0"/>
          <w:i w:val="0"/>
          <w:color w:val="000000"/>
          <w:sz w:val="18"/>
        </w:rPr>
        <w:t>wheat straw.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CHANDAN PAREKH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what you say. As far as I can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 would not give you the trouble of coming to me. But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do so, you may be sure that it will be for your own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up to now you have respected as your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father and for the sake of 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going to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for this life and for all your lives to come. You are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to me, Shankar is like a son and . . . is an old co-worker.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trustee of a big national institution. For the present I will content </w:t>
      </w:r>
      <w:r>
        <w:rPr>
          <w:rFonts w:ascii="Times" w:hAnsi="Times" w:eastAsia="Times"/>
          <w:b w:val="0"/>
          <w:i w:val="0"/>
          <w:color w:val="000000"/>
          <w:sz w:val="22"/>
        </w:rPr>
        <w:t>myself with a few questions.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stick to every word of your letter to Kishorelalbhai,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your letter to Manubhai? How do you reconcile the two?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wrote that letter at my instance. I wanted to save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Besides, in your letter to Kishorelalbhai written by you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you had offered to answer any questions that he might ask.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he wrote those letters to you and asked some questions.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courtesy on Kishorelalbhai’s part to say that you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answer them, and it was obviously your duty to answer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for anybody else’s sake certainly for Shankar’s sake. But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you didn’t answer them. Now please reply to this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other questions, too, that Kishorelalbhai has asked. Do so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fear and with the God of Truth as your witness.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copy of the Gujarati: C.W. 936. Courtesy: Satish D.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BHUJANGILAL CHHAYA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Please take whatever step you do after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careful deliberation and with the utmost courtesy. I do not understand</w:t>
      </w:r>
    </w:p>
    <w:p>
      <w:pPr>
        <w:autoSpaceDN w:val="0"/>
        <w:autoSpaceDE w:val="0"/>
        <w:widowControl/>
        <w:spacing w:line="220" w:lineRule="exact" w:before="3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name has been omitted in this and subsequent letters to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alias </w:t>
      </w:r>
      <w:r>
        <w:rPr>
          <w:rFonts w:ascii="Times" w:hAnsi="Times" w:eastAsia="Times"/>
          <w:b w:val="0"/>
          <w:i w:val="0"/>
          <w:color w:val="000000"/>
          <w:sz w:val="18"/>
        </w:rPr>
        <w:t>Satish, elder son of D. B. Kalelkar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can now break off the engagement to which you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consent. It is a grievous sin to act against the wishes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unless a great moral issue is involved. When such an issue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to be involved is for you to judge. I can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here. All those who, after a superficial study of my life,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step in imitation of me feel frustrated afterwards and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even repent their actions. See that such a thing never happens in </w:t>
      </w:r>
      <w:r>
        <w:rPr>
          <w:rFonts w:ascii="Times" w:hAnsi="Times" w:eastAsia="Times"/>
          <w:b w:val="0"/>
          <w:i w:val="0"/>
          <w:color w:val="000000"/>
          <w:sz w:val="22"/>
        </w:rPr>
        <w:t>your case.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hardly time to give you a line. But I must. Day by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deny myself more and more the pleasure of writing love-letters,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to preserve my health and cope with the ever-increasing calls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time. I have to lay the axe somewhere. It has to fall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correspondence, I much fear.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will share apples with me or the like when these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without having to buy. I know there [is] little logic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some restraint on my greed and if you like yours also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and yours to give. We won’t quarrel about which is worse.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well for us both to give it [up] simultaneously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avoid at least one cause of war between 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Ba is happy that she finds herself among her grand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 mother.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enclosed to P [yarelal] and D [evdas].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ANORVILLE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3554. Courtesy: Amrit Kaur. Also G.N. 6363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difficult time for you. Tell Bachubhai that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his peace of mind in spite of his painful condition. Our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only in adversity. Do drop me a few lines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presence there must be a great support for you.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2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85. Also C.W. 8820. Courtesy:</w:t>
      </w:r>
    </w:p>
    <w:p>
      <w:pPr>
        <w:autoSpaceDN w:val="0"/>
        <w:autoSpaceDE w:val="0"/>
        <w:widowControl/>
        <w:spacing w:line="24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10,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write to you on Sunday but I was so busy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could not do it. That was to be in answer to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copy of your letter to Agatha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Yours to Agatha gave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insight into the working of your mind which I would not miss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She fully deserved that frankness. I can endorse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sentiments. You do not know that I have written to her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in much the same strain though in my own way and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Nevertheless if Kamala shows distinct signs of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are free to go [to] London and the way is open,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see the big ones, open yourself out to them even as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Agatha.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letter received yesterday shows that you may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>Kamala’s bedside just yet. After all you have been freed for that</w:t>
      </w:r>
    </w:p>
    <w:p>
      <w:pPr>
        <w:autoSpaceDN w:val="0"/>
        <w:autoSpaceDE w:val="0"/>
        <w:widowControl/>
        <w:spacing w:line="2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Kishorelal Mashruwala’s guru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part of this letter is available in Mahadev Desai’s Diary under this date.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original, which is damaged here, however bears the date 18-10-1935.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Agatha Harrison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if Providence keeps you chained to Kamala’s bed,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grumble. You have gone there to see her through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ordeal. How I wish I was there to share your burden and cheer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Kamala! As I saw her for two days in Bombay before her departure,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she never had so much peace of mind as she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then. Her faith in the benevolence of God, she said, was never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as then. Her mental disturbance had vanished and she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what happened to her. She went to Europe because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it; it seemed to be her obvious duty to do so. If she lives,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live for greater service than she has yet rendered. If she dies,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 to come down to earth with a body more fitted for her task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one she has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too that Indu’s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literary studies remain suspended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while. For me, she is having a training that is of far greater value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she would have in a college. She is having her training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of Nature. She may give the finishing touch by completing </w:t>
      </w:r>
      <w:r>
        <w:rPr>
          <w:rFonts w:ascii="Times" w:hAnsi="Times" w:eastAsia="Times"/>
          <w:b w:val="0"/>
          <w:i w:val="0"/>
          <w:color w:val="000000"/>
          <w:sz w:val="22"/>
        </w:rPr>
        <w:t>her literary studies.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through your chapters with the deepest interest.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finish them at a single sitting as Mahadev did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almost did. I have no such good luck. I must reserve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till I have reached the last chapter.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thankful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them to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talk to you about the politics. It is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that you will shoulder the burden, if it falls to your lot.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will, seems to me to be a foregone conclusion.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read the accompanying to Kamala, if you think 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 used to write to me a few lines when you were not there. Now I </w:t>
      </w:r>
      <w:r>
        <w:rPr>
          <w:rFonts w:ascii="Times" w:hAnsi="Times" w:eastAsia="Times"/>
          <w:b w:val="0"/>
          <w:i w:val="0"/>
          <w:color w:val="000000"/>
          <w:sz w:val="22"/>
        </w:rPr>
        <w:t>suppose she thinks she is absolved from the task !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excuse my obstinacy in writing with village ink, </w:t>
      </w:r>
      <w:r>
        <w:rPr>
          <w:rFonts w:ascii="Times" w:hAnsi="Times" w:eastAsia="Times"/>
          <w:b w:val="0"/>
          <w:i w:val="0"/>
          <w:color w:val="000000"/>
          <w:sz w:val="22"/>
        </w:rPr>
        <w:t>village reed on village paper.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1935. Courtesy: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manuscript of Mahadev Desai’s Diary. Courtesy: Narayan Desai</w:t>
      </w:r>
    </w:p>
    <w:p>
      <w:pPr>
        <w:autoSpaceDN w:val="0"/>
        <w:autoSpaceDE w:val="0"/>
        <w:widowControl/>
        <w:spacing w:line="220" w:lineRule="exact" w:before="46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Indira,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Dadabhoy Naoroji’s granddaughter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 19-12-1935.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61. LETTER TO KAMALA NEHRU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10,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 to you except to say that we remember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day? May God give you peace whatever be the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>Have no worry for anything.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1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 you wrote prior to reaching Boston;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good. You must have got over the disappointment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while in Boston any letter of mine. I could not help it,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there anything fresh to write about. You have the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fresh matters and you have been using it freely so far.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fully hopeful that such letters will continue to come.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Draupadi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I am passing on your letters for her perusal.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unable to write frankly. I do not mind her not writing [to me]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she and the children are happy, though I shall persist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of drawing her to me. I send you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London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asked for. Be in no haste to leave America, but you may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worth learning or if the expenses are too high.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best. There was a birthday greetings cable from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York. The name ‘Sharma’ was also in it, I suppose it was you. Do give </w:t>
      </w:r>
      <w:r>
        <w:rPr>
          <w:rFonts w:ascii="Times" w:hAnsi="Times" w:eastAsia="Times"/>
          <w:b w:val="0"/>
          <w:i w:val="0"/>
          <w:color w:val="000000"/>
          <w:sz w:val="22"/>
        </w:rPr>
        <w:t>me word-pictures of the people you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only one letter for London, it will do.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pp. 198 and 199</w:t>
      </w:r>
    </w:p>
    <w:p>
      <w:pPr>
        <w:autoSpaceDN w:val="0"/>
        <w:autoSpaceDE w:val="0"/>
        <w:widowControl/>
        <w:spacing w:line="220" w:lineRule="exact" w:before="30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of introduction addressed to Agatha Harrison, which is not available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63. TELEGRAM TO H.N. KUNZRU</w:t>
      </w:r>
    </w:p>
    <w:p>
      <w:pPr>
        <w:autoSpaceDN w:val="0"/>
        <w:autoSpaceDE w:val="0"/>
        <w:widowControl/>
        <w:spacing w:line="27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UNZRU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8"/>
        </w:rPr>
        <w:t>ITAVADA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>
        <w:trPr>
          <w:trHeight w:hRule="exact" w:val="26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AKOLA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CLEAR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INDICATION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EXCLUDE </w:t>
            </w:r>
          </w:p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BEANS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GREENS. </w:t>
            </w:r>
          </w:p>
        </w:tc>
      </w:tr>
      <w:tr>
        <w:trPr>
          <w:trHeight w:hRule="exact" w:val="228"/>
        </w:trPr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CONFINE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HONEY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FRUIT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JUICES </w:t>
            </w:r>
          </w:p>
        </w:tc>
        <w:tc>
          <w:tcPr>
            <w:tcW w:type="dxa" w:w="6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WITHOUT </w:t>
            </w:r>
          </w:p>
        </w:tc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SODA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INTER- 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MITTENT     HIPBATHS.     AWAITING     DAY’S     REPORT     TOMORROW.</w:t>
      </w:r>
    </w:p>
    <w:p>
      <w:pPr>
        <w:autoSpaceDN w:val="0"/>
        <w:autoSpaceDE w:val="0"/>
        <w:widowControl/>
        <w:spacing w:line="266" w:lineRule="exact" w:before="16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64. MESSAGE TO INDIAN IMMIGRANTS OF SURINAME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1935</w:t>
      </w:r>
    </w:p>
    <w:p>
      <w:pPr>
        <w:autoSpaceDN w:val="0"/>
        <w:autoSpaceDE w:val="0"/>
        <w:widowControl/>
        <w:spacing w:line="260" w:lineRule="exact" w:before="162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Bhavani Bhikh Mishra from the Dutch Guiana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along with Shri Benarsidas Chaturvedi, and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for the Indian immigrant brethren of Suriname. All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you is to live in unity, taking care to lead a pure life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chastity of body, mind and speech. You should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Hindi-Hindustani to communicate with one another and open Hindi </w:t>
      </w:r>
      <w:r>
        <w:rPr>
          <w:rFonts w:ascii="Times" w:hAnsi="Times" w:eastAsia="Times"/>
          <w:b w:val="0"/>
          <w:i w:val="0"/>
          <w:color w:val="000000"/>
          <w:sz w:val="22"/>
        </w:rPr>
        <w:t>schools and libraries.</w:t>
      </w:r>
    </w:p>
    <w:p>
      <w:pPr>
        <w:autoSpaceDN w:val="0"/>
        <w:autoSpaceDE w:val="0"/>
        <w:widowControl/>
        <w:spacing w:line="266" w:lineRule="exact" w:before="128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Surinameke Pravasi Bharatiyonke Nam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65.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Encouraged by you, I am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Jivanlalbhai. I am sending your letter to him. I will write to you after I </w:t>
      </w:r>
      <w:r>
        <w:rPr>
          <w:rFonts w:ascii="Times" w:hAnsi="Times" w:eastAsia="Times"/>
          <w:b w:val="0"/>
          <w:i w:val="0"/>
          <w:color w:val="000000"/>
          <w:sz w:val="22"/>
        </w:rPr>
        <w:t>receive his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Pranjivan Joshi has already been relieved I will not waste time </w:t>
      </w:r>
      <w:r>
        <w:rPr>
          <w:rFonts w:ascii="Times" w:hAnsi="Times" w:eastAsia="Times"/>
          <w:b w:val="0"/>
          <w:i w:val="0"/>
          <w:color w:val="000000"/>
          <w:sz w:val="22"/>
        </w:rPr>
        <w:t>in inquiring into the matter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the result of your experiments in making manure </w:t>
      </w:r>
      <w:r>
        <w:rPr>
          <w:rFonts w:ascii="Times" w:hAnsi="Times" w:eastAsia="Times"/>
          <w:b w:val="0"/>
          <w:i w:val="0"/>
          <w:color w:val="000000"/>
          <w:sz w:val="22"/>
        </w:rPr>
        <w:t>out of bones and carcasses.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shouldn’t have had the difficulty which you had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hand-made paper. The argument has often been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use of khadi and we have solved the difficulty in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Though khadi is relatively costly, those who have understood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have found a way of making it cheap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us, for instance, reduced the consumption of cloth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using costly khadi and on the whole effected some saving.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could not reduce consumption saved on other items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accept defeat. Similarly, when we resolved to use hand-made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paper, we reduced writing or included more matter in a given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space than previously. We stopped using envelopes costing four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pice and started using postcards costing three pice only.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here the practice of writing on small slips of paper,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follow in jail. On the balance, therefore, our expenditure on </w:t>
      </w:r>
      <w:r>
        <w:rPr>
          <w:rFonts w:ascii="Times" w:hAnsi="Times" w:eastAsia="Times"/>
          <w:b w:val="0"/>
          <w:i w:val="0"/>
          <w:color w:val="000000"/>
          <w:sz w:val="22"/>
        </w:rPr>
        <w:t>postage has not increased.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things are in Delhi. But I hope Malkani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practising economy. What we give to the Government is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ourselves, It is, therefore, not right to think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less on postage because the money goes to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 Government will be in our hands, it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 for public workers to spend extravagantly on postage.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jail, we tried to keep the consumption of everything to a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thought that all things in the country belonged to us.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who ran the Government, everything it owned belonged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the people. The money that we give to the Government is spent for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purposes.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Government money is spent extravagantly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in foreign hands, it does not mean that such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ours. It is our duty of course to check its extravagance.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long as it continues, it is we, the people, who provide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way or another. Hence the argument of increase in postage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advanced against the use of hand-made paper.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propagating the use of such paper, the expenditure on postage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go up in the beginning. Even them, if the use of hand-made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is likely to increase through our example we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grudge the additional expense on postage. Those teachers who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necessity of manual work will themselves find out some crafts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can take up. Nobody else can advise them in this matter.</w:t>
      </w:r>
    </w:p>
    <w:p>
      <w:pPr>
        <w:autoSpaceDN w:val="0"/>
        <w:autoSpaceDE w:val="0"/>
        <w:widowControl/>
        <w:spacing w:line="220" w:lineRule="exact" w:before="26" w:after="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10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5536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</w:t>
            </w:r>
          </w:p>
        </w:tc>
      </w:tr>
      <w:tr>
        <w:trPr>
          <w:trHeight w:hRule="exact" w:val="362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68 : 23 SEPTEMBER, 1935 - 15 MAY, 1936</w:t>
            </w:r>
          </w:p>
        </w:tc>
        <w:tc>
          <w:tcPr>
            <w:tcW w:type="dxa" w:w="2169"/>
            <w:vMerge/>
            <w:tcBorders/>
          </w:tcPr>
          <w:p/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BALIBEHN M. ADALAJA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1935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BALI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did well in going to Bombay.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Tulsidas’s illness. I had written to him. Now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What can we do about Harilal? It seems he is heading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ruin. He rarely writes to me. He is the fruit of some sins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committed. How can we blame him? Can one ever change </w:t>
      </w:r>
      <w:r>
        <w:rPr>
          <w:rFonts w:ascii="Times" w:hAnsi="Times" w:eastAsia="Times"/>
          <w:b w:val="0"/>
          <w:i w:val="0"/>
          <w:color w:val="000000"/>
          <w:sz w:val="22"/>
        </w:rPr>
        <w:t>one’s nature?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returned. She got quite ill in Delhi. She is well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she is lazy about writing letters. Kishorelalbhai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her hand for Surendra, his nephew, son of Balubhai. Ba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very much welcome this alliance. If you two sisters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Kunvarji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approve of it, I will arrange the betrothal.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Surendra who was in the Ashram. He is in Bombay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Manu has left the decision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1552.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PURUSHOTTAM G. PANSE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reply to your letters. Only one has remained unanswered.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very frank and satisfactory. The expenses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accounted for but not worried over. The money spent now is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service and I shall take as much work from you.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 to make yourself strong.</w:t>
      </w:r>
    </w:p>
    <w:p>
      <w:pPr>
        <w:autoSpaceDN w:val="0"/>
        <w:autoSpaceDE w:val="0"/>
        <w:widowControl/>
        <w:spacing w:line="220" w:lineRule="exact" w:before="3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Harilal Gandhi’s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Gandhi’s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Kumibehn Maniar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Kunvarji Parekh, husband of Rami, Harilal Gandhi’s elder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send Balkoba </w:t>
      </w:r>
      <w:r>
        <w:rPr>
          <w:rFonts w:ascii="Times" w:hAnsi="Times" w:eastAsia="Times"/>
          <w:b w:val="0"/>
          <w:i w:val="0"/>
          <w:color w:val="000000"/>
          <w:sz w:val="22"/>
        </w:rPr>
        <w:t>Gaurishankerbhai.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608" w:space="0"/>
            <w:col w:w="2908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1722" w:right="0" w:hanging="17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and have written to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54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608" w:space="0"/>
            <w:col w:w="29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6754. Also C.W. 4497.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 G. Panse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LETTER TO A VILLAGE WORKER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12,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borrow cotton this season, but next year you must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cotton. Anyone will permit you to grow a few cotton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field. The seed should be the tree cotton or </w:t>
      </w:r>
      <w:r>
        <w:rPr>
          <w:rFonts w:ascii="Times" w:hAnsi="Times" w:eastAsia="Times"/>
          <w:b w:val="0"/>
          <w:i/>
          <w:color w:val="000000"/>
          <w:sz w:val="22"/>
        </w:rPr>
        <w:t>devakapas.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lasts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ten to fifteen years and the cotton, I am told, does not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>carded. I have not used to cotton myself but propose to do so.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that I did not like your leaving your place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couple of days. I did not like it because it is a pastime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best discipline for you is to settle down quietly and work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uninterruptedly for a year. A villager absorbed in his work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go on friendly visits. We must try to emulate him.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make it a rule not to move out beyond a radius of ten miles.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to get under the skin of the villagers until one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midst all the twenty-four hours for an unbroken period.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you relax the rule, you will find excuses for going.To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filth and the dog nuisance is certainly necessary, but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run away from them. Everyone cannot go out of his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conveniences for himself. One has also to cultivate that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in others. One must not therefore shun people. One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them from a safe distance. I know this is easier said than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cannot sleep in the midst of these nuisances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repair to the fields. I do not want you to do anything at </w:t>
      </w:r>
      <w:r>
        <w:rPr>
          <w:rFonts w:ascii="Times" w:hAnsi="Times" w:eastAsia="Times"/>
          <w:b w:val="0"/>
          <w:i w:val="0"/>
          <w:color w:val="000000"/>
          <w:sz w:val="22"/>
        </w:rPr>
        <w:t>the risk of your health.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have in course of time a grass hut, but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far from the village. The people must be free to call upon us at </w:t>
      </w:r>
      <w:r>
        <w:rPr>
          <w:rFonts w:ascii="Times" w:hAnsi="Times" w:eastAsia="Times"/>
          <w:b w:val="0"/>
          <w:i w:val="0"/>
          <w:color w:val="000000"/>
          <w:sz w:val="22"/>
        </w:rPr>
        <w:t>all hours of the day and night. We must always be within easy call.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Bhave, younger brother of Vinoba Bhave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The addressee, “one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best workers working in a Gujarat village”, had restricted his needs to Rs. 5 a month.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you leave the village at 7 p.m. every day means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the villagers of the chance of talking to you and seeking your </w:t>
      </w:r>
      <w:r>
        <w:rPr>
          <w:rFonts w:ascii="Times" w:hAnsi="Times" w:eastAsia="Times"/>
          <w:b w:val="0"/>
          <w:i w:val="0"/>
          <w:color w:val="000000"/>
          <w:sz w:val="22"/>
        </w:rPr>
        <w:t>advice after supper, and that you will not hold even an hour’s night-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You see the difficulty of Ashram inmates serving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The Ashram life and rules might easily become a luxury.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realize that the villagers do not enjoy most of the amenities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with all our much-talked-of simplicity and renunciation.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apt to turn every renunciation into a joy. Sannyasa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cannotes the highest renunciation has become today the biggest </w:t>
      </w:r>
      <w:r>
        <w:rPr>
          <w:rFonts w:ascii="Times" w:hAnsi="Times" w:eastAsia="Times"/>
          <w:b w:val="0"/>
          <w:i w:val="0"/>
          <w:color w:val="000000"/>
          <w:sz w:val="22"/>
        </w:rPr>
        <w:t>source of laziness and indulgence for many!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scavengers will slowly understand your work of love.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them understand that you do not want to oust them,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their efficiency. You must also find out for them more </w:t>
      </w:r>
      <w:r>
        <w:rPr>
          <w:rFonts w:ascii="Times" w:hAnsi="Times" w:eastAsia="Times"/>
          <w:b w:val="0"/>
          <w:i w:val="0"/>
          <w:color w:val="000000"/>
          <w:sz w:val="22"/>
        </w:rPr>
        <w:t>sources of income.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my recent renunciation was a source of pang, it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grieved you. The pang was a source of joy, and such pangs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inevitable.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12-10-1935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ORRESPONDENTS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time advances, my private correspondence too keeps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advancing at an accelerated speed and leaves its adversary for behind.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capacity to overtake this ever-increasing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decreases in the same ratio as the increase in the volume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The mischief is aggravated by the new tasks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unsolicited. The most absorbing and fascinating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village regeneration or, to adopt a current word, rejuvenation.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fascination increases with a growing perception of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work. My mind is living in the villages. They are calling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bury myself in them. I do not know how this internal struggle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Difficulties are already cropping up to prevent such a burial.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against my will I have been obliged to make a promise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a burden in Gujarat early next year. I know what it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>in its trail. God’s will be done. But if a breakdown is not to take place,</w:t>
      </w:r>
    </w:p>
    <w:p>
      <w:pPr>
        <w:autoSpaceDN w:val="0"/>
        <w:tabs>
          <w:tab w:pos="550" w:val="left"/>
          <w:tab w:pos="3590" w:val="left"/>
          <w:tab w:pos="5770" w:val="left"/>
          <w:tab w:pos="629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referred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renunciation;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</w:t>
      </w:r>
      <w:r>
        <w:rPr>
          <w:rFonts w:ascii="Times" w:hAnsi="Times" w:eastAsia="Times"/>
          <w:b w:val="0"/>
          <w:i w:val="0"/>
          <w:color w:val="000000"/>
          <w:sz w:val="18"/>
        </w:rPr>
        <w:t>Renunciation”, 21-9-1935.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cut off as much private correspondence as possible and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most necessary part of it through deputy. Then only can 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hope to cope with the increasing call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extent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has meant much additional burden on both Mahadev Desai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the readers are to receive justice, we must free ourselves for it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we have done hitherto.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is, therefore, written to invite the co-operation of my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correspondents. Let them be assured that I am not tired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I have prized their confidence beyond measure.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me an insight into human nature and its ultimate nobility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had otherwise. Such correspondence I have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for over a generation. My writings and publication of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provide sufficient help to those who will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a given problem. I know that nothing can be a substitute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personal contact. But in the nature of things it is a perishable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very fragile. I would urge correspondents to deny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of referring to me on all kinds of problems.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trouble of solving them themselves with such help as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ethics and eternal verities can give. They will find that they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in the end than if they would make of me a dictionary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on every occasion. Any way let my private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surprised if they find that they no longer hear from me directly </w:t>
      </w:r>
      <w:r>
        <w:rPr>
          <w:rFonts w:ascii="Times" w:hAnsi="Times" w:eastAsia="Times"/>
          <w:b w:val="0"/>
          <w:i w:val="0"/>
          <w:color w:val="000000"/>
          <w:sz w:val="22"/>
        </w:rPr>
        <w:t>or that their letters remain unanswered or are answered on my behalf.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UTY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PEAKING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ENTLY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Gujarati correspondent writes: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unnecessarily loud affects the health of hearers.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country and among us, women and children,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are in the habit of speaking much louder than we need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false sense of delicacy makes most of us, even though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aware of the noise and its ill effects, tolerate such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really grates on our ears. We would not protest. This may </w:t>
      </w:r>
      <w:r>
        <w:rPr>
          <w:rFonts w:ascii="Times" w:hAnsi="Times" w:eastAsia="Times"/>
          <w:b w:val="0"/>
          <w:i w:val="0"/>
          <w:color w:val="000000"/>
          <w:sz w:val="22"/>
        </w:rPr>
        <w:t>be a sign of our ahimsa but I would not classify it under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‘courtesy’. Model Montessory schools can be abodes of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our socalled homes, much less our institutions 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roads. You advise people not to tolerate insanitation. Cay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do likewise about noises that are almost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injurious to health? I am quite clear that gentle speech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place in our system of education as sanitation. </w:t>
      </w:r>
      <w:r>
        <w:rPr>
          <w:rFonts w:ascii="Times" w:hAnsi="Times" w:eastAsia="Times"/>
          <w:b w:val="0"/>
          <w:i w:val="0"/>
          <w:color w:val="000000"/>
          <w:sz w:val="22"/>
        </w:rPr>
        <w:t>May I warn you that you are yourself often guilty of tolerating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 of loud speaking about you and thus injuring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missing the opportunity of educating public opinion.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plead guilty to the charge. What the correspondent says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true. I have often tolerated maddening noises which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easily avoided. I am well aware that they are injurious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The object of giving place to this correspondent, however,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attention of teachers to this national defect and invite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beginning by restraining their pupils from making noises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loud in class-rooms and outside. In railway trains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noises are simply maddening. They are made in total disregard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fellow-passengers. Many indulge in loud talks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carry on in gentle tones. In this connection I am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meetings of Sikhs in which whenever necessity arises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platform puts up a board which is fastened onto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bamboo containing the words “Please avoid loud talking” or “Peace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Peace”. Some such device can be adopted by passengers who notice </w:t>
      </w:r>
      <w:r>
        <w:rPr>
          <w:rFonts w:ascii="Times" w:hAnsi="Times" w:eastAsia="Times"/>
          <w:b w:val="0"/>
          <w:i w:val="0"/>
          <w:color w:val="000000"/>
          <w:sz w:val="22"/>
        </w:rPr>
        <w:t>such noises.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ASTE INTO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EALTH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following what is being written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on balanced diet will not have failed to understand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bran which we simply throw away and give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cattle. I do not grudge the cattle what they get. But it seems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thoughtless about cattle-feeding as about many other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do not need bran so much as green fodder and seed cakes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can easily divide with us if we will revert to the village oil-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presses. But we need every ounce of the bran of wheat and rice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become efficient instruments of production not to be beaten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 by any race, and yet without the necessity of entering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competition or literally killing one another.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 what is becoming a heavy preface to a simple recipe which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has passed on to me for treating wheat bran. He is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>his sister for it. Here it is:</w:t>
      </w:r>
    </w:p>
    <w:p>
      <w:pPr>
        <w:autoSpaceDN w:val="0"/>
        <w:autoSpaceDE w:val="0"/>
        <w:widowControl/>
        <w:spacing w:line="268" w:lineRule="exact" w:before="112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Grind sufficient wheat coarse to give you one pound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 which you get by passing the meal through a medium </w:t>
      </w:r>
      <w:r>
        <w:rPr>
          <w:rFonts w:ascii="Times" w:hAnsi="Times" w:eastAsia="Times"/>
          <w:b w:val="0"/>
          <w:i w:val="0"/>
          <w:color w:val="000000"/>
          <w:sz w:val="22"/>
        </w:rPr>
        <w:t>sieve. Add</w:t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4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 of cold water, eight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pulverized clean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half a tea-spoonful of clean salt to the bran and stir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Pour the mixture in a flat vessel, cover and let it stand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half hour. Then put a well-fitting </w:t>
      </w:r>
      <w:r>
        <w:rPr>
          <w:rFonts w:ascii="Times" w:hAnsi="Times" w:eastAsia="Times"/>
          <w:b w:val="0"/>
          <w:i/>
          <w:color w:val="000000"/>
          <w:sz w:val="22"/>
        </w:rPr>
        <w:t>tava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dish on the pot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the mixture and stand it on hot coal and heap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coals on top. Keep the pot between the two fires for full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Then transfer the mixture onto an iron </w:t>
      </w:r>
      <w:r>
        <w:rPr>
          <w:rFonts w:ascii="Times" w:hAnsi="Times" w:eastAsia="Times"/>
          <w:b w:val="0"/>
          <w:i/>
          <w:color w:val="000000"/>
          <w:sz w:val="22"/>
        </w:rPr>
        <w:t>kadai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roast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slow fire till the water is fairly dried out. Then take the 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</w:t>
      </w:r>
      <w:r>
        <w:rPr>
          <w:rFonts w:ascii="Times" w:hAnsi="Times" w:eastAsia="Times"/>
          <w:b w:val="0"/>
          <w:i/>
          <w:color w:val="000000"/>
          <w:sz w:val="22"/>
        </w:rPr>
        <w:t>chula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let the contents cool. Then strain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sieve with clean hands and the contents will drop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cloth or board in the form of threads. Expose these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 till thoroughly dry. These can be taken as they are or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or cold milk or hot water or whey. Two ounces will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breakfast and is claimed to be a valuable aid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constipation—the bane of civilized life and precursor of many </w:t>
      </w:r>
      <w:r>
        <w:rPr>
          <w:rFonts w:ascii="Times" w:hAnsi="Times" w:eastAsia="Times"/>
          <w:b w:val="0"/>
          <w:i w:val="0"/>
          <w:color w:val="000000"/>
          <w:sz w:val="22"/>
        </w:rPr>
        <w:t>diseases.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UPEES 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ONTH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Aykroyd, Director of Nutrition Research at Coonoor,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delivered an instructive lecture at Bangalore. From the lecture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published in the daily Press it appears that a well balanced diet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cost more than Rs. 4 per month. Thus the lecturer said that: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dietary requirements of an adult man per day were 16 ounces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ragi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ounces of soya bean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an ounce of jaggery, four ounces each of spinach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amaranth,  an ounce each of potatoes and colacasia, 1.5 ounces of coconut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oil and six ounces of buttermilk—all costing about two annas.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CONSOLATION FOR THE AGED AND THE INFIRM</w:t>
      </w:r>
    </w:p>
    <w:p>
      <w:pPr>
        <w:autoSpaceDN w:val="0"/>
        <w:autoSpaceDE w:val="0"/>
        <w:widowControl/>
        <w:spacing w:line="260" w:lineRule="exact" w:before="1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Sir P.C. Ray is 75 years old. He has been a weakling in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youth upward. Yet he is foremost among the chemists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retains to the present day the vigour and energy of youth.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greed for service is insatiable. He never refuses to help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distress, especially the student world. He is so generous that swindlers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known successfully to have exploited his name.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this. He takes pride in his prodigality and turns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plead with him to discriminate. He works away till late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keeps an open door, and has a smile for everybody.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all this output of service why does he remain so fresh when many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“16 ounces of soyya bean”, which is a slip;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</w:t>
      </w:r>
      <w:r>
        <w:rPr>
          <w:rFonts w:ascii="Times" w:hAnsi="Times" w:eastAsia="Times"/>
          <w:b w:val="0"/>
          <w:i w:val="0"/>
          <w:color w:val="000000"/>
          <w:sz w:val="18"/>
        </w:rPr>
        <w:t>Correction”, 19-10-1935.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contemporaries have either joined the majority or are too infirm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work? He gives the answer in a remarkable chapter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for the second volume of his autobiography. He had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me on the event of my birthday. Without even mentioning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(to him) the insignificant event (for am I not a youngster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him?), he quietly sends me the ‘foul’ proof of that chapter.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bright hope that I have no hesitation in sharing it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especially old and infirm, though I have no doubt that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read it with profit. To the reasons Dr. Ray has given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old age I would add his irrepressible humour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boyishness. I have seen him shamelessly mount on the shoulders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bulky friends like Sjt. Jamnalalji or Maulana Shaukat 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cracking all kinds of joke, forgetting for the moment that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him as a serious scientist and Principal of a great college of </w:t>
      </w:r>
      <w:r>
        <w:rPr>
          <w:rFonts w:ascii="Times" w:hAnsi="Times" w:eastAsia="Times"/>
          <w:b w:val="0"/>
          <w:i w:val="0"/>
          <w:color w:val="000000"/>
          <w:sz w:val="22"/>
        </w:rPr>
        <w:t>science of which he is virtually also the creator.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71. THE GREATEST FORCE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at the root of every one of my activities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also of the three public activities on which I am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visibly concentrating all my energy. These are untouchability,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village regeneration in general. Hindu-Muslim unity is my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But so far as any visible manifestation is concerned,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owned defeat on that score. Let the public, however, not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therefrom that I am inactive. If not during my lifetime,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my death both Hindus and Mussalmans will bear witness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had never ceased to yearn after communal peace.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be a creed has to be all-pervasive. I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about one activity of mine and violent about others.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policy, not a life-force. That being so, I cannot be indif-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ferent about the war that Italy is now waging against Abyssinia.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resisted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most pressing invitation to express my opinion and give </w:t>
      </w:r>
      <w:r>
        <w:rPr>
          <w:rFonts w:ascii="Times" w:hAnsi="Times" w:eastAsia="Times"/>
          <w:b w:val="0"/>
          <w:i w:val="0"/>
          <w:color w:val="000000"/>
          <w:sz w:val="22"/>
        </w:rPr>
        <w:t>a lead to the country. Self-suppression is often necessary in the inte-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Truth and non-violence. If India had as a nation imbibed the </w:t>
      </w:r>
      <w:r>
        <w:rPr>
          <w:rFonts w:ascii="Times" w:hAnsi="Times" w:eastAsia="Times"/>
          <w:b w:val="0"/>
          <w:i w:val="0"/>
          <w:color w:val="000000"/>
          <w:sz w:val="22"/>
        </w:rPr>
        <w:t>creed of non-violence, corporate or national, I should have had no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extracts from the chapter are not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“and”.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“Message on Italo-Abyssinian Crisis”, 2-8-1935.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giving a lead. But in spite of a certain hold I have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this country, I know the very grave and glaring limitation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hold. India had an unbroken tradition of non-violence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imm-emorial. But at no time in her ancient history, as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it, has it had complete non-violence in action pervading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land. Nevertheless, it is my unshakable belief that her destiny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deliver the message of non-violence to mankind. It may take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fruition. But so far as I can judge, no other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 her in the fulfilment of that mission. Be that as it may,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seasonable to contemplate the implications of that matchless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concrete questions were, the other day, incidentally asked by </w:t>
      </w:r>
      <w:r>
        <w:rPr>
          <w:rFonts w:ascii="Times" w:hAnsi="Times" w:eastAsia="Times"/>
          <w:b w:val="0"/>
          <w:i w:val="0"/>
          <w:color w:val="000000"/>
          <w:sz w:val="22"/>
        </w:rPr>
        <w:t>friends: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What could ill-armed Abyssinia do against well-armed Italy, if she were non-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What could England, the greatest and the most powerful member of the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League, do against determined Italy, if she (England) were non-violent in your sense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term?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What could India do, if she suddenly became non-violent in your sense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term?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answer the question let me lay down five simple axioms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 as I know it: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Non-violence implies as complete self-purification as is </w:t>
      </w:r>
      <w:r>
        <w:rPr>
          <w:rFonts w:ascii="Times" w:hAnsi="Times" w:eastAsia="Times"/>
          <w:b w:val="0"/>
          <w:i w:val="0"/>
          <w:color w:val="000000"/>
          <w:sz w:val="22"/>
        </w:rPr>
        <w:t>humanly possible.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Man for man the strength of non-violence is in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ability, not the will, of the non-violent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>inflict violence.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Non-violence is without exception superior to violence,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at the disposal of a non-violent person is always greater </w:t>
      </w:r>
      <w:r>
        <w:rPr>
          <w:rFonts w:ascii="Times" w:hAnsi="Times" w:eastAsia="Times"/>
          <w:b w:val="0"/>
          <w:i w:val="0"/>
          <w:color w:val="000000"/>
          <w:sz w:val="22"/>
        </w:rPr>
        <w:t>than he would have if he was violent.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There is no such thing as defeat in non-violence.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is surest defeat.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ultimate end of non-violence is surest victory—if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may be used of non-violence. In reality where there is no sense </w:t>
      </w:r>
      <w:r>
        <w:rPr>
          <w:rFonts w:ascii="Times" w:hAnsi="Times" w:eastAsia="Times"/>
          <w:b w:val="0"/>
          <w:i w:val="0"/>
          <w:color w:val="000000"/>
          <w:sz w:val="22"/>
        </w:rPr>
        <w:t>of defeat, there is no sense of victory.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questions may be answered in the light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axioms.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Abyssinia were non-violent, she would have no arms, would </w:t>
      </w:r>
      <w:r>
        <w:rPr>
          <w:rFonts w:ascii="Times" w:hAnsi="Times" w:eastAsia="Times"/>
          <w:b w:val="0"/>
          <w:i w:val="0"/>
          <w:color w:val="000000"/>
          <w:sz w:val="22"/>
        </w:rPr>
        <w:t>want none. She would make no appeal to the League or any other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for armed intervention. She would never give any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And Italy would find nothing to conquer if Abyssinians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offer armed resistance, nor would they give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or forced. Italian occupation in that case would mean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without its people. That, however, is not Italy’s exact object. </w:t>
      </w:r>
      <w:r>
        <w:rPr>
          <w:rFonts w:ascii="Times" w:hAnsi="Times" w:eastAsia="Times"/>
          <w:b w:val="0"/>
          <w:i w:val="0"/>
          <w:color w:val="000000"/>
          <w:sz w:val="22"/>
        </w:rPr>
        <w:t>She seeks submission of the people of the beautiful land.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Englishmen were as a nation to become non-violent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they would shed imperialism, they would give up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arms. The moral force generated by such an act of renunciation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stagger Italy into willing surrender of her designs.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be a living embodiment of the axioms I have laid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such conversion would mean the greatest miracle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ages. And yet if non-violence is not an idle dream, some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>has some day to come to pass somewhere. I live in that faith.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last question may be answered thus. As I have said,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nation is not non-violent in the full sense of the term. Neither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any capacity for offering violence—not because she has no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possession of arms is the least necessity of the brave.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that of the weak. She betrays her weakness in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daily acts. She appears before the world today as a decaying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I mean here not in the mere political sense but essentially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non-violent, moral sense. She lacks the ability of offer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She has no consciousness of strength. She is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her weakness. If she were otherwise,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problems, nor political. If she were non-violent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her strength, Englishmen would lose their role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distrustful conquerors. We may talk politically as we like and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legitimately blame the English rulers. But if we, as Indians, could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 visualize ourselves as a strong people disdaining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strike, we should cease to fear Englishmen whether as soldiers,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administrators, and they to distrust us. Therefore if we became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we should carry Englishmen with us in all we might do.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we being millions would be the greatest moral force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world, and Italy would listen to our friendly word.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has, I hope, by now perceived that my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feeble and clumsy attempt to prove my axioms which to be such </w:t>
      </w:r>
      <w:r>
        <w:rPr>
          <w:rFonts w:ascii="Times" w:hAnsi="Times" w:eastAsia="Times"/>
          <w:b w:val="0"/>
          <w:i w:val="0"/>
          <w:color w:val="000000"/>
          <w:sz w:val="22"/>
        </w:rPr>
        <w:t>must be self-proved.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my eyes of geometrical understanding had been opened, </w:t>
      </w:r>
      <w:r>
        <w:rPr>
          <w:rFonts w:ascii="Times" w:hAnsi="Times" w:eastAsia="Times"/>
          <w:b w:val="0"/>
          <w:i w:val="0"/>
          <w:color w:val="000000"/>
          <w:sz w:val="22"/>
        </w:rPr>
        <w:t>my brain was swimming, as I read and re-read the twelve axioms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Euclid. After the opening of my eyes geometry seemed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easiest science to learn. Much more so is the case with non-violence.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matter of faith and experience, not of argument beyond a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world refuses to believe, she mustawait a miracle, i.e.,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ocular demonstration of non-violence on a mass scale. They say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human nature—non-violence is only for the individual. If so, </w:t>
      </w:r>
      <w:r>
        <w:rPr>
          <w:rFonts w:ascii="Times" w:hAnsi="Times" w:eastAsia="Times"/>
          <w:b w:val="0"/>
          <w:i w:val="0"/>
          <w:color w:val="000000"/>
          <w:sz w:val="22"/>
        </w:rPr>
        <w:t>where is the difference in kind between man and beast?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>12-10-1935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72. SPEECH AT A.I.S.A. COUNCIL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13,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once for all dismiss the thought of competing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futile soul-killing economics. Do you know the insidious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Japanese fents are glutting the market? Whereas less than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they were a few thousand yards, they amount to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today. How can you compete with these? No, we must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at reducing the prices in order to meet this competition.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years thought of the consumer and done precious little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spinner, forgetting that the Association was a spinners’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>not an association of consumers. We have to be the true repre-sen-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of the spinners which we have ceased to be. The result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simply jogged on and relied on the political upheavals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a kind of gamble. ‘What is the use of all the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that you have been giving?’ I asked Jerajani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soon end in justifying the charge that we are maintaining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in order to provide work for the middle-class unemp-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loyed.’ It is therefore that I suggest that we should no more incur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 in order to exploit the neediest of our fellowmen. ‘In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hundred women a satisfactory wage, you will run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depriving thousands of them of employment?’ is the question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me. I say it is a crisis that it is necessary to produce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get rid of a remittent fever. Our goal is to see a spinning-wheel in the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Earlier, members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their doubts and difficulties regarding “Gandhiji’s proposal for a new </w:t>
      </w:r>
      <w:r>
        <w:rPr>
          <w:rFonts w:ascii="Times" w:hAnsi="Times" w:eastAsia="Times"/>
          <w:b w:val="0"/>
          <w:i w:val="0"/>
          <w:color w:val="000000"/>
          <w:sz w:val="18"/>
        </w:rPr>
        <w:t>departure in the khadi policy”.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A.I.S.A. Council met from October 11 to 13.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Vithaldas Jerajani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every adult villager and a loom in every village.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produced millions of rupees worth of khadi but we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nearer the goal. I ask you to forget the cities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 in the cities. Concentrate on making the thirty crores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produce and use their own khadi, and the one crore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city-dwellers will automatically begin wearing khadi. Do not mind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lull or a breakdown. If there is no demand, do not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supply. Where your bhandars are run at a loss close them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all those who care to have your khadi that you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get it made for them but only at the revised rates.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want to thrust my proposal on you. You may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if it fails to carry conviction. Do not assume on your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heavier responsibility than they can bear. Cut your coat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cloth. Let me tell you that in the production centre at Savli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already spinners who are satisfying the conditions of the new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begun to earn from three to four annas daily.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self-sufficing khadi wherever it is possible, and a healthy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will grow out of it. In Kathiawar, for instance, for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 desperate attempts to run several centres and to stimulate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of khadi thus produced. They have given it up now,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replies that Sjt. Shankerlal Banker has received is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Kathiawar Branch to the effect that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to offer and no opinion to express on the new policy,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all the production in that centre consists of self-sufficient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SIXTY-THREE YEARS AGO AND TODAY</w:t>
      </w:r>
    </w:p>
    <w:p>
      <w:pPr>
        <w:autoSpaceDN w:val="0"/>
        <w:autoSpaceDE w:val="0"/>
        <w:widowControl/>
        <w:spacing w:line="26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circular issued on February 24, 1872, we find that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consumed in the following quantities in Vadod in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Kathiawar:</w:t>
      </w:r>
    </w:p>
    <w:p>
      <w:pPr>
        <w:autoSpaceDN w:val="0"/>
        <w:tabs>
          <w:tab w:pos="4030" w:val="left"/>
        </w:tabs>
        <w:autoSpaceDE w:val="0"/>
        <w:widowControl/>
        <w:spacing w:line="240" w:lineRule="exact" w:before="68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300 seers</w:t>
      </w:r>
    </w:p>
    <w:p>
      <w:pPr>
        <w:autoSpaceDN w:val="0"/>
        <w:tabs>
          <w:tab w:pos="4030" w:val="left"/>
          <w:tab w:pos="4630" w:val="left"/>
        </w:tabs>
        <w:autoSpaceDE w:val="0"/>
        <w:widowControl/>
        <w:spacing w:line="240" w:lineRule="exact" w:before="60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Ropes and muzzles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</w:t>
      </w:r>
    </w:p>
    <w:p>
      <w:pPr>
        <w:autoSpaceDN w:val="0"/>
        <w:tabs>
          <w:tab w:pos="4130" w:val="left"/>
          <w:tab w:pos="4630" w:val="left"/>
        </w:tabs>
        <w:autoSpaceDE w:val="0"/>
        <w:widowControl/>
        <w:spacing w:line="240" w:lineRule="exact" w:before="60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Webbing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</w:t>
      </w:r>
    </w:p>
    <w:p>
      <w:pPr>
        <w:autoSpaceDN w:val="0"/>
        <w:tabs>
          <w:tab w:pos="3870" w:val="left"/>
          <w:tab w:pos="4630" w:val="left"/>
        </w:tabs>
        <w:autoSpaceDE w:val="0"/>
        <w:widowControl/>
        <w:spacing w:line="240" w:lineRule="exact" w:before="60" w:after="0"/>
        <w:ind w:left="2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Indian-made cloth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2,000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,,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resolutions adopted at the meeting;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“A.I.S.A. Resolution”, </w:t>
      </w:r>
      <w:r>
        <w:rPr>
          <w:rFonts w:ascii="Times" w:hAnsi="Times" w:eastAsia="Times"/>
          <w:b w:val="0"/>
          <w:i w:val="0"/>
          <w:color w:val="000000"/>
          <w:sz w:val="18"/>
        </w:rPr>
        <w:t>11-10-1935.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2175"/>
        <w:gridCol w:w="2175"/>
        <w:gridCol w:w="2175"/>
      </w:tblGrid>
      <w:tr>
        <w:trPr>
          <w:trHeight w:hRule="exact" w:val="27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Mattresses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</w:tr>
      <w:tr>
        <w:trPr>
          <w:trHeight w:hRule="exact" w:val="30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5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Sewing thread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</w:tr>
      <w:tr>
        <w:trPr>
          <w:trHeight w:hRule="exact" w:val="300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Wicks for lamps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</w:tr>
      <w:tr>
        <w:trPr>
          <w:trHeight w:hRule="exact" w:val="350"/>
        </w:trPr>
        <w:tc>
          <w:tcPr>
            <w:tcW w:type="dxa" w:w="27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Sacred thread</w:t>
            </w:r>
          </w:p>
        </w:tc>
        <w:tc>
          <w:tcPr>
            <w:tcW w:type="dxa" w:w="7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11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</w:tr>
      <w:tr>
        <w:trPr>
          <w:trHeight w:hRule="exact" w:val="270"/>
        </w:trPr>
        <w:tc>
          <w:tcPr>
            <w:tcW w:type="dxa" w:w="27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2,800 </w:t>
            </w:r>
          </w:p>
        </w:tc>
        <w:tc>
          <w:tcPr>
            <w:tcW w:type="dxa" w:w="11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</w:tr>
    </w:tbl>
    <w:p>
      <w:pPr>
        <w:autoSpaceDN w:val="0"/>
        <w:autoSpaceDE w:val="0"/>
        <w:widowControl/>
        <w:spacing w:line="260" w:lineRule="exact" w:before="8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seers [of cotton] was sent elsewhere. The same circular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that the spinning-wheel alone was used for spinning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Kanbi, Koli, Rajput, Vania, Brahmin, Khoja, Memon,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Darji, Luhar, Suthar, Mochi, Ghanchi, Dhed, Bhangi and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used to engage in spinning. The Dheds alone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weaving with looms. Altogether, 53 spinning-wheels and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looms were in operation. The following is a communitywise break-up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women who did the work of spinning:</w:t>
      </w:r>
    </w:p>
    <w:p>
      <w:pPr>
        <w:autoSpaceDN w:val="0"/>
        <w:tabs>
          <w:tab w:pos="35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 Kanbi [peasant]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Brahmin</w:t>
      </w:r>
    </w:p>
    <w:p>
      <w:pPr>
        <w:autoSpaceDN w:val="0"/>
        <w:tabs>
          <w:tab w:pos="35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 Koli [farm labourer]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 Rajput</w:t>
      </w:r>
    </w:p>
    <w:p>
      <w:pPr>
        <w:autoSpaceDN w:val="0"/>
        <w:tabs>
          <w:tab w:pos="35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 Soni [goldsmith]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Bhangi</w:t>
      </w:r>
    </w:p>
    <w:p>
      <w:pPr>
        <w:autoSpaceDN w:val="0"/>
        <w:tabs>
          <w:tab w:pos="3510" w:val="left"/>
        </w:tabs>
        <w:autoSpaceDE w:val="0"/>
        <w:widowControl/>
        <w:spacing w:line="240" w:lineRule="exact" w:before="60" w:after="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 Pinjara [Muslim carder]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Darji [tailor]</w:t>
      </w:r>
    </w:p>
    <w:p>
      <w:pPr>
        <w:sectPr>
          <w:pgSz w:w="9360" w:h="12960"/>
          <w:pgMar w:top="524" w:right="139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 Bharwad [shepherd]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Khoja [Ismaili Muslim] </w:t>
      </w:r>
      <w:r>
        <w:rPr>
          <w:rFonts w:ascii="Times" w:hAnsi="Times" w:eastAsia="Times"/>
          <w:b w:val="0"/>
          <w:i w:val="0"/>
          <w:color w:val="000000"/>
          <w:sz w:val="18"/>
        </w:rPr>
        <w:t>8 Vania [bania]</w:t>
      </w:r>
    </w:p>
    <w:p>
      <w:pPr>
        <w:sectPr>
          <w:type w:val="continuous"/>
          <w:pgSz w:w="9360" w:h="12960"/>
          <w:pgMar w:top="524" w:right="1394" w:bottom="480" w:left="1440" w:header="720" w:footer="720" w:gutter="0"/>
          <w:cols w:num="2" w:equalWidth="0">
            <w:col w:w="2988" w:space="0"/>
            <w:col w:w="353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0" w:after="60"/>
        <w:ind w:left="522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 Luhar [blacksmith]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Mochi [cobbler]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3 Memon [Kathiawar Muslim]</w:t>
      </w:r>
    </w:p>
    <w:p>
      <w:pPr>
        <w:sectPr>
          <w:type w:val="nextColumn"/>
          <w:pgSz w:w="9360" w:h="12960"/>
          <w:pgMar w:top="524" w:right="1394" w:bottom="480" w:left="1440" w:header="720" w:footer="720" w:gutter="0"/>
          <w:cols w:num="2" w:equalWidth="0">
            <w:col w:w="2988" w:space="0"/>
            <w:col w:w="3538" w:space="0"/>
          </w:cols>
          <w:docGrid w:linePitch="360"/>
        </w:sectPr>
      </w:pPr>
    </w:p>
    <w:p>
      <w:pPr>
        <w:autoSpaceDN w:val="0"/>
        <w:tabs>
          <w:tab w:pos="35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 Valand [barber]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Bawa [sadhu]</w:t>
      </w:r>
    </w:p>
    <w:p>
      <w:pPr>
        <w:autoSpaceDN w:val="0"/>
        <w:tabs>
          <w:tab w:pos="35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 Suthar [carpenter]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 Khavas [a mixed caste]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gentleman who has sent this circular writes to say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two seers of cotton is spun now at a place where sixty-three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they used to spin 2,000 seers, not a single spinning-wheel plies,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weavers who are there weave millyarn. The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in Vadod and Kathiawar has increased, not decreased.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that obtains in the large industries is also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smallest industries. We can easily imagine how impoverished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become when they do not utilize the raw material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vicinity but instead sell it to others. And this is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see today. The small-scale industries which once flourished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are no longer there. Hence men and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for most of the time. And what else could the idle minds </w:t>
      </w:r>
      <w:r>
        <w:rPr>
          <w:rFonts w:ascii="Times" w:hAnsi="Times" w:eastAsia="Times"/>
          <w:b w:val="0"/>
          <w:i w:val="0"/>
          <w:color w:val="000000"/>
          <w:sz w:val="22"/>
        </w:rPr>
        <w:t>be if not the Devil’s workshops?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13-10-1935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type w:val="continuous"/>
          <w:pgSz w:w="9360" w:h="12960"/>
          <w:pgMar w:top="524" w:right="139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74. LETTER TO RABINDRANATH TAGORE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touching letter was received only on 11th instant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midst of meetings. In the hope of delivering it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Anil needlessly detained it. I hope he is now quite restored </w:t>
      </w:r>
      <w:r>
        <w:rPr>
          <w:rFonts w:ascii="Times" w:hAnsi="Times" w:eastAsia="Times"/>
          <w:b w:val="0"/>
          <w:i w:val="0"/>
          <w:color w:val="000000"/>
          <w:sz w:val="22"/>
        </w:rPr>
        <w:t>to health.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the financial position before me now.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my straining every nerve to find the required money.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groping. I am trying to find the way out. It will take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>before I can report the result of my search to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unthinkable that you should have to undertake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mission at your age. The necessary funds must come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your having to stir out of Santiniketan.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well. Padmaja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was with you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 is here for the day and has been telling me how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reverential love,</w:t>
      </w:r>
    </w:p>
    <w:p>
      <w:pPr>
        <w:autoSpaceDN w:val="0"/>
        <w:autoSpaceDE w:val="0"/>
        <w:widowControl/>
        <w:spacing w:line="196" w:lineRule="exact" w:before="106" w:after="0"/>
        <w:ind w:left="0" w:right="43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Yours,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 on the position of women was received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I have gone through it. It does not admit of corrections.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writing is always proper and easy to follow. The argument runs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smooth. But it is not what I had expected. It is not a striking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position. I now appreciate when you said, you had never had to </w:t>
      </w:r>
      <w:r>
        <w:rPr>
          <w:rFonts w:ascii="Times" w:hAnsi="Times" w:eastAsia="Times"/>
          <w:b w:val="0"/>
          <w:i w:val="0"/>
          <w:color w:val="000000"/>
          <w:sz w:val="22"/>
        </w:rPr>
        <w:t>perform such a mission before. That your presentation is not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was touring with a ballet troupe to collect funds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Visva-Bharati.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impressive is no fault of yours. I do not want you to make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just now, on any account whatsoever. When you come here,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discuss the thing and I shall tell you what I would have liked.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if you feel like it you will write something independently,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for your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worry about Devdas. I know he would have done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if he was with me. And most certainly he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me the same care which you and Shummy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give. My fear is that you are worrying unnecessarily.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many meetings just now—A.I.S.A.,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Sammelan, etc. No attention can be paid to correspondence or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thing in these circumstances.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64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3555. Courtesy: Amrit Kaur. Also. G.N. 6364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1935</w:t>
      </w:r>
    </w:p>
    <w:p>
      <w:pPr>
        <w:autoSpaceDN w:val="0"/>
        <w:autoSpaceDE w:val="0"/>
        <w:widowControl/>
        <w:spacing w:line="212" w:lineRule="exact" w:before="9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the letters of you both. You may arrange for Sita’s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education as you like best.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considering a proposal for Manu’s betrothal with </w:t>
      </w:r>
      <w:r>
        <w:rPr>
          <w:rFonts w:ascii="Times" w:hAnsi="Times" w:eastAsia="Times"/>
          <w:b w:val="0"/>
          <w:i w:val="0"/>
          <w:color w:val="000000"/>
          <w:sz w:val="22"/>
        </w:rPr>
        <w:t>Surendra. It was Kishorelal’s wish.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still in Simla. Pyarelal is with him. He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improving. But he still needs very careful nursing. There is no cause </w:t>
      </w:r>
      <w:r>
        <w:rPr>
          <w:rFonts w:ascii="Times" w:hAnsi="Times" w:eastAsia="Times"/>
          <w:b w:val="0"/>
          <w:i w:val="0"/>
          <w:color w:val="000000"/>
          <w:sz w:val="22"/>
        </w:rPr>
        <w:t>for worry.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battling with fate in Bombay. He enjoys the game. I </w:t>
      </w:r>
      <w:r>
        <w:rPr>
          <w:rFonts w:ascii="Times" w:hAnsi="Times" w:eastAsia="Times"/>
          <w:b w:val="0"/>
          <w:i w:val="0"/>
          <w:color w:val="000000"/>
          <w:sz w:val="22"/>
        </w:rPr>
        <w:t>am therefore content.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 that Ba has returned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has recovered completely. In a few days’ time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go to a village to live there.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56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4845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8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Women’s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Kunwar Shamshere Singh, a retired surgeon, addressee’s brother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Addressees’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77.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1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telegram from New York and the reply to it.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it out on a telegraph form and send it. We do not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money as you will see. It is possible that as the cable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the money also went there. But there should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at Bombay Central. Of course, they may not accept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14th is already over. Even then there is no harm.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we would be spared the trouble. We do not want to spend any </w:t>
      </w:r>
      <w:r>
        <w:rPr>
          <w:rFonts w:ascii="Times" w:hAnsi="Times" w:eastAsia="Times"/>
          <w:b w:val="0"/>
          <w:i w:val="0"/>
          <w:color w:val="000000"/>
          <w:sz w:val="22"/>
        </w:rPr>
        <w:t>money. If it cannot be done, return the telegram and the reply.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well. Taramati and the children too will be well.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how burdened I 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0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68" w:after="0"/>
        <w:ind w:left="485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15, 1935</w:t>
      </w:r>
    </w:p>
    <w:p>
      <w:pPr>
        <w:autoSpaceDN w:val="0"/>
        <w:autoSpaceDE w:val="0"/>
        <w:widowControl/>
        <w:spacing w:line="240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Dr. Ambedkar’s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Yeoli, Mahatma Gandhi said: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 attributed to 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unbelievable. If, however, he has made such a speech and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last sentence has been included in “Letter  to Mathuradas Trikumji”,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14-10-1935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19-10-1935, under the title “Unfortunate”. </w:t>
      </w:r>
    </w:p>
    <w:p>
      <w:pPr>
        <w:autoSpaceDN w:val="0"/>
        <w:autoSpaceDE w:val="0"/>
        <w:widowControl/>
        <w:spacing w:line="220" w:lineRule="exact" w:before="10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14 at the Bombay Presidency Depressed Classes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Nasik, B.R. Ambedkar had said : “Because we have the misfortune to call ourselves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we are treated thus. If we were members of another faith none dare treat us so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Choose any religion which gives you equality of status and treatment.”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Ambedkar’s advice, the Conference unanimously passed a resolution urging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severance of the Depressed Classes from the Hindu fold and their embracing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which guaranteed them equal status and treatment with the other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adopted the resoultion of complete severance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any faith that would guarantee equality, I regard both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events, especially when one notices that in spite of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to the contrary, untouchability is on its last legs.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anger of a high-souled and highly educated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Dr. Ambedkar over the atrocities as were committed in Kavitha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villages.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religion is not like a house or a cloak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changed at will. It is more an integral part of one’s self than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body. Religion is the tie that binds one to one’s Creator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body perishes, as it has to, religion persists even after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Dr. Ambedkar has faith in God, I would urge him to assuage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 and reconsider the position and examine his ancestral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own merits and not through the weakness of its faithless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followers. Lastly, I am convinced that change of faith by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passed the resolution will not serve the cause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heart; for millions of unsophisticated, illiterate Harijans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listen to him and them when they have disowned their ancestral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especially when it is remembered that their lives, for good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evil, are intertwined with those of caste Hindus.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22"/>
        </w:rPr>
        <w:t>, 16-10-1935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S. AMBUJAMMAL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1935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well-written Hindi letter. You must get rid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altogether. How I wish you were here ! Just now the weather is </w:t>
      </w:r>
      <w:r>
        <w:rPr>
          <w:rFonts w:ascii="Times" w:hAnsi="Times" w:eastAsia="Times"/>
          <w:b w:val="0"/>
          <w:i w:val="0"/>
          <w:color w:val="000000"/>
          <w:sz w:val="22"/>
        </w:rPr>
        <w:t>very good. But I suppose that must not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of January I shall have to give to Gujarat. February </w:t>
      </w:r>
      <w:r>
        <w:rPr>
          <w:rFonts w:ascii="Times" w:hAnsi="Times" w:eastAsia="Times"/>
          <w:b w:val="0"/>
          <w:i w:val="0"/>
          <w:color w:val="000000"/>
          <w:sz w:val="22"/>
        </w:rPr>
        <w:t>will probably be devoted to Delhi. It is not so cold there at that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Vasumati is due here this week. Amtul Salaam and Prabhavati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“Vacate Kavitha”, 5-10-1935.</w:t>
      </w:r>
    </w:p>
    <w:p>
      <w:pPr>
        <w:autoSpaceDN w:val="0"/>
        <w:autoSpaceDE w:val="0"/>
        <w:widowControl/>
        <w:spacing w:line="22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being asked by an Associated Press of India representative for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comments on this, Ambedkar said : “I have made up my mind to change my religion.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care if the masses do not come. It is for them to decide. . . . Kavitha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an isolated incident but it is the very basis of the system founded on the </w:t>
      </w:r>
      <w:r>
        <w:rPr>
          <w:rFonts w:ascii="Times" w:hAnsi="Times" w:eastAsia="Times"/>
          <w:b w:val="0"/>
          <w:i w:val="0"/>
          <w:color w:val="000000"/>
          <w:sz w:val="18"/>
        </w:rPr>
        <w:t>ancestral religion of the Hindus.”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here and so is Ba. Devdas has now returned to Delhi. He still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remains depressed.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ask to send me your recipe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 If not, I do 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 may send me medical opinion on the quality of </w:t>
      </w:r>
      <w:r>
        <w:rPr>
          <w:rFonts w:ascii="Times" w:hAnsi="Times" w:eastAsia="Times"/>
          <w:b w:val="0"/>
          <w:i/>
          <w:color w:val="000000"/>
          <w:sz w:val="22"/>
        </w:rPr>
        <w:t>rasam.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80. LETTER TO BALVANTSINHA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BALVANTSINHA,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I shall make some effort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who but Rama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undo the damage done! Let us see how He guides us.</w:t>
      </w:r>
    </w:p>
    <w:p>
      <w:pPr>
        <w:autoSpaceDN w:val="0"/>
        <w:autoSpaceDE w:val="0"/>
        <w:widowControl/>
        <w:spacing w:line="22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1882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81. TELEGRAM TO RAJENDRA PRASAD</w:t>
      </w:r>
    </w:p>
    <w:p>
      <w:pPr>
        <w:autoSpaceDN w:val="0"/>
        <w:autoSpaceDE w:val="0"/>
        <w:widowControl/>
        <w:spacing w:line="270" w:lineRule="exact" w:before="14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3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JAWAHARLAL    MAY    [HAVE]     RECEIVED     MOHANLAL       NEHRU’S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830" w:val="left"/>
          <w:tab w:pos="1690" w:val="left"/>
          <w:tab w:pos="2690" w:val="left"/>
          <w:tab w:pos="3510" w:val="left"/>
          <w:tab w:pos="46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SWARAJ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BHAWAN.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ATTITUDE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CONGREESS     COMMITTEE..</w:t>
      </w:r>
    </w:p>
    <w:p>
      <w:pPr>
        <w:autoSpaceDN w:val="0"/>
        <w:autoSpaceDE w:val="0"/>
        <w:widowControl/>
        <w:spacing w:line="266" w:lineRule="exact" w:before="4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thin soup of tamarind and pulses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take better care of his already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indifferent health.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Board of Management, Swaraj Bhawan Trust;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very important letter to hand. I have wired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about Swaraj Bhawan. I do not know what is happening.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of your opinion that the policy of the Committee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strictly defined.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our attitude on the present world situation,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want of appreciation of it. But it is our helplessness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imposes silence on us. There is no weakness either. It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if you will, of tactics in the best sense of the term. Anyway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sense in me of weakness. But I know that I cannot speak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at this juncture. I cannot give the lead without knowing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 do. I know what they should do. And what is true of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equally true of the majority of our workers. But I have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you in these matters. You have undoubtedly a much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 of the situation than any one of us has, certainly than I can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have. Therefore you may be able to evolve a dignified </w:t>
      </w:r>
      <w:r>
        <w:rPr>
          <w:rFonts w:ascii="Times" w:hAnsi="Times" w:eastAsia="Times"/>
          <w:b w:val="0"/>
          <w:i w:val="0"/>
          <w:color w:val="000000"/>
          <w:sz w:val="22"/>
        </w:rPr>
        <w:t>formula for national self-expression in speech as well as in action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of course that at the present moment direct action is ruled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paragraph about Kamala is somewhat disturbing.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for these ups and downs. I must await your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on the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I say anything. I am glad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the money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putting you in possession of the Constitution as </w:t>
      </w:r>
      <w:r>
        <w:rPr>
          <w:rFonts w:ascii="Times" w:hAnsi="Times" w:eastAsia="Times"/>
          <w:b w:val="0"/>
          <w:i w:val="0"/>
          <w:color w:val="000000"/>
          <w:sz w:val="22"/>
        </w:rPr>
        <w:t>early as it was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1935. Courtesy: Nehru Memorial Museum and Library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constitution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constitution was sent by air mail and the addressee had protested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>this expenditure.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AMALA,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beginning to be sane and that shows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down. Now, don’t you be greedy. Be content with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getting. Rs. 50 plus Rs. 25 should be enough for you.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into touch with Miss Chattopadhyaya. Whilst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making fresh contacts and settling down, you must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though of course you are free to come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>like. The conditions you know well by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LETTER TO A UNIVERSITY STUDENT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19,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serve the country: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By spinning daily even and strong yarn for the sake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keeping a diary of the time for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spun, of the quantity spun, with its weight and count; and reporting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to me every month. Yarn should be carefully collected and </w:t>
      </w:r>
      <w:r>
        <w:rPr>
          <w:rFonts w:ascii="Times" w:hAnsi="Times" w:eastAsia="Times"/>
          <w:b w:val="0"/>
          <w:i w:val="0"/>
          <w:color w:val="000000"/>
          <w:sz w:val="22"/>
        </w:rPr>
        <w:t>held at my disposal.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By daily selling some khadi on behalf of the local certified </w:t>
      </w:r>
      <w:r>
        <w:rPr>
          <w:rFonts w:ascii="Times" w:hAnsi="Times" w:eastAsia="Times"/>
          <w:b w:val="0"/>
          <w:i w:val="0"/>
          <w:color w:val="000000"/>
          <w:sz w:val="22"/>
        </w:rPr>
        <w:t>bhandar and by keeping a record of your daily sales.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By saving at least one pice per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By holding the collection at my disposal. The implication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adjective ‘least’ should be understood, namely, that if you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more, you should pour more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Daridranarayana’s </w:t>
      </w:r>
      <w:r>
        <w:rPr>
          <w:rFonts w:ascii="Times" w:hAnsi="Times" w:eastAsia="Times"/>
          <w:b w:val="0"/>
          <w:i w:val="0"/>
          <w:color w:val="000000"/>
          <w:sz w:val="22"/>
        </w:rPr>
        <w:t>chest.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Gujarati.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The student had “ex-</w:t>
      </w:r>
      <w:r>
        <w:rPr>
          <w:rFonts w:ascii="Times" w:hAnsi="Times" w:eastAsia="Times"/>
          <w:b w:val="0"/>
          <w:i w:val="0"/>
          <w:color w:val="000000"/>
          <w:sz w:val="18"/>
        </w:rPr>
        <w:t>pressed his keenness to serve during his spare time without prejudice to his studies”.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By visiting Harijan quarters in company with other students;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your companions cleaning the quarters, befriending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and giving them useful lessons in sanitation, hygiene, etc.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if you can save some more time, you should learn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for future service of villagers after finishing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When you have been able to do these things and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ambition for doing more, consistently with your studies, you </w:t>
      </w:r>
      <w:r>
        <w:rPr>
          <w:rFonts w:ascii="Times" w:hAnsi="Times" w:eastAsia="Times"/>
          <w:b w:val="0"/>
          <w:i w:val="0"/>
          <w:color w:val="000000"/>
          <w:sz w:val="22"/>
        </w:rPr>
        <w:t>can ask me and I shall send you more suggestions.</w:t>
      </w:r>
    </w:p>
    <w:p>
      <w:pPr>
        <w:autoSpaceDN w:val="0"/>
        <w:autoSpaceDE w:val="0"/>
        <w:widowControl/>
        <w:spacing w:line="294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19-10-1935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SOYA BEANS</w:t>
      </w:r>
    </w:p>
    <w:p>
      <w:pPr>
        <w:autoSpaceDN w:val="0"/>
        <w:autoSpaceDE w:val="0"/>
        <w:widowControl/>
        <w:spacing w:line="260" w:lineRule="exact" w:before="3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found that soya beans can be cooked whold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 like any other beans. Shri Narhar Bhave of Baroda,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his three gifted and gentle sons, Vinoba, Balkrishna and Shivaji,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national service, is himself a careful observer, 61 years old.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almost wholly on milk and six ounces of soya beans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perfect health and strength. He is of opinion that soya beans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him to avoid constipation which milk alone or milk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with cereals and vegetables could not do. Soya beans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his opinion helped him also to avoid flatulence which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 or milk produced. He has come to this conclusion after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experience of over ten months. I may add that Shri Bhave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suffer from gout and corpulence and had a trace of diabetes.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got rid of this triple disability by mere careful dieting. In 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Shri Bhave the inmates of Maganwadi including me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soya beans for the last few days. It is too early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 any opinion for ourselves. Each inmate gets a heaped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dessert-spoonful per day. This is how the beans are cooked: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beans of foreign particles or dirt, wash in cold water and soak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twelve hours, and not more than eighteen, and drain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water. Put these beans in boiling water and cook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fifteen minutes on a quick fire. No salt or soda to be added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cooking. Salt may be added later.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Maganwadi we steam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hours. Let those who are interested in food-reform from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man’s point of view try the experiment. It should be remembered that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“after”.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soya beans are a most nutritious diet. It stands at the top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articles of diet because of its low percentage of carbohydrates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high percentage of salts, protein and fat. Its energy value is 2,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calories per lb. against 1,750 of wheat and 1,530 of gram. It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per cent of protein and 20.3 per cent of fat against 19 and 4.3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 of gram and 14.8 and 10.5 of eggs. Therefore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soya beans in addition to the usual protein and fatty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foods. The quantity, therefore, of wheat and ghee should be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dal omitted altogether, soya beans being themselves a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nutritious dal. We are just now trying the Manchurian variety.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beans we have not tried. Maganwadi has its own crop of soya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beans. I hope to report the quality of Indian varieties from a layman’s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as they come under my observation.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Indian varieties are requested to send me samples with prices.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SIMPLE CURE FOR SCORPION STINGS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M.S. Narayanan who is a retired engineer writes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caution Shri Narayanan gives is worthy of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devoting his savings and his time and skill to village reconstruction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through khadi. Though Maganwadi has a fair share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scorpions, the cases are nothing so frequent as Shri Narayanan has.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reason to doubt his testimony. I must not therefore keep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costless remedy from the public for fear of its proving a failure.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will try the cure will please report the results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observations. If I have reports only of failures, the public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Let those who will try the cure prepare the solution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manner prescribed.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19-10-1935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correspondent, a social worker, had suggested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remedy for scorpion stings : “Make a saturated solution of common salt,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to settle for a day and decant the clean solution. A drop of this solution put into </w:t>
      </w:r>
      <w:r>
        <w:rPr>
          <w:rFonts w:ascii="Times" w:hAnsi="Times" w:eastAsia="Times"/>
          <w:b w:val="0"/>
          <w:i w:val="0"/>
          <w:color w:val="000000"/>
          <w:sz w:val="18"/>
        </w:rPr>
        <w:t>each eye removes the pain of the sting instantaneously.”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written that “after local tests you may give the </w:t>
      </w:r>
      <w:r>
        <w:rPr>
          <w:rFonts w:ascii="Times" w:hAnsi="Times" w:eastAsia="Times"/>
          <w:b w:val="0"/>
          <w:i w:val="0"/>
          <w:color w:val="000000"/>
          <w:sz w:val="18"/>
        </w:rPr>
        <w:t>information to the rest of the world”.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NOT PATCHWORK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whose earnestness is unmistakable wrote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ago a long, very long letter declaiming against the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campaign and the methods adopted by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 to combat the evil. He called it all patchwork.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in my file for several weeks, always making room for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then considered more important and pressing.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 have reduced the letter to readable compass. Here it is: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hold that your programme re: ‘untouchability’ is misconceived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reasons: You presume that ‘untouchability’ is nine-tenths of the ills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Harijans and its removal the only cure. You feel it a social and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curse. I respectfully disagree with you. I hold the whole trouble is 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economic. Social and religious aspects that have gained ascendancy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view only serve the purpose of sugar-coating. We have been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trained by our ancestors (who knew the proper clue to it) to close our eyes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bitter pill inside, but it mocks at us grimly in all its naked truth. I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‘untouchability’ is bound to disappear along with the disappearance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inferiority complex of the Harijan. Remove the causee of his poverty,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 his economic conditions, fight for a more equitable distribution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wealth, make the Harijan feel that he has to revolt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existing capitalistic exploitation; then a panoramic view of his future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opened to him and he will then need no outside agency to count the steps of </w:t>
      </w:r>
      <w:r>
        <w:rPr>
          <w:rFonts w:ascii="Times" w:hAnsi="Times" w:eastAsia="Times"/>
          <w:b w:val="0"/>
          <w:i w:val="0"/>
          <w:color w:val="000000"/>
          <w:sz w:val="18"/>
        </w:rPr>
        <w:t>his progress and caution halt at measured intervals.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believe ‘untouchability’ is peculiar to Hindu society and confined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own land. But my view is totally different. It is a universal problem facing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land and the Harijan that inhabits it. So the solution to root out this evil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one which is common to all lands, and which goes to the root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matter, and one ought not to be satisfied only with lopping off the topmost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branches. After all, what is ‘untouchability’? It is treating a whole race of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lepers and denying the elementary rights to them. Mere touching or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touching is just a symbol and a symptom of the corroding disease, viz.,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subjection, and matters little or nothing to the victim so long as the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cancer is not sought to be removed. In this view, ‘untouchability’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 menace and all oppressed peoples have got to rebel against it. It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various guises in various countries with difference in degree. </w:t>
      </w:r>
      <w:r>
        <w:rPr>
          <w:rFonts w:ascii="Times" w:hAnsi="Times" w:eastAsia="Times"/>
          <w:b w:val="0"/>
          <w:i w:val="0"/>
          <w:color w:val="000000"/>
          <w:sz w:val="18"/>
        </w:rPr>
        <w:t>Everywhere, its basis is economic which is miscalled ‘political’. Indian</w:t>
      </w:r>
      <w:r>
        <w:rPr>
          <w:rFonts w:ascii="Times" w:hAnsi="Times" w:eastAsia="Times"/>
          <w:b w:val="0"/>
          <w:i w:val="0"/>
          <w:color w:val="000000"/>
          <w:sz w:val="18"/>
        </w:rPr>
        <w:t>‘untouchability’ arose, I believe, out of the conquest of Aryans over the so-</w:t>
      </w:r>
      <w:r>
        <w:rPr>
          <w:rFonts w:ascii="Times" w:hAnsi="Times" w:eastAsia="Times"/>
          <w:b w:val="0"/>
          <w:i w:val="0"/>
          <w:color w:val="000000"/>
          <w:sz w:val="18"/>
        </w:rPr>
        <w:t>called ‘Aborigines’ to whom the present-day Harijan has to trace his ancestry.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‘untouchability’ towards the Negroes is rooted in the land-greed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white man who first travelled to America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Mayflower.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Hitlerian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hatred of the Jew, the Bolshevik’s hatred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bourgeoisie,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Chinaman’s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of the ‘Mikado’ are all traceable to the same source, viz.,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exploitation, euphemistically called ‘Politics’. The 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‘asprishyata’,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‘lynching’, the Belgian ‘Congo’, the Nazian persecution of the Jews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outstanding examples of this injustice, and world wars are their natural </w:t>
      </w:r>
      <w:r>
        <w:rPr>
          <w:rFonts w:ascii="Times" w:hAnsi="Times" w:eastAsia="Times"/>
          <w:b w:val="0"/>
          <w:i w:val="0"/>
          <w:color w:val="000000"/>
          <w:sz w:val="18"/>
        </w:rPr>
        <w:t>culmination.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‘untouchability’ or, to speak more correctly, the inferiority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complex of the conquered original owners of this land, was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bourgeoi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necessity of the Aryans for keeping the comparatively inferior races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Harijans under eternal subjection solely for economic ends, that is,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permanently maintaining the superiority in status of the conqueror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conquered. The much-advertised I.C.S. steelframe superiority, the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uncouth reminder to the African Negro chief Tesh-Kendy by his European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masters, the preferential treatment claimed [by] and conceded to those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extraction are but living reminders of this hiatus which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carefully conceived to enable smaller but more powerful nations to exploit </w:t>
      </w:r>
      <w:r>
        <w:rPr>
          <w:rFonts w:ascii="Times" w:hAnsi="Times" w:eastAsia="Times"/>
          <w:b w:val="0"/>
          <w:i w:val="0"/>
          <w:color w:val="000000"/>
          <w:sz w:val="18"/>
        </w:rPr>
        <w:t>bigger but weaker peoples.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explains and greatly probabilizes the imposition, for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ends, of cruel disabilities by the conquering Aryan hordes over the vanquished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forces of the sons of the soil. Then followed as night did the day the engine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ruthless suppression, and every effort was made to introduce and establish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racial superiority in matters of residence, association, eating and drinking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every walk of life. Poets sang praises of this system and Puranas sealed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divine approval. The Harijan, like the Natal Indian, was feared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commercial competition, too, and there came the law ousting him from 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centres and important thriving trades. The impoverished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to mere manual labour became half-naked, huddled in huts, developed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insanitation and illiteracy and, to use Arnold’s language, “bowed low and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storm to pass”. He had of course to pay the penalty for being a conquered </w:t>
      </w:r>
      <w:r>
        <w:rPr>
          <w:rFonts w:ascii="Times" w:hAnsi="Times" w:eastAsia="Times"/>
          <w:b w:val="0"/>
          <w:i w:val="0"/>
          <w:color w:val="000000"/>
          <w:sz w:val="18"/>
        </w:rPr>
        <w:t>nation, as others do.</w:t>
      </w:r>
    </w:p>
    <w:p>
      <w:pPr>
        <w:autoSpaceDN w:val="0"/>
        <w:autoSpaceDE w:val="0"/>
        <w:widowControl/>
        <w:spacing w:line="240" w:lineRule="exact" w:before="40" w:after="2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 not believe in the existence of class struggle and are not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unseat those owners of the so-called vested interests for the mere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their ‘status quo’ ought not to be disturbed. You refuse to recognize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the capitalists and the labourers are bound to clash with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so long as the inequality in their present position is approved and </w:t>
      </w:r>
      <w:r>
        <w:rPr>
          <w:rFonts w:ascii="Times" w:hAnsi="Times" w:eastAsia="Times"/>
          <w:b w:val="0"/>
          <w:i w:val="0"/>
          <w:color w:val="000000"/>
          <w:sz w:val="18"/>
        </w:rPr>
        <w:t>sought to be maintained.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740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72</w:t>
            </w:r>
          </w:p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170" w:right="12" w:firstLine="4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Harijan asks for bread but a stone is your answer. For aught I know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about the Harijan, he is least concerned about his ‘touch me not’ trouble. I 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sure you realize that the Harijan’s untouchability is too deep to be removed by</w:t>
            </w:r>
          </w:p>
        </w:tc>
      </w:tr>
      <w:tr>
        <w:trPr>
          <w:trHeight w:hRule="exact" w:val="240"/>
        </w:trPr>
        <w:tc>
          <w:tcPr>
            <w:tcW w:type="dxa" w:w="93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occasional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inter-dining,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demonstrative sweeping in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slums,</w:t>
            </w:r>
          </w:p>
        </w:tc>
      </w:tr>
      <w:tr>
        <w:trPr>
          <w:trHeight w:hRule="exact" w:val="692"/>
        </w:trPr>
        <w:tc>
          <w:tcPr>
            <w:tcW w:type="dxa" w:w="931"/>
            <w:vMerge/>
            <w:tcBorders/>
          </w:tcPr>
          <w:p/>
        </w:tc>
        <w:tc>
          <w:tcPr>
            <w:tcW w:type="dxa" w:w="61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2210" w:right="0" w:hanging="20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ceremonious entries into the village temples and merciful distribution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clothing and sweetmeats, which seem to be the type-design programme that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chalked out for the much tired Congressman. To all appearance,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 seems to go on merrily. Details of boys holding scholarships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till-recently banned schools, instances of temples and wells thrown open,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tabulated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but what strikes me most pointedly is: Is the Harijan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to bee satisfied with all this? Can we say that he is on the shortest road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his salvation? I would only wonder what the response would be if the public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asked to give better wages for shorter hours of work and do their duty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impoverished Harijan.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true to you, I feel compelled to state that the too much stress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laid on this comparatively minor problem, in preference to their 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vital needs, leads the Harijans to self-deception, binds them to the chariot-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wheel of capitalistic exploitation, and puts off indefinitely the day of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 freedom, which their brethren in other countries are striving hard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secure.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argument was heard when I was touring in the South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interest. It is well, however, to have it summed up in a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 the correspondent makes is in thinking that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 ends with the remonval of touch pollution.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had to begin with the removal of the impassable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bar. Those who come under the religious ban are a class apart.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taint attaches by birth. Who does not know that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be economically well off are still treated as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lepers? Thousands of Ezhawas in Travancore and Namosudras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are very well off and yet to their great sorrow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great disgrace of the so called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Hindus, the former’s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the good things of the earth makes no difference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social status.</w:t>
      </w:r>
    </w:p>
    <w:p>
      <w:pPr>
        <w:autoSpaceDN w:val="0"/>
        <w:tabs>
          <w:tab w:pos="550" w:val="left"/>
          <w:tab w:pos="5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difficulty in admitting that much will remain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after the bar sinister is removed. Indeed it is the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obvious fact that has impelled the Harijan Sevak Sangh to handle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and economic work among Harijans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seems to be little. That work serves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tangibly and tests the sincerity of the reformers and brings them in </w:t>
      </w:r>
      <w:r>
        <w:rPr>
          <w:rFonts w:ascii="Times" w:hAnsi="Times" w:eastAsia="Times"/>
          <w:b w:val="0"/>
          <w:i w:val="0"/>
          <w:color w:val="000000"/>
          <w:sz w:val="22"/>
        </w:rPr>
        <w:t>close touch with those whom they are out to serve.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untouchability is altogether gone, Harijans will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with the others of the economic uplift that is silently but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on. Harijans contribute, say, 16 per cent of the total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But those who suffer from economic exploitation form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90 per cent of the population. It is for that reason that I have said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these columns that the missions of the A.I.S.A., A.I.V.I.A.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Harijan Sevak Sangh are inter-related, and that is why the scope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extended.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 is wrong in suggesting that I do not believe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existence of class struggle. What I do not believe in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necessity of fomenting and keeping it up. I entertain a growing belief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it is perfectly possible to aviod it. There is no virtue in fomenting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it, as there is in preventing it. The conflict between moneyed classes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labourers is merely seeming. When labour is intelligent enough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organize itself and learns to act as one man, it will have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weight as money if not much greater. The conflict is really between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intelligence and unintelligence. Surely it will be folly to keep up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conflict. Unintelligence must be removed.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its use as much as labour. After all money is a token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exchange. A person having 25 rupees has, say, 50 labourers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at his disposal, regarding eight annas as the wage for a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hours. A labourer who has 49 fellow-labourers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unison with him is even with the person who has Rs. 25.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advantage, if any, will be with the one who has monopoly of labour.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even there will be harmony. The problem therefore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class against class, but to educate labour to a sense of its dignity.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Moneyed men after all form a microscopic minority in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act on the square, immediately labour realizes its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acts on the square. To inflame labour against moneyed men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class hatred and all the evil consequences flowing from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strife is a vicious circle to be avoided at any cost.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of weakness, a sign of inferiority complex.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recognizes its own dignity, money will find its rightful place, </w:t>
      </w:r>
      <w:r>
        <w:rPr>
          <w:rFonts w:ascii="Times" w:hAnsi="Times" w:eastAsia="Times"/>
          <w:b w:val="0"/>
          <w:i w:val="0"/>
          <w:color w:val="000000"/>
          <w:sz w:val="22"/>
        </w:rPr>
        <w:t>i.e., it will be held in trust for labour. For labour is more than money.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19-10-1935</w:t>
      </w:r>
    </w:p>
    <w:p>
      <w:pPr>
        <w:autoSpaceDN w:val="0"/>
        <w:autoSpaceDE w:val="0"/>
        <w:widowControl/>
        <w:spacing w:line="292" w:lineRule="exact" w:before="370" w:after="1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DUTY OF REFORMERS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following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Dharma College, Lahore: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807" w:space="0"/>
            <w:col w:w="27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Principal, Sanatan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807" w:space="0"/>
            <w:col w:w="270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doubt that there must be a relentless war waged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vice. I have gone through the gruesome reports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this letter. These are of a different type from those dealt with by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the Principal refers. They had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exclusively of seduction by teachers. The reports now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deal with cases of unnatural assaults committed by goondas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of tender age and then murdered. Though the cases of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assaults followed by murder appear more hidious, I believe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more capable of being dealt with than the cases in which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willing victims of their teachers. Both require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by the reformer and the rousing of public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commission of this disgusting crime.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in the Punjab, in which this crime seems to flourish most,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together, irrespective of race or creed, and devise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the youth of the land of five rivers from criminals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seducers or ravishers and murderers. It is no use passing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the criminals. All crimes are different kinds of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should be treated as such by the reformers.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 police will suspend their function of regarding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as public crimes, but their measures are never intended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causes of these social disturbances. To do so is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prerogative of the reformer. And unless the moral tone of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raised, in spite of whatever may be written in the newspapers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 will flourish, if only for the simple reason that the moral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perverts had become blunt and they rarely read newspapers,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those portions which contain fervent exhortation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vices. The only effective way I can conceive of, therefore,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enthusiastic reformers like the Principal of the Sanatan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College, if he is one, to gather together other reformers and take </w:t>
      </w:r>
      <w:r>
        <w:rPr>
          <w:rFonts w:ascii="Times" w:hAnsi="Times" w:eastAsia="Times"/>
          <w:b w:val="0"/>
          <w:i w:val="0"/>
          <w:color w:val="000000"/>
          <w:sz w:val="22"/>
        </w:rPr>
        <w:t>concerted measures to deal with the evil.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19-10-1935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A CORRECTION</w:t>
      </w:r>
    </w:p>
    <w:p>
      <w:pPr>
        <w:autoSpaceDN w:val="0"/>
        <w:autoSpaceDE w:val="0"/>
        <w:widowControl/>
        <w:spacing w:line="24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serious mistake has crept in.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last page. Dr. Aykroyd is made to say that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the dietary requirements of an adult man per day were 16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of soya bean. Please read there 16 ounces of </w:t>
      </w:r>
      <w:r>
        <w:rPr>
          <w:rFonts w:ascii="Times" w:hAnsi="Times" w:eastAsia="Times"/>
          <w:b w:val="0"/>
          <w:i/>
          <w:color w:val="000000"/>
          <w:sz w:val="22"/>
        </w:rPr>
        <w:t>ragi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two </w:t>
      </w:r>
      <w:r>
        <w:rPr>
          <w:rFonts w:ascii="Times" w:hAnsi="Times" w:eastAsia="Times"/>
          <w:b w:val="0"/>
          <w:i w:val="0"/>
          <w:color w:val="000000"/>
          <w:sz w:val="22"/>
        </w:rPr>
        <w:t>ounces of soya bean.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19-10-1935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“Plight of School Children”, 9-9-1926 and “Sexual Perversion”, </w:t>
      </w:r>
      <w:r>
        <w:rPr>
          <w:rFonts w:ascii="Times" w:hAnsi="Times" w:eastAsia="Times"/>
          <w:b w:val="0"/>
          <w:i w:val="0"/>
          <w:color w:val="000000"/>
          <w:sz w:val="18"/>
        </w:rPr>
        <w:t>27-6-1929.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“Notes subtitle - For Four Rupees a Month”, 12-10-1935.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90.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(W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14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118" w:after="0"/>
        <w:ind w:left="10" w:right="8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good news for you or for me. I don't stir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Wardha till the end of the year. January has been mortgaged to </w:t>
      </w:r>
      <w:r>
        <w:rPr>
          <w:rFonts w:ascii="Times" w:hAnsi="Times" w:eastAsia="Times"/>
          <w:b w:val="0"/>
          <w:i w:val="0"/>
          <w:color w:val="000000"/>
          <w:sz w:val="22"/>
        </w:rPr>
        <w:t>Gujarat, and February will probably be given to Delhi.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will meet here in November, I expect.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me to go either to Calcutta or to Bangalore next year.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devote the whole year to travelling.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be done here. It is with the utmost reluctance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 to go to Gujarat. One month to Delhi I will have to give.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expect no congratulations; but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them for having built at such a reasonable cost, 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you have sent, I see that everything was worked out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thoughtfully. You won't have Amtul Salaam before next year and you </w:t>
      </w:r>
      <w:r>
        <w:rPr>
          <w:rFonts w:ascii="Times" w:hAnsi="Times" w:eastAsia="Times"/>
          <w:b w:val="0"/>
          <w:i w:val="0"/>
          <w:color w:val="000000"/>
          <w:sz w:val="22"/>
        </w:rPr>
        <w:t>might not have Viyogi Hari either.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923</w:t>
      </w:r>
    </w:p>
    <w:p>
      <w:pPr>
        <w:autoSpaceDN w:val="0"/>
        <w:autoSpaceDE w:val="0"/>
        <w:widowControl/>
        <w:spacing w:line="292" w:lineRule="exact" w:before="362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91. LETTER TO CHANDAN PAREKH</w:t>
      </w:r>
    </w:p>
    <w:p>
      <w:pPr>
        <w:autoSpaceDN w:val="0"/>
        <w:autoSpaceDE w:val="0"/>
        <w:widowControl/>
        <w:spacing w:line="270" w:lineRule="exact" w:before="10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CHANDU,</w:t>
      </w:r>
    </w:p>
    <w:p>
      <w:pPr>
        <w:autoSpaceDN w:val="0"/>
        <w:autoSpaceDE w:val="0"/>
        <w:widowControl/>
        <w:spacing w:line="260" w:lineRule="exact" w:before="11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9th. I like it very much. It is a frank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Kishorelalbhai had written everything with the purest of motives.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speak in Shankar's favour when I was prejudiced against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shaken in his confidence by the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episode, but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made him wonder again whether Shankar might not be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belief. Hence with the aim of discovering the truth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>you had permitted him, he put you more questions. There was thus no</w:t>
      </w:r>
    </w:p>
    <w:p>
      <w:pPr>
        <w:autoSpaceDN w:val="0"/>
        <w:autoSpaceDE w:val="0"/>
        <w:widowControl/>
        <w:spacing w:line="220" w:lineRule="exact" w:before="3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Sevak Sangh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you to feel offended with him. But now your letter to me </w:t>
      </w:r>
      <w:r>
        <w:rPr>
          <w:rFonts w:ascii="Times" w:hAnsi="Times" w:eastAsia="Times"/>
          <w:b w:val="0"/>
          <w:i w:val="0"/>
          <w:color w:val="000000"/>
          <w:sz w:val="22"/>
        </w:rPr>
        <w:t>closes that chapter.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meeting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. will return. I will of course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your help. I will not put you to the trouble of coming here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taking rest. You may certainly stay with your brother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for some time and recoup yourself. When your stay is over,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suggest your coming over here before going to Vartej.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necessary to do so. And if you wish, I shall send a reliable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escort you. If anything occurs to you meanwhile,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Is there any other girl, besides you two sisters, who can throw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chapter? If there is, give me her name and address.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anyone else also who is in a position to help, let me know.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936. Courtesy: Satish D.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ABOUT SNAKE-BITES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give below a summary in my words of the questions put by a </w:t>
      </w:r>
      <w:r>
        <w:rPr>
          <w:rFonts w:ascii="Times" w:hAnsi="Times" w:eastAsia="Times"/>
          <w:b w:val="0"/>
          <w:i w:val="0"/>
          <w:color w:val="000000"/>
          <w:sz w:val="22"/>
        </w:rPr>
        <w:t>Harijan reader and my answers:</w:t>
      </w:r>
    </w:p>
    <w:p>
      <w:pPr>
        <w:autoSpaceDN w:val="0"/>
        <w:autoSpaceDE w:val="0"/>
        <w:widowControl/>
        <w:spacing w:line="260" w:lineRule="exact" w:before="40" w:after="0"/>
        <w:ind w:left="550" w:right="4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 any risk involved in making vertical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horizontal cuts over a [snake-] bite? And, if there is any, is it </w:t>
      </w:r>
      <w:r>
        <w:rPr>
          <w:rFonts w:ascii="Times" w:hAnsi="Times" w:eastAsia="Times"/>
          <w:b w:val="0"/>
          <w:i w:val="0"/>
          <w:color w:val="000000"/>
          <w:sz w:val="22"/>
        </w:rPr>
        <w:t>proper to invite one risk in order to avoid another?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risk at all in making a cut over the bite.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easier to follow if the translator had used the word 'incision'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‘cut’. The only purpose of making an incision is to drain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blood out. Such superficial incision does not hurt much;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has been bitten does not feel the pain at all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gradually tends to lose consciousness the cells in his brain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insensitive that he has little awareness of what his body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subjected to.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4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explain clearly how the tender skin covering the </w:t>
      </w:r>
      <w:r>
        <w:rPr>
          <w:rFonts w:ascii="Times" w:hAnsi="Times" w:eastAsia="Times"/>
          <w:b w:val="0"/>
          <w:i w:val="0"/>
          <w:color w:val="000000"/>
          <w:sz w:val="22"/>
        </w:rPr>
        <w:t>bones escapes injury.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previous passage explains this. The razor's edge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bone while making an incision. Instead of the skin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think of layers. We should imagine that there are layers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Nrisinhaprasad Kalidas Bhatt, founder of the Lokbharati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beneath the skin which we can see and touch. The incision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 is just to open up the skin. In that case the 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knife cannot even reach the layer of the skin immediately next to the </w:t>
      </w:r>
      <w:r>
        <w:rPr>
          <w:rFonts w:ascii="Times" w:hAnsi="Times" w:eastAsia="Times"/>
          <w:b w:val="0"/>
          <w:i w:val="0"/>
          <w:color w:val="000000"/>
          <w:sz w:val="22"/>
        </w:rPr>
        <w:t>bone.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meant by "using the blade of the safety razor </w:t>
      </w:r>
      <w:r>
        <w:rPr>
          <w:rFonts w:ascii="Times" w:hAnsi="Times" w:eastAsia="Times"/>
          <w:b w:val="0"/>
          <w:i w:val="0"/>
          <w:color w:val="000000"/>
          <w:sz w:val="22"/>
        </w:rPr>
        <w:t>after passing it over a flame"?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blade should be passed back and forth over a lighted </w:t>
      </w:r>
      <w:r>
        <w:rPr>
          <w:rFonts w:ascii="Times" w:hAnsi="Times" w:eastAsia="Times"/>
          <w:b w:val="0"/>
          <w:i w:val="0"/>
          <w:color w:val="000000"/>
          <w:sz w:val="22"/>
        </w:rPr>
        <w:t>match until the latter burns out. This would take only a few seconds.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no danger of death to the person who sucks [the </w:t>
      </w:r>
      <w:r>
        <w:rPr>
          <w:rFonts w:ascii="Times" w:hAnsi="Times" w:eastAsia="Times"/>
          <w:b w:val="0"/>
          <w:i w:val="0"/>
          <w:color w:val="000000"/>
          <w:sz w:val="22"/>
        </w:rPr>
        <w:t>poison]?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no ulcers in his mouth, there is no danger of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any other harm. If he has ulcers, there is no question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>sucking.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of mud-pack remedies, but you cannot give </w:t>
      </w:r>
      <w:r>
        <w:rPr>
          <w:rFonts w:ascii="Times" w:hAnsi="Times" w:eastAsia="Times"/>
          <w:b w:val="0"/>
          <w:i w:val="0"/>
          <w:color w:val="000000"/>
          <w:sz w:val="22"/>
        </w:rPr>
        <w:t>any assurances.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no guarantee whatsoever. Moreover,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 to make sufficient number of experiments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assurance?</w:t>
      </w:r>
    </w:p>
    <w:p>
      <w:pPr>
        <w:autoSpaceDN w:val="0"/>
        <w:autoSpaceDE w:val="0"/>
        <w:widowControl/>
        <w:spacing w:line="294" w:lineRule="exact" w:before="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sixth question is that I should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exhaustively about identifying the different kinds of snakes.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gained by putting before the reader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find it difficult to understand because even if I understood,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me in identifying the kinds. Those who [want to]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matter more than I do ought to obtain the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 and go through it; this literature can generally be </w:t>
      </w:r>
      <w:r>
        <w:rPr>
          <w:rFonts w:ascii="Times" w:hAnsi="Times" w:eastAsia="Times"/>
          <w:b w:val="0"/>
          <w:i w:val="0"/>
          <w:color w:val="000000"/>
          <w:sz w:val="22"/>
        </w:rPr>
        <w:t>found in libraries.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may add that I am collecting further knowledge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snake-bites and if I find anything more valuable,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 readers. An experienced doctor, who is an old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say that there is no likelihood of anything new and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communicating coming to light. I may say that Ramanama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a bite by a venomous cobra. Luckily, such cobras are few.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danger of death if the other bites are treated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in the manner suggested.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20-10-1935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“Snake Poisoning”, 17-8-1935.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TWO QUESTIONS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questions keep coming up about the new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Spinner's Association, which is being framed. Here are some of them: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can workers prepare themselves to put into effect the new policy?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is for those who have grown accustomed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policy to train workers from among villagers and persons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English. We shall need innumerable workers if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self-sufficing [khadi] is to be made widespread. This poor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them salaries if these happen to be large. If workers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only from amongst the English-educated persons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large salaries as their needs have increased. They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a hardy constitution. And, in a sphere where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language is not essential they cannot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useful. Very often, their usefulness has indeed inclined.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they do not like living in villages and they try to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city-life into the villages. Their bodies are less supple and only in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can they become skilled craftsmen. Even when they learn a craft,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seldom compete with ordinary craftsmen. I only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here that we should give up the craze of looking for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English. This does not mean that we should boycott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those who know English. We should welcome any such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available. They are all right where they belong.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saying this is to rid ourselves of the false notion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English are fit to be workers. If a village worker's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are available, he will bring in greater returns than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to him. An allowance of not more than Rs. 10 to 15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such a worker. And he can easily bring in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that amount every month. Organizers should train such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there are khadi centres and to that extent enlarge their field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work. Workers should acquaint themselves with all the processes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from growing cotton right up to making khadi. And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charge of these centres are themselves efficient,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readily produce such workers at no cost.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I do not visualize any separate institution for training </w:t>
      </w:r>
      <w:r>
        <w:rPr>
          <w:rFonts w:ascii="Times" w:hAnsi="Times" w:eastAsia="Times"/>
          <w:b w:val="0"/>
          <w:i w:val="0"/>
          <w:color w:val="000000"/>
          <w:sz w:val="22"/>
        </w:rPr>
        <w:t>workers.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2. Will the number of private traders increase or decrease with the 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implementation of the new policy?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be any increase in the number of private traders.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[khadi] self-sufficing will be the principal policy.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have no place in it. They will cotinue for the purpose of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the cities. There is very little likelihood of there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their numbers because, with the growing desire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craftsmen to add to their earnings, private traders will progressively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 in number. This is because the latter are impelled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motive. Hence they will not be satisfied. In the new scheme,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ceilling to the seller's earnings will be fixed and whatever profit is </w:t>
      </w:r>
      <w:r>
        <w:rPr>
          <w:rFonts w:ascii="Times" w:hAnsi="Times" w:eastAsia="Times"/>
          <w:b w:val="0"/>
          <w:i w:val="0"/>
          <w:color w:val="000000"/>
          <w:sz w:val="22"/>
        </w:rPr>
        <w:t>there, will go to the craftsmen.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20-10</w:t>
      </w:r>
      <w:r>
        <w:rPr>
          <w:rFonts w:ascii="Times" w:hAnsi="Times" w:eastAsia="Times"/>
          <w:b w:val="0"/>
          <w:i w:val="0"/>
          <w:color w:val="000000"/>
          <w:sz w:val="18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>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1935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have the strength to strike her non-violently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her round, but it is not right to use such strength on every </w:t>
      </w:r>
      <w:r>
        <w:rPr>
          <w:rFonts w:ascii="Times" w:hAnsi="Times" w:eastAsia="Times"/>
          <w:b w:val="0"/>
          <w:i w:val="0"/>
          <w:color w:val="000000"/>
          <w:sz w:val="22"/>
        </w:rPr>
        <w:t>occasion irrespective of the circumstances.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have been known to exist even among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whose spiritual eye has opened or is believed to have opened.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Mathew has reached here. He has no work. He says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Poona at any rate. I won't send him to you.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degrees is becoming universal at present. How, then, can we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Vijaya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Let them satisfy their desire. Only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expect any money from us.</w:t>
      </w:r>
    </w:p>
    <w:p>
      <w:pPr>
        <w:autoSpaceDN w:val="0"/>
        <w:autoSpaceDE w:val="0"/>
        <w:widowControl/>
        <w:spacing w:line="220" w:lineRule="exact" w:before="3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the last sheet of the letter is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Sharda C.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 N. Patel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Nanubhai's letter. Is it necessary to reply to it? I can't recall </w:t>
      </w:r>
      <w:r>
        <w:rPr>
          <w:rFonts w:ascii="Times" w:hAnsi="Times" w:eastAsia="Times"/>
          <w:b w:val="0"/>
          <w:i w:val="0"/>
          <w:color w:val="000000"/>
          <w:sz w:val="22"/>
        </w:rPr>
        <w:t>his face.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and surprised to read about Jamnadas. He had </w:t>
      </w:r>
      <w:r>
        <w:rPr>
          <w:rFonts w:ascii="Times" w:hAnsi="Times" w:eastAsia="Times"/>
          <w:b w:val="0"/>
          <w:i w:val="0"/>
          <w:color w:val="000000"/>
          <w:sz w:val="22"/>
        </w:rPr>
        <w:t>given me a firm assurance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 the money collected during the Charkha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utilized in promoting khadi activities. However, do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best.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entrusted just now with the management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kitchen. I have of course been encouraging her to go to you.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however, she does not think of leaving this place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After I leave in January, she is bound to feel unhappy.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see what happens. Mirabehn recovered long ago. (A palatial hut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put up for her.) She has gone to live in Sindi.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has returned to Delhi. He is steadily improving.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some time to recover completely. Ghanshyamdas has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at his place. I am sending herewith a letter from Jethalal Joshi.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relieved Pranjivan Joshi? If so, on what ground?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what Jethalal writes? What is the Seva Sangh?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Sushila's part in it?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96. INTERVIEW TO PATITPAWANDAS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1935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that it was no fault of the religion that Dr. Ambedkar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make himself a convert.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Caste Hindus and Harijans had a common religion.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enmity between those two parties was no sufficient reason for him to go against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period, of about  a week, from the date of Gandhiji's birthday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Vikram Calendar and October 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on Birthday”, 12-10-1935.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Lilavati Asar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instance of the Depressed Classes Federation Conference of the C. P. </w:t>
      </w:r>
      <w:r>
        <w:rPr>
          <w:rFonts w:ascii="Times" w:hAnsi="Times" w:eastAsia="Times"/>
          <w:b w:val="0"/>
          <w:i w:val="0"/>
          <w:color w:val="000000"/>
          <w:sz w:val="18"/>
        </w:rPr>
        <w:t>and Berar held on October 20, Patitpawandas, head of the Berar Maharashtra Temple-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Satyagraha Movement, D.K. Bhagat, Chairman, C.P. and Berar Matang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Society, T.A. Purohit of Arvi and D.S. Shende of Nagpur met Gandhiji at 9 p.m.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15-10-1935.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religion. Dr. Ambedkar and Harijans might go against the caste Hindus and fight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equality. It was a fact that the Harijans were molested by the caste Hindus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Kavitha. It should not be the case that from some such stray instances of harassment,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like Dr. Ambedkar should go against the religion. The Harijans of Kavitha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the place and go to other places where they would get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environment to pull on. If Dr. Ambedkar was converted, many men from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would not follow him. Anyhow the Muslim fold was thought to be a suitable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to go into. The Muslims would not be able to take many depressed classes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fold; for they would not be able to manage them. Moreover, he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water-tight compartment of untouchability had been already loosened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to the Harijan Sevak Sangh and others. In such circumstances Dr. Ambedkar's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threat to change his religion only showed that he was impatient and no one was able </w:t>
      </w:r>
      <w:r>
        <w:rPr>
          <w:rFonts w:ascii="Times" w:hAnsi="Times" w:eastAsia="Times"/>
          <w:b w:val="0"/>
          <w:i w:val="0"/>
          <w:color w:val="000000"/>
          <w:sz w:val="18"/>
        </w:rPr>
        <w:t>to help him in such a situation.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3-11-1935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AMRIT KAUR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longer you stay in Simla, the gladder I feel.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giddy season there is over, you get a change of having a little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I fancy that now is the real season for Simla—quiet and bracing.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need be no hurry to descend to Jullundur. The work won't run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you, if you go there a little later.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worry over my estimate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brochure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women in India. The matter is all right it is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appeared to me to be defective. I could smell your fatigue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midnight oil—must one say now midnight electric burners—in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miss the political part. It was not expected there. But of all this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meet, if only that will bring you here earlier.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need you worry about Devdas not having been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cured there. Dr. Ansari is more than satisfied. The weather in Delhi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good now and Devdas is accommodated in a nice house.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no longer with him all the 24 hours. Devdas says nowhere </w:t>
      </w:r>
      <w:r>
        <w:rPr>
          <w:rFonts w:ascii="Times" w:hAnsi="Times" w:eastAsia="Times"/>
          <w:b w:val="0"/>
          <w:i w:val="0"/>
          <w:color w:val="000000"/>
          <w:sz w:val="22"/>
        </w:rPr>
        <w:t>could he have had greater kindness than under your roof. 'Be careful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13-10-1935.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nothing.'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3556. Courtesy: Amrit Kaur. Also G.N. 6365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11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Don't expect long or regular letters from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wish to write, but being in the Committee I get no time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keep good health. I don't know how long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stay here. I see that I shall have to do some travelling, unless </w:t>
      </w:r>
      <w:r>
        <w:rPr>
          <w:rFonts w:ascii="Times" w:hAnsi="Times" w:eastAsia="Times"/>
          <w:b w:val="0"/>
          <w:i w:val="0"/>
          <w:color w:val="000000"/>
          <w:sz w:val="22"/>
        </w:rPr>
        <w:t>indeed I have to go there immediately for some reason.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98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well. I intentionally avoid writing with my right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drink 2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[pounds] of milk daily.</w:t>
      </w:r>
    </w:p>
    <w:p>
      <w:pPr>
        <w:autoSpaceDN w:val="0"/>
        <w:autoSpaceDE w:val="0"/>
        <w:widowControl/>
        <w:spacing w:line="220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10: Shri Prabhavatibehnne, </w:t>
      </w:r>
      <w:r>
        <w:rPr>
          <w:rFonts w:ascii="Times" w:hAnsi="Times" w:eastAsia="Times"/>
          <w:b w:val="0"/>
          <w:i w:val="0"/>
          <w:color w:val="000000"/>
          <w:sz w:val="18"/>
        </w:rPr>
        <w:t>pp. 73-4</w:t>
      </w:r>
    </w:p>
    <w:p>
      <w:pPr>
        <w:autoSpaceDN w:val="0"/>
        <w:autoSpaceDE w:val="0"/>
        <w:widowControl/>
        <w:spacing w:line="292" w:lineRule="exact" w:before="46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99. SPEECH TO VILLAGE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1935</w:t>
      </w:r>
    </w:p>
    <w:p>
      <w:pPr>
        <w:autoSpaceDN w:val="0"/>
        <w:autoSpaceDE w:val="0"/>
        <w:widowControl/>
        <w:spacing w:line="260" w:lineRule="exact" w:before="20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today's menu was selected by me with some careful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especially with a view to the needs of village workers, I must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about it at some length. The idea was to provide you with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nourishing and yet within the means of an average villager and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an eight hours' minimum wage as we have fixed it, </w:t>
      </w:r>
      <w:r>
        <w:rPr>
          <w:rFonts w:ascii="Times" w:hAnsi="Times" w:eastAsia="Times"/>
          <w:b w:val="0"/>
          <w:i w:val="0"/>
          <w:color w:val="000000"/>
          <w:sz w:val="22"/>
        </w:rPr>
        <w:t>i.e., three annas.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98 diners today and the total cost of our food was Rs. </w:t>
      </w:r>
      <w:r>
        <w:rPr>
          <w:rFonts w:ascii="Times" w:hAnsi="Times" w:eastAsia="Times"/>
          <w:b w:val="0"/>
          <w:i w:val="0"/>
          <w:color w:val="000000"/>
          <w:sz w:val="22"/>
        </w:rPr>
        <w:t>9-14-3, which means that each meal cost slightly more than six pice.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the details: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summarized by Mahadev Desai. The workers had undergone a fortnight's </w:t>
      </w:r>
      <w:r>
        <w:rPr>
          <w:rFonts w:ascii="Times" w:hAnsi="Times" w:eastAsia="Times"/>
          <w:b w:val="0"/>
          <w:i w:val="0"/>
          <w:color w:val="000000"/>
          <w:sz w:val="18"/>
        </w:rPr>
        <w:t>study course from October 8 to 22.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376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30"/>
        <w:ind w:left="0" w:right="7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Rs. As. 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36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Ib.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Wheat flour</w:t>
            </w:r>
          </w:p>
        </w:tc>
        <w:tc>
          <w:tcPr>
            <w:tcW w:type="dxa" w:w="170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Tomatoes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Jaggery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24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Red gourd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”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Linseed oil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Milk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,,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Soya bean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Cocoanuts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56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</w:t>
            </w:r>
          </w:p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Koth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fruit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Tamarind and salt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  <w:tr>
        <w:trPr>
          <w:trHeight w:hRule="exact" w:val="290"/>
        </w:trPr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380"/>
            <w:gridSpan w:val="2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Fuel</w:t>
            </w:r>
          </w:p>
        </w:tc>
        <w:tc>
          <w:tcPr>
            <w:tcW w:type="dxa" w:w="931"/>
            <w:vMerge/>
            <w:tcBorders>
              <w:bottom w:sz="8.0" w:val="single" w:color="#000000"/>
            </w:tcBorders>
          </w:tcPr>
          <w:p/>
        </w:tc>
        <w:tc>
          <w:tcPr>
            <w:tcW w:type="dxa" w:w="2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2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5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2"/>
            <w:gridSpan w:val="2"/>
            <w:vMerge/>
            <w:tcBorders>
              <w:bottom w:sz="8.0" w:val="single" w:color="#000000"/>
            </w:tcBorders>
          </w:tcPr>
          <w:p/>
        </w:tc>
        <w:tc>
          <w:tcPr>
            <w:tcW w:type="dxa" w:w="170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620"/>
            <w:gridSpan w:val="2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9  14</w:t>
            </w:r>
          </w:p>
        </w:tc>
        <w:tc>
          <w:tcPr>
            <w:tcW w:type="dxa" w:w="260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0" w:lineRule="exact" w:before="9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had passed on the suggestion to me that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giving all of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might simply give you wheaten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porridge (that we have here every morning) and thus save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No, said I to myself, you young men whom God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teeth must have good hard well-baked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make, which one can easily carry on one's person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which can keep for a couple of days. Before the dough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kneaded it was treated with linseed oil. This rendered it both soft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crisp. Then, as we must have some greens and raw vegetables,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and two chutneys—one made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in these parts and another made of leaves available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is known for both its aperient and astringent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properties, and jaggery goes well with it and makes a delicious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chutney. The other chutney contained some cocoanut, tamarind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 to spice the leaves. Green leaves must be eaten by us in some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other, in order what we may get proper vitamins in our diet.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chosen was the cheapest available and grows everywhere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villages. You will see that I allowed the use of tamarind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of chutney. In spite of the popular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tamarind, it has been found that it is a good aperient and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purifier. I gave copious doses of tamarind water to one of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 from malaria with very good effect and have tried it in</w:t>
      </w:r>
    </w:p>
    <w:p>
      <w:pPr>
        <w:autoSpaceDN w:val="0"/>
        <w:autoSpaceDE w:val="0"/>
        <w:widowControl/>
        <w:spacing w:line="220" w:lineRule="exact" w:before="36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Bread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Crisp chapati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several cases of constipation.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is an essential article of diet. Your menu contained half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of milk, but you must have seen that I gave you no ghee.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however, that you did not miss it. For I gave you soya beans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oil. Soya beans are rich in oil (20 per cent) and proteins (40 per cent).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Ground-nuts also are rich in oil, but they have the disadvantage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too much starch from which soya beans are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Milk with soya beans gives us almost all that we need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fats and there is no need for ghee at all. Why then go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wasteful trouble of making ghee. And where procuring good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doubtful proposition, why have spurious ghee? But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buttermilk we ought to have, no matter how little. Medical men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helps in the assimilation of the vegetable fats and proteids.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ghee you can omit with impunity. I had recently two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under my care whose diet I carefully regulated. I cut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from it and found that they were none the worse for the cutting </w:t>
      </w:r>
      <w:r>
        <w:rPr>
          <w:rFonts w:ascii="Times" w:hAnsi="Times" w:eastAsia="Times"/>
          <w:b w:val="0"/>
          <w:i w:val="0"/>
          <w:color w:val="000000"/>
          <w:sz w:val="22"/>
        </w:rPr>
        <w:t>out of ghee. Of course I gave them as much milk as they wanted.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menu has cost us a little more than six pice. It was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and the other meals need not be so heavy as this.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need not cost more than an anna or so. Milk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 for the other meals. Wheat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bhakhari,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soya bean and chutney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quite enough. So this is one of the two main things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do—to ensure to villagers a balanced diet, and to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with the same. There may be some who burden their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useless articles and many whose diet is badly deficient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vitamins. You have to introduce the right kind of diet to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learn cow-keeping yourselves and encourage cow-keeping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It ought to be considered a shame that milk is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of our villages. The second main duty is sanitation—a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thing indeed. But if you have succeeded in introducing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kind of diet and making the sanitation of your village tolerably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you will have rendered human bodies worthy of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temples of God and efficient tools for doing a good day's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will certainly occupy the centre of the village industries. </w:t>
      </w:r>
      <w:r>
        <w:rPr>
          <w:rFonts w:ascii="Times" w:hAnsi="Times" w:eastAsia="Times"/>
          <w:b w:val="0"/>
          <w:i w:val="0"/>
          <w:color w:val="000000"/>
          <w:sz w:val="22"/>
        </w:rPr>
        <w:t>But remember that we have to concentrate on making the villages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sufficing in khadi. Out of self-sufficing khadi will follow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as a matter of course. The argument you will find elaborated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But on you will depend the success of failure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khadi. People have been frightened by baseless scares.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their faith in khadi and explain to them the new policy.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of course take up any other industry available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for which you can find a market, care being taken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has to be run at a loss and no article produced for which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market. Give eight hours of your day to any home-craft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 to the villagers that as you earn your wage, even so can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it by eight hours' work. Make Vinoba your ideal 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you to emulate his learning or to have his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memory, but you can certainly emulate his industry and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Go not to the villages to write commentaries on the Upanishads,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may well do in towns and cities. Your work will provide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commentary as does Vinoba's concentrated work.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 the villagers with our passion for work. We say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hewers of wood and drawers of water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order that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erect and say they shall no longer be mere hewers of wood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drawers of water for us, you have to explain to them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their actions and make them voluntary workers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wage. What Vinoba has done should be easier for these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folks to achieve. I am told a village lad called Gulab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broken Vinoba's record in spinning.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also not take a companion to work with you.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is to send a single worker to a village or group of villages.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enable him to bring his resourcefulness into full play.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out any number of companions from the village itself.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under his direction, but he will be mainly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under his charge.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be tempted by the allurements of the machine age,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concentrate on rendering our own body-machines perfect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instruments of work and let us get the best out of them.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task. Go ahead with it, without flinching.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in a field which Vinoba has made his own and where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best of his 15 years. I at least have no cause for despair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why you find me settled down here.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2-11-1935</w:t>
      </w:r>
    </w:p>
    <w:p>
      <w:pPr>
        <w:autoSpaceDN w:val="0"/>
        <w:autoSpaceDE w:val="0"/>
        <w:widowControl/>
        <w:spacing w:line="220" w:lineRule="exact" w:before="6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A.I.S.A. Council meeting”, on or before 13-10-1935.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"work".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fever should go now. 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stayed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Keep in touch with her. Come over only when your parents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their consent. I have read the recipe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enquired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because Bharatan told me that it is recommended to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fever, etc. Write to me what the doctors and vaidyas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say about the efficacy of </w:t>
      </w:r>
      <w:r>
        <w:rPr>
          <w:rFonts w:ascii="Times" w:hAnsi="Times" w:eastAsia="Times"/>
          <w:b w:val="0"/>
          <w:i/>
          <w:color w:val="000000"/>
          <w:sz w:val="22"/>
        </w:rPr>
        <w:t>rasam.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soya beans available in Madras? If so, at what price? Are </w:t>
      </w:r>
      <w:r>
        <w:rPr>
          <w:rFonts w:ascii="Times" w:hAnsi="Times" w:eastAsia="Times"/>
          <w:b w:val="0"/>
          <w:i w:val="0"/>
          <w:color w:val="000000"/>
          <w:sz w:val="22"/>
        </w:rPr>
        <w:t>they indigenous or imported? Send me a sample.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Ambujammal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FOREWORD TO "SHRIMADRAJACHANDRA"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1935</w:t>
      </w:r>
    </w:p>
    <w:p>
      <w:pPr>
        <w:autoSpaceDN w:val="0"/>
        <w:autoSpaceDE w:val="0"/>
        <w:widowControl/>
        <w:spacing w:line="260" w:lineRule="exact" w:before="16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these gleanings selected from the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late Shri Raichandbhai will prove useful as an introduction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work. As they are arranged subjectwise, they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jijnasu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Shrimadrajachandra</w:t>
      </w:r>
    </w:p>
    <w:p>
      <w:pPr>
        <w:autoSpaceDN w:val="0"/>
        <w:autoSpaceDE w:val="0"/>
        <w:widowControl/>
        <w:spacing w:line="220" w:lineRule="exact" w:before="153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Umadevi, daughter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Seeker of knowledge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1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C. VIJAYARAGHAVACHARIAR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Whilst the language you have chosen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 attitude of your co-workers, including myself,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unhappy, the substance of what you say is undeniable.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regard and affection for you. Your great services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will command them at any time; but the country has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faith which runs counter to that of the days when you were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active workers. I am not therefore surprised that you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in Madras unresponsive to your presentation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the remedy.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spite of all the desire to appreciate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viewpoint, it has not been possible to follow it here.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grief or complaint. Is it not well that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views differ, we can retain our affection and old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>unimpaired?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come by all means, whenever you have a few days to spare.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Vijayaraghavachariar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JAIJI PETIT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25,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Mithubehn has sent to me your letter to your sister for my </w:t>
      </w:r>
      <w:r>
        <w:rPr>
          <w:rFonts w:ascii="Times" w:hAnsi="Times" w:eastAsia="Times"/>
          <w:b w:val="0"/>
          <w:i w:val="0"/>
          <w:color w:val="000000"/>
          <w:sz w:val="22"/>
        </w:rPr>
        <w:t>perusal. She did it because I had inquired about your health. I try to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A.I.C.C. had met at Madras on October 17 and 18 to consider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office acceptance and that of the Congress and the States.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felt that considering the long interval that would elapse before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elections under the new Constitution, as well as the uncertain character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conditions during the period, it would be inadvisable to commit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to any decision regarding office acceptance.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this letter appears to have been written before the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dated October 25, 1935;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Jaiji Petit”, 25-10-1935.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news of you from every possible source.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sometimes. I can see that you will find your peace of mind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enduring your suffering, and God has given you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I do not therefore intend to write to you a letter of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your illness. Instead I wish that your God-given gift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your peace of mind in any and every kind of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increasing. Happiness and suffering are part of our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with certainty that what we think to be happiness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is really so? The best thing for us, therefore, is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our peace of mind in all circumstances and thank God for </w:t>
      </w:r>
      <w:r>
        <w:rPr>
          <w:rFonts w:ascii="Times" w:hAnsi="Times" w:eastAsia="Times"/>
          <w:b w:val="0"/>
          <w:i w:val="0"/>
          <w:color w:val="000000"/>
          <w:sz w:val="22"/>
        </w:rPr>
        <w:t>being able to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 to you about the situation here? Do you get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Please let me know if you do not. I will send copies.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do you intend to stay there? Andrews is here at present.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tomorrow. Is Hilda with you? Write and tell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sends you her blessings.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ETIT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3158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long letter. Do not mind it being so long.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copy of it to Shankerlal. I would not at any time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you or Amba to leave Guleria. I would regard it as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do so. Your description of the three circumstances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Till a person has spent ten years in the same village,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as to whether he has succeeded or failed. I simply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your stay in Guleria is failing in its purpose. I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faith in your uprightness that I have never believed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in your purpose in staying there. Nor do I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anything yourself by staying there.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get the Magan spinning-wheel. Only if I do not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anywhere will I send for it from you. I am ready to buy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rupees worth of jaggery. I will pay even a higher price.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the price fixed in advance before proceeding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Some limit must be fixed for the price. Unless that is done,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cannot be carried on. The total quantity may be divided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cubes of one pound each and the cubes may be wrapped in paper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quality. Do not mind if doing so increases the labour charges. I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be able to obtain for it a price upto a certain limit.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the saree. I will try to get </w:t>
      </w:r>
      <w:r>
        <w:rPr>
          <w:rFonts w:ascii="Times" w:hAnsi="Times" w:eastAsia="Times"/>
          <w:b w:val="0"/>
          <w:i w:val="0"/>
          <w:color w:val="000000"/>
          <w:sz w:val="22"/>
        </w:rPr>
        <w:t>some tamarind from the market and make the experiment.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NANABHAI I. MASHRUWALA</w:t>
      </w:r>
    </w:p>
    <w:p>
      <w:pPr>
        <w:autoSpaceDN w:val="0"/>
        <w:autoSpaceDE w:val="0"/>
        <w:widowControl/>
        <w:spacing w:line="266" w:lineRule="exact" w:before="4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bonds between our two families are increasing on their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some divine purpose behind it. You sent a girl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You have now taken a girl into your family. As Sushila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make each other happy, even so may Surendra and Manu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a submissive and simple-hearted girl, delicate in health.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she would have felt as secure in any other family as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yours and with Surendra. Let us hope that they live long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do selfless service. Jamnalalji came here just a little while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9.30 and, with the willing consent of Ba, the betrothal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solemnized. A coconut was broken and the betrothal ceremony was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7524. Also C.W. 5000.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Gandhi's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JAIJI PETIT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I, of course, expect you to write to me? But even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thought of you. And then I got Charlie's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He has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vivid description of the state of your health. I can imagine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agony you have been passing through and with what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enduring all the suffering. You have endured so much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that in comparison with it this physical suffering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nothing. I hope to see in you increasing awareness of God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asyour suffering increases. I feel easy in mind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Hilda is with you. Please ask her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Charlie tells me in this letter that you often wish you were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Panchgani. I have indeed often wished that you were in India.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here today and in good health, I could have got so much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you in connection with village industries. But God's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Now please get all right soon. I am still hoping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return one day and serve the women of India.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SARALADEVI SARABHAI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benefiting from the treatment of the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and that it will bring you full recovery. I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your health completely and return home safe and sound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a few days at Wardha. May the New Year bring happiness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you. And may you have the most of that which will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fulfilment in life. Give my blessings to Bharati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Suhrid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32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C.F. Andrews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1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you write to them. I hope both of them are in good health.</w:t>
      </w:r>
    </w:p>
    <w:p>
      <w:pPr>
        <w:autoSpaceDN w:val="0"/>
        <w:autoSpaceDE w:val="0"/>
        <w:widowControl/>
        <w:spacing w:line="220" w:lineRule="exact" w:before="1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11143. Courtesy: Sarabhai Foundation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DRAUPADI SHARMA</w:t>
      </w:r>
    </w:p>
    <w:p>
      <w:pPr>
        <w:autoSpaceDN w:val="0"/>
        <w:autoSpaceDE w:val="0"/>
        <w:widowControl/>
        <w:spacing w:line="270" w:lineRule="exact" w:before="1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there has been no letter from you? I forwarded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long letter from Sharma and asked that it may be returned.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that letter nor yours had been received. Amtul Salaam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indifferent health and she too awaits your letter.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doing well. You should not be lazy about letter writing. Ramdas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sent you yet another letter from Sharma.</w:t>
      </w:r>
    </w:p>
    <w:p>
      <w:pPr>
        <w:autoSpaceDN w:val="0"/>
        <w:autoSpaceDE w:val="0"/>
        <w:widowControl/>
        <w:spacing w:line="220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20"/>
        </w:rPr>
        <w:t>p. 191</w:t>
      </w:r>
    </w:p>
    <w:p>
      <w:pPr>
        <w:autoSpaceDN w:val="0"/>
        <w:autoSpaceDE w:val="0"/>
        <w:widowControl/>
        <w:spacing w:line="292" w:lineRule="exact" w:before="3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H. L. SHARMA</w:t>
      </w:r>
    </w:p>
    <w:p>
      <w:pPr>
        <w:autoSpaceDN w:val="0"/>
        <w:autoSpaceDE w:val="0"/>
        <w:widowControl/>
        <w:spacing w:line="270" w:lineRule="exact" w:before="1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25,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beautiful letters kept pouring in while you were on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 but they have stopped, now that you have reached America.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one written prior to your reaching Boston but none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extremely surprising. I could not reach you at the 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but I am now trying to write almost every week but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stopped coming. Every week I look forward to a letter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invariably disappointed. I feel that you have written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in transit from New York. Your letter ought to arrive by </w:t>
      </w:r>
      <w:r>
        <w:rPr>
          <w:rFonts w:ascii="Times" w:hAnsi="Times" w:eastAsia="Times"/>
          <w:b w:val="0"/>
          <w:i w:val="0"/>
          <w:color w:val="000000"/>
          <w:sz w:val="22"/>
        </w:rPr>
        <w:t>tomorrow's mail. It is now three weeks since you wrote from Boston.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Draupadi Sharma”, 24-8-1935.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desired by you I have already sent the letter for England and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got it by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no letters from Draupadi, but on my part I keep on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and ultimately she also may write 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doing well, I suppose.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206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ON ITS LAST LEGS</w:t>
      </w:r>
    </w:p>
    <w:p>
      <w:pPr>
        <w:autoSpaceDN w:val="0"/>
        <w:autoSpaceDE w:val="0"/>
        <w:widowControl/>
        <w:spacing w:line="260" w:lineRule="exact" w:before="15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critics have not hesitated to observe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preposterous for me to claim, in answer to Dr. Ambedkar's threat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some other faith rather than die a Hindu, that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its last legs in spite of Kavitha. Indeed, Kavitha itself supports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claim. Kavitha had gone on ever since its birth living peacefully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an our-zealous worker, not knowing his own limitations, had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Kavitha Harijans to dare to send their children to the local school,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knew that there was opposition from some Kavitha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hoped, as had happened elsewhere, that Harijans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asserted their right to send their children to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But Kavitha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that they had not recognized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spirit.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years ago the Kavitha incident would have attracted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notice. There were very few reformers then. The few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mostly in towns and cities. Now, thank God, their number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and presently every village will have its quota. But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Harijans could not be induced to resist untouchability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account whatsoever. It was part of their faith as it was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These columns contain sufficient evidence of the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made by the campaign against untouchability. Phenomenal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progress has been, Kavitha and the like show that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affected the majority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many places. The fact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 the reformers and the Harijans that much has yet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before the hard hearts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>are melted.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further observed that it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the Kavitha tragedy and gave it an all-India importance.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agitated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more than it has angered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 have to note with shame and sorrow that even Kavitha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no longer want to agitate for their rights. They have meekly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impudence. In spite of all the help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would not leave Kavitha. It is easy enough for the few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to earn their bread by honourable toil elsewhere.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of the reformers to induce them to leave Kavitha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has failed.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change of faith, not on account of its inherent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inadequacy but because of the unreasoning prejudice of many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followers, were justified, in the present instance it can but defeat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intended to be served. Secession of stalwarts like Dr. Ambedkar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but weaken the defences of Harijans. We know,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non-Hindu Harijans, no matter how eminent they may be,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help Hindu Harijans. Indeed, they are a class apart still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faiths. Such is the hold untouchability of the Indian type has </w:t>
      </w:r>
      <w:r>
        <w:rPr>
          <w:rFonts w:ascii="Times" w:hAnsi="Times" w:eastAsia="Times"/>
          <w:b w:val="0"/>
          <w:i w:val="0"/>
          <w:color w:val="000000"/>
          <w:sz w:val="22"/>
        </w:rPr>
        <w:t>on the people in India.</w:t>
      </w:r>
    </w:p>
    <w:p>
      <w:pPr>
        <w:autoSpaceDN w:val="0"/>
        <w:tabs>
          <w:tab w:pos="550" w:val="left"/>
          <w:tab w:pos="3030" w:val="left"/>
          <w:tab w:pos="3590" w:val="left"/>
          <w:tab w:pos="4390" w:val="left"/>
          <w:tab w:pos="5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Dr. Ambedkar's just wrath deject the reformer, let it spur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greater effort. For whilst it is true that the number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 has greatly increased, there can be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number is yet too small to overtake the prejudice of 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[with] a movement which has attained the proportions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anti-untouchability campaign has attained and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untoward incident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world-wide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[untouchability] cannot but be on its last legs. Humanity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suffer it any longer.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26-10-1935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"DEV COTTON"</w:t>
      </w:r>
    </w:p>
    <w:p>
      <w:pPr>
        <w:autoSpaceDN w:val="0"/>
        <w:autoSpaceDE w:val="0"/>
        <w:widowControl/>
        <w:spacing w:line="26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recall the periodical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publications of khadi bulletins givng all kinds of useful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khadi workers. It was part of the pioneer work done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 who built up the science of khadi. Shri T. Sreenivas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Secunderabad sends me a copy of one of these bulletins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1923. It is almost prophetic or rather shows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were being made even in the early stages of the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>work out a scheme or self-sufficing khadi. Now that it is to have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 in the activities of the A.I.S.A. the reader will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reproduction of the bulletin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NEW KHADI SCHEME</w:t>
      </w:r>
    </w:p>
    <w:p>
      <w:pPr>
        <w:autoSpaceDN w:val="0"/>
        <w:autoSpaceDE w:val="0"/>
        <w:widowControl/>
        <w:spacing w:line="26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adopted by the A.I.S.A. regarding spinners'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and khadi policy generally deserves the careful study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worker. It can produce great changes, if the new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worked. In order to work it properly, all the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from time to time from the Centre should be meticulously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out. Self-sufficing khadi has to receive the first place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organizations. In a way, self-sufficing khadi and production for </w:t>
      </w:r>
      <w:r>
        <w:rPr>
          <w:rFonts w:ascii="Times" w:hAnsi="Times" w:eastAsia="Times"/>
          <w:b w:val="0"/>
          <w:i w:val="0"/>
          <w:color w:val="000000"/>
          <w:sz w:val="22"/>
        </w:rPr>
        <w:t>sale will go together. Production for sale will be a by-product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sufficing khadi, and the latter will ensure the success of the former.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production is that the workers must be khadi-clad,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make or take khadi for themselves. This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do out of the (for them) very big rise in their wages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receiving without having expected or demanded it. But receipt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wages will depend upon the surplus production which to be of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command a ready sale. Thus self-sufficing methods will be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producing centres. For the spinners and other artisans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more open to conviction than the others with whom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come in touch. But some ask, who will buy khadi at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prices? In my opinion this betrays ignorance and want of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>resourcefulness.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we have confined our attention to stimulating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cities: we have been urban-minded. We have never cared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localities immediately surrounding centres of production,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neglected the very producers themselves. Now, before we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 the latter, we seem to have confidence that they will respond.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not have the same confidence about the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localities? Surely they need cloth for their daily use.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to expect them to take in some khadi manufactured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next-door neighbours? I know that those who have made an earnest </w:t>
      </w:r>
      <w:r>
        <w:rPr>
          <w:rFonts w:ascii="Times" w:hAnsi="Times" w:eastAsia="Times"/>
          <w:b w:val="0"/>
          <w:i w:val="0"/>
          <w:color w:val="000000"/>
          <w:sz w:val="22"/>
        </w:rPr>
        <w:t>effort in that direction have never failed. Failure has been with us, not</w:t>
      </w:r>
    </w:p>
    <w:p>
      <w:pPr>
        <w:autoSpaceDN w:val="0"/>
        <w:autoSpaceDE w:val="0"/>
        <w:widowControl/>
        <w:spacing w:line="220" w:lineRule="exact" w:before="3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 </w:t>
      </w:r>
      <w:r>
        <w:rPr>
          <w:rFonts w:ascii="Times" w:hAnsi="Times" w:eastAsia="Times"/>
          <w:b w:val="0"/>
          <w:i w:val="0"/>
          <w:color w:val="000000"/>
          <w:sz w:val="18"/>
        </w:rPr>
        <w:t>“A.I.S.A. Resolution”, 11-10-1935.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prospective buyers. They are always with us,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they buy and use today. If we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study the wants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 localities, we would produce khadi that would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taste and arrest their attention. Khadi workers have done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 with success for the sake of the city-dwellers.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turn their attention towards rural areas? It is not so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dearness of khadi that turns people away from it. It is our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resourcefulness. If we have faith, we shall find that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are open to us as they are to the vendors of fents that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from the Far East. They rely upon the cheapness of their pieces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demand for their wares. We may rely upon local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tastefulness of our wares to tempt the would-be buyers of </w:t>
      </w:r>
      <w:r>
        <w:rPr>
          <w:rFonts w:ascii="Times" w:hAnsi="Times" w:eastAsia="Times"/>
          <w:b w:val="0"/>
          <w:i w:val="0"/>
          <w:color w:val="000000"/>
          <w:sz w:val="22"/>
        </w:rPr>
        <w:t>cloth.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full justification that the Council of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insisted upon every khadi organization being self-supporting and </w:t>
      </w:r>
      <w:r>
        <w:rPr>
          <w:rFonts w:ascii="Times" w:hAnsi="Times" w:eastAsia="Times"/>
          <w:b w:val="0"/>
          <w:i w:val="0"/>
          <w:color w:val="000000"/>
          <w:sz w:val="22"/>
        </w:rPr>
        <w:t>hence autonomous. They may no longer rely on the Centre to spoon-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them. The central fund should be freed for tapping areas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hitherto neglected.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BEHCHARDAS DOSHI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1935</w:t>
      </w:r>
    </w:p>
    <w:p>
      <w:pPr>
        <w:autoSpaceDN w:val="0"/>
        <w:autoSpaceDE w:val="0"/>
        <w:widowControl/>
        <w:spacing w:line="212" w:lineRule="exact" w:before="13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BEHCHARDAS,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638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your letter. May you prosper in the new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are quite at peace there.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hope you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1342</w:t>
      </w:r>
    </w:p>
    <w:p>
      <w:pPr>
        <w:autoSpaceDN w:val="0"/>
        <w:autoSpaceDE w:val="0"/>
        <w:widowControl/>
        <w:spacing w:line="32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“one”.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Vikram calendar the new year begins on the day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Diwali, i.e.,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Kartak Sud </w:t>
      </w:r>
      <w:r>
        <w:rPr>
          <w:rFonts w:ascii="Times" w:hAnsi="Times" w:eastAsia="Times"/>
          <w:b w:val="0"/>
          <w:i w:val="0"/>
          <w:color w:val="000000"/>
          <w:sz w:val="18"/>
        </w:rPr>
        <w:t>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KUNVARJI K. PAREKH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KUNVARJI,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Manu was betrothed to Surendra Mashruwala yesterday at 9.30.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9724.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ABHIMANYU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ABHIMANYU,</w:t>
      </w:r>
    </w:p>
    <w:p>
      <w:pPr>
        <w:autoSpaceDN w:val="0"/>
        <w:autoSpaceDE w:val="0"/>
        <w:widowControl/>
        <w:spacing w:line="260" w:lineRule="exact" w:before="11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wrote to me the moment you reached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write next, please improve your handwriting. Why didn't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this place? Which item of food did you not like? A hungry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would relish any food. Such likes and dislikes in food 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sick and the aged. Children should be satisfied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 elders give them to eat. May you all prosper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writing a separate letter to Mother.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BHIMANYU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EMENDRA </w:t>
      </w:r>
      <w:r>
        <w:rPr>
          <w:rFonts w:ascii="Times" w:hAnsi="Times" w:eastAsia="Times"/>
          <w:b w:val="0"/>
          <w:i w:val="0"/>
          <w:color w:val="000000"/>
          <w:sz w:val="20"/>
        </w:rPr>
        <w:t>B. D</w:t>
      </w:r>
      <w:r>
        <w:rPr>
          <w:rFonts w:ascii="Times" w:hAnsi="Times" w:eastAsia="Times"/>
          <w:b w:val="0"/>
          <w:i w:val="0"/>
          <w:color w:val="000000"/>
          <w:sz w:val="18"/>
        </w:rPr>
        <w:t>IWANJI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wished to write this in the letter addressed to pranjivan Joshi </w:t>
      </w:r>
      <w:r>
        <w:rPr>
          <w:rFonts w:ascii="Times" w:hAnsi="Times" w:eastAsia="Times"/>
          <w:b w:val="0"/>
          <w:i w:val="0"/>
          <w:color w:val="000000"/>
          <w:sz w:val="22"/>
        </w:rPr>
        <w:t>which I sent to you, but could not do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Jivrambhai's cheque has been traced You must have heard its </w:t>
      </w:r>
      <w:r>
        <w:rPr>
          <w:rFonts w:ascii="Times" w:hAnsi="Times" w:eastAsia="Times"/>
          <w:b w:val="0"/>
          <w:i w:val="0"/>
          <w:color w:val="000000"/>
          <w:sz w:val="22"/>
        </w:rPr>
        <w:t>amusing story.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1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Jethalal Joshi. It is a strange affair.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Mathew has arrived here. I have made everything plain to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fixed the whole day's programme of work for him. It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of physical labour. I have told him that if he learns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to satisfy me and takes whole-hearted interest in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I am ready to provide for the maintenance of his parents.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stay here. I will see what work he can do.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for publication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account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from yarn spun by you. How many hours of work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represent? What is your speed? What is the count of the yarn? If </w:t>
      </w:r>
      <w:r>
        <w:rPr>
          <w:rFonts w:ascii="Times" w:hAnsi="Times" w:eastAsia="Times"/>
          <w:b w:val="0"/>
          <w:i w:val="0"/>
          <w:color w:val="000000"/>
          <w:sz w:val="22"/>
        </w:rPr>
        <w:t>you give me these details, they will help me still more.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M.M.U./II. Also C.W. 8480.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PROBLEMS CONFRONTING A SANITARY WORKER</w:t>
      </w:r>
    </w:p>
    <w:p>
      <w:pPr>
        <w:autoSpaceDN w:val="0"/>
        <w:tabs>
          <w:tab w:pos="550" w:val="left"/>
          <w:tab w:pos="581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who has taken up the task of sanitation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a long letter from which I give the following extract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may be divided into two parts—one relating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incopetence of the ordinary worker and the other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involved in the work of sanitation. It can certainly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little progress, if at all, can be made in a task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>done in an enlightened manner.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who does his work with sincerity will indeed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to do it intelligently. It may so happen that a person may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entrusted to him through a sense of loyalty to his superior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an absence both of sincerity and knowledge.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continue to give the expected results and we can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for any enlightenment or of any new discoveries resulting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work. Every volunteer should become engrossed in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him and keep doing research in it. From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find that this has happened in certain places.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are seeking ways and means to do away with the indifference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people, while others are trying to find out how night-soil can be</w:t>
      </w:r>
    </w:p>
    <w:p>
      <w:pPr>
        <w:autoSpaceDN w:val="0"/>
        <w:autoSpaceDE w:val="0"/>
        <w:widowControl/>
        <w:spacing w:line="220" w:lineRule="exact" w:before="32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Experience”, 30-11-1935.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of with the least expenditure and in the simplest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happening in relation to Sindi. The people's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persists. There is no response from them. Hence, Mirabehn has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resort gone to live there. Underlying this is the conviction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people's indifference cannot be done away with so long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find out someone to live amongst the people of every village.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Methods are being evolved also for the rapid disposal of night-soil.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the difficulties of volunteers;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is more difficult than all other forms of service,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the meanest of tasks. There is a feeling of great disgust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it. Very few persons are prepared to do this work. I 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that there should be only one volunteer for every village.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this will yield result most quickly. He will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alone is responsible for the sanitation of the entire village.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he will never be able to cope with the entire work of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people from the village itself do not come forward to help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faced with problems, human beings find out new ways;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saying: necessity is the mother of invention.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sanitation so too in the task of disposal of night-soil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find assistance from the villagers. Let us take the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Sindi again. People there defecate publicly in their own courtyards.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neighbouring fields are surrounded by fences, so these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used. No one would be prepared to go very far. The village popu-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consists of labourers. How can the latter find the time to go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distance? How far can the womenfolk go? If so, nothing need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children. Hence, as a last resort, nothing but courtyards remain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to make use of. Villagers are not accustomed to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 in evey household. Hence so long as there are no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in fair numbers or people are not prepared to make their 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roads will continue to be used as latrines. In fact,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individual does not acquire a knowledge of sanitation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put it into practice, the practice of using roads as latrines,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its being unseemly, is perhaps the least harmful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hygienic point of view and may be tolerated.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single volunteer living in a village facing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carry out the work of sanitation? He should set aside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time each day for this task. So long as he is staying there,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spend that time in educating the people and keeping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to the extent that it is possible to do it singlehanded.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someone is ready to take up the work of sanitation in the locality, 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should seek out yet another locality in the same village.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capable enough he should seek the assistance of the district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 authorities for sanitary work. He should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possible use for the night-soil which accumulates every 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either sell it to the owners of the fields nearby and use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so earns for further sanitation work in that very area, or, if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prepared to purchase it, he should give it away to any farmer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use the manure made out of it in his field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how useful it is. This is but a trend of thought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reader. I have not been able to put this idea totally into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nor to make others do so. After all this field of work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new. Hence, for the present, there can only be an exchange of ideas.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are doing this work will adopt from this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adopting. They will inform me of any drawback in these ideas,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report to me the experience which they have gained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these have been put into practice.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27-10-1935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PARIKSHITLAL L. MAJMUDAR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were duly received. I know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 you can for the Harijans. Please continue to watch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Kavitha. If the Harijans there wish to leave the place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encourage them to do so. I hope you remember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awaiting your letter in regard to the appeal for funds. Tell Narahari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forgot to tell me what he intended to do regarding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Velchand, and that I forgot to ask him. Ask him to write now. I hope </w:t>
      </w:r>
      <w:r>
        <w:rPr>
          <w:rFonts w:ascii="Times" w:hAnsi="Times" w:eastAsia="Times"/>
          <w:b w:val="0"/>
          <w:i w:val="0"/>
          <w:color w:val="000000"/>
          <w:sz w:val="22"/>
        </w:rPr>
        <w:t>Shashikant, who had a fall, is all right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3957. Also C.W. 129.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119. LETTER TO CHANDAN PAREKH</w:t>
      </w:r>
    </w:p>
    <w:p>
      <w:pPr>
        <w:autoSpaceDN w:val="0"/>
        <w:autoSpaceDE w:val="0"/>
        <w:widowControl/>
        <w:spacing w:line="270" w:lineRule="exact" w:before="14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CHANDU,</w:t>
      </w:r>
    </w:p>
    <w:p>
      <w:pPr>
        <w:autoSpaceDN w:val="0"/>
        <w:autoSpaceDE w:val="0"/>
        <w:widowControl/>
        <w:spacing w:line="260" w:lineRule="exact" w:before="118" w:after="0"/>
        <w:ind w:left="10" w:right="1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Before you go to Vartej, please do pay a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You will be returning there before December. I will be here all </w:t>
      </w:r>
      <w:r>
        <w:rPr>
          <w:rFonts w:ascii="Times" w:hAnsi="Times" w:eastAsia="Times"/>
          <w:b w:val="0"/>
          <w:i w:val="0"/>
          <w:color w:val="000000"/>
          <w:sz w:val="22"/>
        </w:rPr>
        <w:t>the while. Meanwhile, I am collecting as much information as I can.</w:t>
      </w:r>
    </w:p>
    <w:p>
      <w:pPr>
        <w:autoSpaceDN w:val="0"/>
        <w:autoSpaceDE w:val="0"/>
        <w:widowControl/>
        <w:spacing w:line="220" w:lineRule="exact" w:before="8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937. Courtesy: Satish D. Kalelkar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120. LETTER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say to this postcard? Choudhury has made vast </w:t>
      </w:r>
      <w:r>
        <w:rPr>
          <w:rFonts w:ascii="Times" w:hAnsi="Times" w:eastAsia="Times"/>
          <w:b w:val="0"/>
          <w:i w:val="0"/>
          <w:color w:val="000000"/>
          <w:sz w:val="22"/>
        </w:rPr>
        <w:t>strides. You will see the works when you 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are having full rest in Simla. I dread your habit </w:t>
      </w:r>
      <w:r>
        <w:rPr>
          <w:rFonts w:ascii="Times" w:hAnsi="Times" w:eastAsia="Times"/>
          <w:b w:val="0"/>
          <w:i w:val="0"/>
          <w:color w:val="000000"/>
          <w:sz w:val="22"/>
        </w:rPr>
        <w:t>of making work and then fretting that the day's work is not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3718. Courtesy: Amrit Kaur. Also G.N. 6874</w:t>
      </w:r>
    </w:p>
    <w:p>
      <w:pPr>
        <w:autoSpaceDN w:val="0"/>
        <w:autoSpaceDE w:val="0"/>
        <w:widowControl/>
        <w:spacing w:line="292" w:lineRule="exact" w:before="36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LETTER TO SHARDA C. SHAH</w:t>
      </w:r>
    </w:p>
    <w:p>
      <w:pPr>
        <w:autoSpaceDN w:val="0"/>
        <w:autoSpaceDE w:val="0"/>
        <w:widowControl/>
        <w:spacing w:line="270" w:lineRule="exact" w:before="14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118" w:after="0"/>
        <w:ind w:left="10" w:right="1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a day of silence. I am scribbling a few lines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finished writing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Whether or not I write,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definitely write to me from time to time to give a full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yourself. Lilavati is looking after the management of the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She is working very hard. Let this year bring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to all of you. I have received a letter from Chimanlal. It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16" w:right="13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well that you would be going back to Rajkot. Even there you </w:t>
      </w:r>
      <w:r>
        <w:rPr>
          <w:rFonts w:ascii="Times" w:hAnsi="Times" w:eastAsia="Times"/>
          <w:b w:val="0"/>
          <w:i w:val="0"/>
          <w:color w:val="000000"/>
          <w:sz w:val="22"/>
        </w:rPr>
        <w:t>can learn whatever you wish to learn.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9970.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BHAGWANJI A. MEHTA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60" w:lineRule="exact" w:before="7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be satisfied that Devchandbhai has written to 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that he does not wish to write to you. In these circumstances,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in the least feel inclined to press him to do so. Surely you don't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 will have had justice if he wrote directly to you what </w:t>
      </w:r>
      <w:r>
        <w:rPr>
          <w:rFonts w:ascii="Times" w:hAnsi="Times" w:eastAsia="Times"/>
          <w:b w:val="0"/>
          <w:i w:val="0"/>
          <w:color w:val="000000"/>
          <w:sz w:val="22"/>
        </w:rPr>
        <w:t>he has written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new year bring you happiness. I remember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indigenous herbs.</w:t>
      </w:r>
    </w:p>
    <w:p>
      <w:pPr>
        <w:autoSpaceDN w:val="0"/>
        <w:autoSpaceDE w:val="0"/>
        <w:widowControl/>
        <w:spacing w:line="220" w:lineRule="exact" w:before="46" w:after="2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85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HAGWANJI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NUPCHAND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AKILSAHEB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AJKOT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5829. Also C.W. 3052. Courtesy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Bhagwanji A.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understand about Jethalal. All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mystery. Why should Sushila take part in this? I shall be eager to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Pranjivan Joshi has to say in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Jamnadas. Manu has been betrothed to </w:t>
      </w:r>
      <w:r>
        <w:rPr>
          <w:rFonts w:ascii="Times" w:hAnsi="Times" w:eastAsia="Times"/>
          <w:b w:val="0"/>
          <w:i w:val="0"/>
          <w:color w:val="000000"/>
          <w:sz w:val="22"/>
        </w:rPr>
        <w:t>Surendra Mashruwala.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settled down very well just now. He uses his time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that he can account for every minute. He keeps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>and remains cheerful. At the moment he does not in the least feel like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going there. Please, therefore, give up your desire of getting him away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here. I won't hold him back if he shows the slightest inclination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go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certainly like to take him with me on my tour. I shall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able to decide it when the tour starts. My inclination is to let him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accompany me. You may take it for certain that I shall be here 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January 10. Perhaps I may have to start a day earlier. In any case,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 not going out anywhere before December 31. I have to reach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on the 12th for the Parishad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After that, I have to tour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little in Gujarat. The programme will be fixed by Vallabhbhai.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all a happy new year.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9481.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When you feel tired, you may wind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there. Do not wait till you are besieged on all sides.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one's limitations. If the quarrels go on increasing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helpless against them, you should frankly admit defeat and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whole thing. Rent out the orchard to somebody. If you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buyer, sell it off. If the public want the journal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should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If they do not want it, it is against our principle to force </w:t>
      </w:r>
      <w:r>
        <w:rPr>
          <w:rFonts w:ascii="Times" w:hAnsi="Times" w:eastAsia="Times"/>
          <w:b w:val="0"/>
          <w:i w:val="0"/>
          <w:color w:val="000000"/>
          <w:sz w:val="22"/>
        </w:rPr>
        <w:t>it on them. About the Trust, I shall think and let you know.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tried hard to persuade Ramdas to accompany Pragji, but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yield. Manu has been betrothed to Surendra, which means one </w:t>
      </w:r>
      <w:r>
        <w:rPr>
          <w:rFonts w:ascii="Times" w:hAnsi="Times" w:eastAsia="Times"/>
          <w:b w:val="0"/>
          <w:i w:val="0"/>
          <w:color w:val="000000"/>
          <w:sz w:val="22"/>
        </w:rPr>
        <w:t>more tie with the Mashruwala family.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the new year see you prosper.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4846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Sahitya Parishad, over which Gandhiji was to preside; the session,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however was postponed owing to Gandhiji's illness and was held from October 31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November 2, 1936. For Gandhiji's Presidential and concluding addresses at the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SURENDRA B. MASHRUWALA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I who was responsible for your betrothal.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and next to him Jamnalalji. Even in your short letter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committed quite a number of spelling mistakes. Will you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it well when Manu points out your mistakes? Wait and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both of you will be happy.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URENDRA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ASHRUWALA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OPIWALA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HAWL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2666. Courtesy: Kanubhai 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CHHAGANLAL GANDHI</w:t>
      </w:r>
    </w:p>
    <w:p>
      <w:pPr>
        <w:autoSpaceDN w:val="0"/>
        <w:autoSpaceDE w:val="0"/>
        <w:widowControl/>
        <w:spacing w:line="270" w:lineRule="exact" w:before="1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women spinners there refuse to accept khadi or they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a part of their yarn for their own clothing before giving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weaving, you should give them no spinning work. Do not mind if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no spinner is left in Vijapur. If middleclass people wish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requirements, you may give them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facilities. If nobody listens to your appeal to wear khadi or to spin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own clothing or by way of service, you may leave off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the people agree to learn some other village or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you may create the necessary facilities to enable them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but see that we do not have to bear the expense for that.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meet it from the sale-proceeds of the articles produced.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that the industries which you select are also such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have a ready market; for instance, ghee, oil, jaggery,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medicinal foods. This is only an illustrative list.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undertake any of these activities, you may try to run a hostel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 from a copy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 boys and girls. If you cannot do even that, you may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any other activity in the way of service.</w:t>
      </w:r>
    </w:p>
    <w:p>
      <w:pPr>
        <w:autoSpaceDN w:val="0"/>
        <w:autoSpaceDE w:val="0"/>
        <w:widowControl/>
        <w:spacing w:line="260" w:lineRule="exact" w:before="40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Gangabehn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refuses to sign for registration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transferring the land and the building to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of the Ashram. But in spite of her refusal to sign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to the land. We have with us a document signed by her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she can create no difficulty. And no third party can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Am I right? If, however, there is any risk even in this,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Mavalankar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was betrothed the day before yesterday to Surendra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Mashruwala. She is here for the present. She went to Akola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>for two day's stay.</w:t>
      </w:r>
    </w:p>
    <w:p>
      <w:pPr>
        <w:autoSpaceDN w:val="0"/>
        <w:autoSpaceDE w:val="0"/>
        <w:widowControl/>
        <w:spacing w:line="220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9682. Courtesy: Chhaganlal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MRIDULA SARABHAI</w:t>
      </w:r>
    </w:p>
    <w:p>
      <w:pPr>
        <w:autoSpaceDN w:val="0"/>
        <w:autoSpaceDE w:val="0"/>
        <w:widowControl/>
        <w:spacing w:line="266" w:lineRule="exact" w:before="16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really forgive you. But when many undeserving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escape from me, what is surprising about your escaping? Do </w:t>
      </w:r>
      <w:r>
        <w:rPr>
          <w:rFonts w:ascii="Times" w:hAnsi="Times" w:eastAsia="Times"/>
          <w:b w:val="0"/>
          <w:i w:val="0"/>
          <w:color w:val="000000"/>
          <w:sz w:val="22"/>
        </w:rPr>
        <w:t>come over.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Gautam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Vikram also not spend a day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 them to come if you can give the place a good certificate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your visit.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have the reply to the second part of your letter after </w:t>
      </w:r>
      <w:r>
        <w:rPr>
          <w:rFonts w:ascii="Times" w:hAnsi="Times" w:eastAsia="Times"/>
          <w:b w:val="0"/>
          <w:i w:val="0"/>
          <w:color w:val="000000"/>
          <w:sz w:val="22"/>
        </w:rPr>
        <w:t>coming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>will be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Majmudar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V. Mavalankar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reached England on October 29, 1935. Evidently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written some time about this period. Again, in his letter dated November 7, 1935, </w:t>
      </w:r>
      <w:r>
        <w:rPr>
          <w:rFonts w:ascii="Times" w:hAnsi="Times" w:eastAsia="Times"/>
          <w:b w:val="0"/>
          <w:i w:val="0"/>
          <w:color w:val="000000"/>
          <w:sz w:val="18"/>
        </w:rPr>
        <w:t>to the addressee, Mahadev Desai wrote that Khurshed had already left.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Khurshed Naoroji, grand-daughter of Dadabhai Naoroji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the telegram of Diwali greetings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parents.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to read that Mother’s health is improving.</w:t>
      </w:r>
    </w:p>
    <w:p>
      <w:pPr>
        <w:autoSpaceDN w:val="0"/>
        <w:autoSpaceDE w:val="0"/>
        <w:widowControl/>
        <w:spacing w:line="220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11196.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JAWAHARLAL NEHRU</w:t>
      </w:r>
    </w:p>
    <w:p>
      <w:pPr>
        <w:autoSpaceDN w:val="0"/>
        <w:autoSpaceDE w:val="0"/>
        <w:widowControl/>
        <w:spacing w:line="294" w:lineRule="exact" w:before="6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</w:t>
      </w:r>
      <w:r>
        <w:rPr>
          <w:rFonts w:ascii="Times" w:hAnsi="Times" w:eastAsia="Times"/>
          <w:b w:val="0"/>
          <w:i/>
          <w:color w:val="000000"/>
          <w:sz w:val="22"/>
        </w:rPr>
        <w:t>t October 29,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have to be prepared for ups and downs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Kamala's health. I marvel at the resisting power Kamala is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long as she has got this tremendous reserve of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we can hope for the best; at least I do. When I said good-bye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 Bombay, I did not feel that we were parting for all time,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said: ‘We are going to meet again in a year's time,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till then.’ I claim to have that hope still and I interpret your </w:t>
      </w:r>
      <w:r>
        <w:rPr>
          <w:rFonts w:ascii="Times" w:hAnsi="Times" w:eastAsia="Times"/>
          <w:b w:val="0"/>
          <w:i w:val="0"/>
          <w:color w:val="000000"/>
          <w:sz w:val="22"/>
        </w:rPr>
        <w:t>reports in that light.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depth of feeling behind your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disinclination to see the “big folk”,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know that in spite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disinclination, if there is a real approach to you, you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unapproachable. I know that at a given moment your decisions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correct. Your firm decision, therefore, does not frighten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your view, however, that during the election fever nobody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see you, nobody would be in the mood to discuss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irrelevant to their electioneering campaign, and India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irrelevant on such occasions. From your standpoint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England at a safe time.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will be most probably leaving for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She has a bit of a literary programme before her which </w:t>
      </w:r>
      <w:r>
        <w:rPr>
          <w:rFonts w:ascii="Times" w:hAnsi="Times" w:eastAsia="Times"/>
          <w:b w:val="0"/>
          <w:i w:val="0"/>
          <w:color w:val="000000"/>
          <w:sz w:val="22"/>
        </w:rPr>
        <w:t>should keep her busy for some months.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have ever time to look into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sent to you regularly?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1936. Courtesy: Nehru Memorial Museum and Library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10-10-1935.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C. VIJAYARAGHAVACHARIAR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interesting letter. I simply cannot tax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offices. I do not even know that the Constitution is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received the King’s assent is not of much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There’s many a slip between the cup and the lip. The inauguration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far off. Many events may happen to upset the apple-cart, and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worry over a thing which is highly problematical? But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this, that if the Constitution does actually begin to work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there is no escape from taking office, that is, if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represented in the Legislatures, I would not hesitate to say so. Just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I can see many an escape from the predicament.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we need speculate about the Congress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Jawaharlal Nehru has definitely written, saying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is entrusted to him, he will shoulder the burden.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no difficulty about his return in March.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welcome whenever you come. From January my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 become uncertain.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Vijayaraghavachariar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ABHIMANYU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ABHIMANYU,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cannot be described as very good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good. The letters in a word are also pictures, and a good picture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that is an exact copy. If you drew such well-formed letters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like pictures, I would say your handwriting was good.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me, learning to form letters is a step in the process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to draw. If you are eager to learn how to draw such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succeed.</w:t>
      </w:r>
    </w:p>
    <w:p>
      <w:pPr>
        <w:autoSpaceDN w:val="0"/>
        <w:autoSpaceDE w:val="0"/>
        <w:widowControl/>
        <w:spacing w:line="220" w:lineRule="exact" w:before="8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5746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131. LETTER TO G. K. DEODHAR</w:t>
      </w:r>
    </w:p>
    <w:p>
      <w:pPr>
        <w:autoSpaceDN w:val="0"/>
        <w:autoSpaceDE w:val="0"/>
        <w:widowControl/>
        <w:spacing w:line="270" w:lineRule="exact" w:before="10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1935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DEODHAR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gives me a graphic and pathetic description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you. You are not a broken reed. You [have] a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service in the past and, God willing, you will rise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sick-bed to render still further service. But if God has willed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then? Your past—stainless past—is an absolute assurance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stainless future, no matter where God takes you.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faith. It is always well with those that have faith. May God </w:t>
      </w:r>
      <w:r>
        <w:rPr>
          <w:rFonts w:ascii="Times" w:hAnsi="Times" w:eastAsia="Times"/>
          <w:b w:val="0"/>
          <w:i w:val="0"/>
          <w:color w:val="000000"/>
          <w:sz w:val="22"/>
        </w:rPr>
        <w:t>keep you in our midst for many a long year.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manuscript of Mahadev Desai's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Parikshitlal. You seem to have read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was wrong in giving my consent. Before I correct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must have a clear idea of the situation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physically ill-treated in a place and if they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redress in any other way, they should leave that village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them to do so. I have accepted and followed this policy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years, both for individuals and groups. I started advocating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1906 and gave expression to my views in writing in 1908, and since </w:t>
      </w:r>
      <w:r>
        <w:rPr>
          <w:rFonts w:ascii="Times" w:hAnsi="Times" w:eastAsia="Times"/>
          <w:b w:val="0"/>
          <w:i w:val="0"/>
          <w:color w:val="000000"/>
          <w:sz w:val="22"/>
        </w:rPr>
        <w:t>then I have given the same advice on all occasions. When the Harijans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Founder-member of the Servants of India Society, social reformer and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Harijans. He passed away on November 16, 1935;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R. R. </w:t>
      </w:r>
      <w:r>
        <w:rPr>
          <w:rFonts w:ascii="Times" w:hAnsi="Times" w:eastAsia="Times"/>
          <w:b w:val="0"/>
          <w:i w:val="0"/>
          <w:color w:val="000000"/>
          <w:sz w:val="18"/>
        </w:rPr>
        <w:t>Bakhale”, 16-11-1935.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Kavitha;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“Vacate Kavitha”, 5-10-1935.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Talaja and of the villages near Meerut were terrorized, I gave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advice. In Talaja, Pattanisaheb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intervened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In the village near Meerut, there was a court case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dragged on for a long time and the Harijans lost it. The lawyers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advisers were lukewarm and the matter was not pursued.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there are special reasons in the case of Kavitha which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migration inadvisable. But what is the harm if the Harijans, all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them, leave the place after serving notice on the caste Hindus?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differ with me about this, please explain your point of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don't know if there are any special circumstances in Kavitha.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there and so will be able to throw plenty of light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We should not treat the Kavitha chapter as closed.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 the kind of things which happen in Gujarat ever happen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provinces. In Tamil Nad the relations between Nairs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Harijans are equally bad, but I have not heard of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anywhere else. We must find some remedy.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61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Valchand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him.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thinking of coming here and bringing Ambedkar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asked me about the programme to be drawn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visit there. It should include a tour of the Bhil areas and a </w:t>
      </w:r>
      <w:r>
        <w:rPr>
          <w:rFonts w:ascii="Times" w:hAnsi="Times" w:eastAsia="Times"/>
          <w:b w:val="0"/>
          <w:i w:val="0"/>
          <w:color w:val="000000"/>
          <w:sz w:val="22"/>
        </w:rPr>
        <w:t>tour for public collections for the Harijan Fund.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operations are necessary, you should get them done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possible,unless of course the doctors think otherwise.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Deodhar is on his death-bed in Bhajekar's hospital. Write to him.</w:t>
      </w:r>
    </w:p>
    <w:p>
      <w:pPr>
        <w:autoSpaceDN w:val="0"/>
        <w:autoSpaceDE w:val="0"/>
        <w:widowControl/>
        <w:spacing w:line="220" w:lineRule="exact" w:before="2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8"/>
        </w:rPr>
        <w:t>ANUGA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UNGALOW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RIDGE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pp. 190-1</w:t>
      </w:r>
    </w:p>
    <w:p>
      <w:pPr>
        <w:autoSpaceDN w:val="0"/>
        <w:autoSpaceDE w:val="0"/>
        <w:widowControl/>
        <w:spacing w:line="220" w:lineRule="exact" w:before="13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Prabhashankar Pattani, Dewan of Bhavnagar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Valchand Hirachand, an industrialist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tabs>
          <w:tab w:pos="550" w:val="left"/>
          <w:tab w:pos="1850" w:val="left"/>
          <w:tab w:pos="30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couldn't understand your letter. I remember your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and told me that Sardar had gone to the place and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an understanding between the parties. But I did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Harijans were ready to migrate, Sardar disapproved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intention. If he did, I must rectify the error now. I am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how it can be done. You also may throw light on the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you, Dahyabhai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Puratan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gave me the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Kavitha.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asked you to send me a scheme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funds, suggested by Thakkar Bapa, for the estimated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for the year. Either you did not get the letter or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 your reply. I am waiting for your reply.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4005. Also C.W. 130.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DAHYABHAI M. PATEL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6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go to a village and engage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service, you will experience peace of mind from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 people will not be able to rival you in making speeches,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able to follow your example in hard work.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 Harijans in Kavitha still wishes to leave the place, he </w:t>
      </w:r>
      <w:r>
        <w:rPr>
          <w:rFonts w:ascii="Times" w:hAnsi="Times" w:eastAsia="Times"/>
          <w:b w:val="0"/>
          <w:i w:val="0"/>
          <w:color w:val="000000"/>
          <w:sz w:val="22"/>
        </w:rPr>
        <w:t>can do so. Parikshitlal is keeping a watch on the situation.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may be practicable where one latrine is 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person. But in a place like Santa Cruz, as many as 25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living in one bungalow. The latrine is at a height of 25 to 30 feet </w:t>
      </w:r>
      <w:r>
        <w:rPr>
          <w:rFonts w:ascii="Times" w:hAnsi="Times" w:eastAsia="Times"/>
          <w:b w:val="0"/>
          <w:i w:val="0"/>
          <w:color w:val="000000"/>
          <w:sz w:val="22"/>
        </w:rPr>
        <w:t>so that the stools fall to the ground from that height. Again, this can</w:t>
      </w:r>
    </w:p>
    <w:p>
      <w:pPr>
        <w:autoSpaceDN w:val="0"/>
        <w:autoSpaceDE w:val="0"/>
        <w:widowControl/>
        <w:spacing w:line="220" w:lineRule="exact" w:before="30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Dahyabhai M.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Puratan Buch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barely be removed through a dark passage. Now if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in such a place, how and by whom would the latrine be </w:t>
      </w:r>
      <w:r>
        <w:rPr>
          <w:rFonts w:ascii="Times" w:hAnsi="Times" w:eastAsia="Times"/>
          <w:b w:val="0"/>
          <w:i w:val="0"/>
          <w:color w:val="000000"/>
          <w:sz w:val="22"/>
        </w:rPr>
        <w:t>cleaned? And such cleanliness maintained as you describe?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food and drink is correct. But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have not been able to reach such an ideal state despite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efforts, what light can I throw on the subject? May be,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reach it many other things are necessary besides right food. </w:t>
      </w:r>
      <w:r>
        <w:rPr>
          <w:rFonts w:ascii="Times" w:hAnsi="Times" w:eastAsia="Times"/>
          <w:b w:val="0"/>
          <w:i w:val="0"/>
          <w:color w:val="000000"/>
          <w:sz w:val="22"/>
        </w:rPr>
        <w:t>Let all of us strive our best to reach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prosper in the new year.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M.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HOLKA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2707. Courtesy: Dahyabhai M.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LETTER TO MANIBEHN PATEL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fall ill so often? I hope you don't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one's father means that whenever the latter is ill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fall ill, too? Shravana's parents were infirm, but he made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as strong as steel and took them round on a pilgrimage,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a </w:t>
      </w:r>
      <w:r>
        <w:rPr>
          <w:rFonts w:ascii="Times" w:hAnsi="Times" w:eastAsia="Times"/>
          <w:b w:val="0"/>
          <w:i/>
          <w:color w:val="000000"/>
          <w:sz w:val="22"/>
        </w:rPr>
        <w:t>kavad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carried across his shoulders. King Lear's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good health while serving her father. Why have you,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prematurely old? If not indigestion, you have fever, and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cold, but you are always suffering from one thing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Why don't you find out the reason and make your body as </w:t>
      </w:r>
      <w:r>
        <w:rPr>
          <w:rFonts w:ascii="Times" w:hAnsi="Times" w:eastAsia="Times"/>
          <w:b w:val="0"/>
          <w:i w:val="0"/>
          <w:color w:val="000000"/>
          <w:sz w:val="22"/>
        </w:rPr>
        <w:t>strong as steel?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89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ARDEN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Patro—4: 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118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0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could you trust Harilal?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anything he says when drunk? But I am quite guarded.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spend a single pie out of public funds for his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or for keeping him here. I hope you also have not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him the [railway] fare from such funds. You know that formerly </w:t>
      </w:r>
      <w:r>
        <w:rPr>
          <w:rFonts w:ascii="Times" w:hAnsi="Times" w:eastAsia="Times"/>
          <w:b w:val="0"/>
          <w:i w:val="0"/>
          <w:color w:val="000000"/>
          <w:sz w:val="22"/>
        </w:rPr>
        <w:t>he had asked me for the fare and I had plainly refused.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insist on calling away Kanu against his will?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down here now, his studies are progressing and his health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improving. He does not at all feel happy in Rajkot. What is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in sending for him? He has been here only for fourteen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entrusted with responsible work. For that reason, too,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difficult for him to leave.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to accompany me on my tour, he wouldn't like to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one day from it. Such absence would stand in the way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acquiring practical experience, and perhaps I may not be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spare him at that time. When he is needed here, I am sure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call him away. Hence, the most convenient and the best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go there would be when I am here. Let Santok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[here] any day between now and December 31 or she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after I return and get settled here, that is, at the earliest after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March. If you take into account Kanu's inclination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convenience, he should be called away only after March, or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just now. Personally he does not wish to leave this place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That also should be borne in mind. But finally your wish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prevail. I have simply given you the facts which I know, to enable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a decision. You will know from his letter what activities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engaged in here. Do let me know your final decision. I will carry it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Jamnadas remains so ill, how will he be able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tasks in his present condition? What arrangement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his expenses? What is the expenditure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Chimanlal? Is all that met from the Ashram fund? What are his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Maganlal Gandhi's widow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there? Send me the figure of the expenditure incurred every </w:t>
      </w:r>
      <w:r>
        <w:rPr>
          <w:rFonts w:ascii="Times" w:hAnsi="Times" w:eastAsia="Times"/>
          <w:b w:val="0"/>
          <w:i w:val="0"/>
          <w:color w:val="000000"/>
          <w:sz w:val="22"/>
        </w:rPr>
        <w:t>month from the Ashram reserves.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reasoning behind three yards and two yards of khadi is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 and Jethalal think that any spinner who wishes to consume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yards of khadi for personal use will, if he produces two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sale, realize the cost of the three yards. These figures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importance. We have made the calculations here on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basis. I have not gone through them. I will publish the figures when I </w:t>
      </w:r>
      <w:r>
        <w:rPr>
          <w:rFonts w:ascii="Times" w:hAnsi="Times" w:eastAsia="Times"/>
          <w:b w:val="0"/>
          <w:i w:val="0"/>
          <w:color w:val="000000"/>
          <w:sz w:val="22"/>
        </w:rPr>
        <w:t>get time.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8482.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LETTER TO A VILLAGE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meal is very meagre, it is starvation diet.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making full use of the instrument that God has put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disposal. You know the story of the talents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were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who did not know how to use them, or having known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use them?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Mortification of the flesh is a necessity when the flesh rebels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one; it is a sin when the flesh has come under subjection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used as an instrument of service. In other words,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inherent merit in mortification of the flesh.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2-11-1935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Letter”. The addressee 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“imposed on himself a strict regimen involving only one meal a day, consisting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of 15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raw rice boiled, </w:t>
      </w:r>
      <w:r>
        <w:rPr>
          <w:rFonts w:ascii="Times" w:hAnsi="Times" w:eastAsia="Times"/>
          <w:b w:val="0"/>
          <w:i/>
          <w:color w:val="000000"/>
          <w:sz w:val="18"/>
        </w:rPr>
        <w:t>amti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(made of vegetables and dal) and </w:t>
      </w:r>
      <w:r>
        <w:rPr>
          <w:rFonts w:ascii="Times" w:hAnsi="Times" w:eastAsia="Times"/>
          <w:b w:val="0"/>
          <w:i w:val="0"/>
          <w:color w:val="000000"/>
          <w:sz w:val="18"/>
        </w:rPr>
        <w:t>buttermilk—all costing only one anna per day.”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St. Matthew, xxv. </w:t>
      </w:r>
      <w:r>
        <w:rPr>
          <w:rFonts w:ascii="Times" w:hAnsi="Times" w:eastAsia="Times"/>
          <w:b w:val="0"/>
          <w:i w:val="0"/>
          <w:color w:val="000000"/>
          <w:sz w:val="18"/>
        </w:rPr>
        <w:t>28-9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DR. P.C. RAY</w:t>
      </w:r>
    </w:p>
    <w:p>
      <w:pPr>
        <w:autoSpaceDN w:val="0"/>
        <w:autoSpaceDE w:val="0"/>
        <w:widowControl/>
        <w:spacing w:line="266" w:lineRule="exact" w:before="12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RAY,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cheering to find you taking such interest in the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charkha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scheme is being slowly inaugurated. [The]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demand for khadi is bound to be reshuffled…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for want of faith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workers sup…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temporary check. I would like you, therefore,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travel, to sow the seed and create a demand for khadi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neighbourhood of production centres. Once this is done, </w:t>
      </w:r>
      <w:r>
        <w:rPr>
          <w:rFonts w:ascii="Times" w:hAnsi="Times" w:eastAsia="Times"/>
          <w:b w:val="0"/>
          <w:i w:val="0"/>
          <w:color w:val="000000"/>
          <w:sz w:val="22"/>
        </w:rPr>
        <w:t>khadi will occupy its natural and deserved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not an undue strain upon you I would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all that is being written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scheme.</w:t>
      </w:r>
    </w:p>
    <w:p>
      <w:pPr>
        <w:autoSpaceDN w:val="0"/>
        <w:autoSpaceDE w:val="0"/>
        <w:widowControl/>
        <w:spacing w:line="220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366" w:lineRule="exact" w:before="324" w:after="0"/>
        <w:ind w:left="0" w:right="2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139</w:t>
      </w:r>
      <w:r>
        <w:rPr>
          <w:rFonts w:ascii="Times" w:hAnsi="Times" w:eastAsia="Times"/>
          <w:b w:val="0"/>
          <w:i/>
          <w:color w:val="000000"/>
          <w:sz w:val="30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 TALK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visitor asked Gandhiji if he was not putting too much emphasis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gospel of work, if not making a kind of fetish of work. Gandhiji replied: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all. I have always meant what I said. There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emphasis placed on work. I am simply repeating the gospel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by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the Lord says: “If I did not remain ever at </w:t>
      </w:r>
      <w:r>
        <w:rPr>
          <w:rFonts w:ascii="Times" w:hAnsi="Times" w:eastAsia="Times"/>
          <w:b w:val="0"/>
          <w:i w:val="0"/>
          <w:color w:val="000000"/>
          <w:sz w:val="22"/>
        </w:rPr>
        <w:t>work sleeplessly, I should set a wrong example to mankind.”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appeal to the professional men to turn the wheel to set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>to the rest of our countrymen?</w:t>
      </w:r>
    </w:p>
    <w:p>
      <w:pPr>
        <w:autoSpaceDN w:val="0"/>
        <w:autoSpaceDE w:val="0"/>
        <w:widowControl/>
        <w:spacing w:line="220" w:lineRule="exact" w:before="3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new khadi scheme and to the addressee’s efforts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spread of khadi;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“Two Questions”, 20-10-1935; “Dev Cotton”,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26-10-1935 and “Need for Humane Custom”, 2-11-1935. This was evidently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article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2-11-1935, wherein Gandhiji refers to this letter.</w:t>
      </w:r>
    </w:p>
    <w:p>
      <w:pPr>
        <w:autoSpaceDN w:val="0"/>
        <w:tabs>
          <w:tab w:pos="730" w:val="left"/>
        </w:tabs>
        <w:autoSpaceDE w:val="0"/>
        <w:widowControl/>
        <w:spacing w:line="218" w:lineRule="exact" w:before="102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"Weekly Letter"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III. 23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VISITOR</w:t>
      </w:r>
      <w:r>
        <w:rPr>
          <w:rFonts w:ascii="Times" w:hAnsi="Times" w:eastAsia="Times"/>
          <w:b w:val="0"/>
          <w:i w:val="0"/>
          <w:color w:val="000000"/>
          <w:sz w:val="18"/>
        </w:rPr>
        <w:t>] Would you do the same thing with, say, one like Lord Buddha?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Yes; without the slightest hesitation.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Then what would you say about great saints like Tukaram and Jnanadev?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am I to judge them?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would judge Buddha?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said so. I simply said, if I had the good fortune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to face with one like him, I should not hesitate to ask him why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teach the gospel of work, in preference to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contemplation. I should do the same thing if I were to meet these </w:t>
      </w:r>
      <w:r>
        <w:rPr>
          <w:rFonts w:ascii="Times" w:hAnsi="Times" w:eastAsia="Times"/>
          <w:b w:val="0"/>
          <w:i w:val="0"/>
          <w:color w:val="000000"/>
          <w:sz w:val="22"/>
        </w:rPr>
        <w:t>saints.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NEED FOR HUMANE CUSTOM</w:t>
      </w:r>
    </w:p>
    <w:p>
      <w:pPr>
        <w:autoSpaceDN w:val="0"/>
        <w:tabs>
          <w:tab w:pos="550" w:val="left"/>
          <w:tab w:pos="53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P.C. Ray, who at his ripe age of 75 is exhibiting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suffering humanity the energy of youth,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 for fine khadi has fallen off even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or rather threatened rise in prices. When it falls further,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it will do so not because of the rise in prices but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want of love or humanity in the buyer. Humanity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low prices in a spirit of bargain. The humane in man,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purchases, seeks opportunities of service, and therefore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first not the price of the article of purchase but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producers, and makes purchases in a manner that serves most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needy and deserving. If a sufficiently large number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were actuated by this spirit of love of fellow beings,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ever-increasing demand for khadi, and now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because of the knowledge that extraordinary care is being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assure to the humblest spinner at least a subsistence wage—a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enable her not merely to eke out a living somehow but </w:t>
      </w:r>
      <w:r>
        <w:rPr>
          <w:rFonts w:ascii="Times" w:hAnsi="Times" w:eastAsia="Times"/>
          <w:b w:val="0"/>
          <w:i w:val="0"/>
          <w:color w:val="000000"/>
          <w:sz w:val="22"/>
        </w:rPr>
        <w:t>which would enable her to get sustaining food.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 with the attempt to give khadi artisans a subsistence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there must be an attempt to find a better, i.e., more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for khadi. We have hitherto been satisfied with the easy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custom only in the big cities—such as Bombay,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>Madras, etc. This was surely wrong. I have suggested to Dr. Ray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reproduced here. P. C. Ray had written that they in Bengal </w:t>
      </w:r>
      <w:r>
        <w:rPr>
          <w:rFonts w:ascii="Times" w:hAnsi="Times" w:eastAsia="Times"/>
          <w:b w:val="0"/>
          <w:i w:val="0"/>
          <w:color w:val="000000"/>
          <w:sz w:val="18"/>
        </w:rPr>
        <w:t>had to seek the Bombay market as there was very little sale of fine khadi in Bengal.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should, if his health permits, deliver his message of love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surrounding the producing centres. The whole of Bengal wears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cloth. Why should it not wear fine khadi? Under the new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cheapen khadi if Bengal will produce cotton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speculation but strictly for home use. But that day may be far off.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Bengal as the rest of India should buy khadi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humanity's sake, not in a commercial spirit, counting the cost.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count the cost and find out what our children or our aged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us. We support them at any cost. Should we do less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brothers and sisters who are starving by reason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neglect of them for centuries? We may leave no part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neglected. The science of khadi requires decentralization of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duction and consumption. Consumption should take place as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where khadi is produced. All effort should be directed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that end. We may produce for the demands of the cities,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depend upon them as we would on the local market.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first study the local market and supply its wants. And since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artisans and wherever possible all artisans working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aegis of the A.I.S.A. or A. I. V. I. A. will be expected to use khadi,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demand will thus always be assured. Satis Babu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 of Anantpur have made independent calculations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 that self-sufficing khadi will mean two yards of sale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three yards of wear by the artisans. If the calculation is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self-sufficing khadi to be popular will need considerable support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markets. Since other industries will go hand in hand with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self-sufficing khadi will receive help through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other than khadi. The test of self-sufficing khadi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that it will cost the wearer practically nothing but his labour.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sufficing khadi will never spread unless local markets are created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country and demand stabilized. In order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stabilization it is necessary to define areas for every producing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avoid overlapping and unhealthy competition among workers </w:t>
      </w:r>
      <w:r>
        <w:rPr>
          <w:rFonts w:ascii="Times" w:hAnsi="Times" w:eastAsia="Times"/>
          <w:b w:val="0"/>
          <w:i w:val="0"/>
          <w:color w:val="000000"/>
          <w:sz w:val="22"/>
        </w:rPr>
        <w:t>attached to the same organization.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2-11-1935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 GHEE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can afford it are fond of eating ghee. It enters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preparation of almost all the sweetmeats. And yet, or perhaps by </w:t>
      </w:r>
      <w:r>
        <w:rPr>
          <w:rFonts w:ascii="Times" w:hAnsi="Times" w:eastAsia="Times"/>
          <w:b w:val="0"/>
          <w:i w:val="0"/>
          <w:color w:val="000000"/>
          <w:sz w:val="22"/>
        </w:rPr>
        <w:t>reason of it, it is one of the most adulterated articles of food The vast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bulk of it that one gets in the bazar is undoubtedly adulterated. Some,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most, of it is mixed with injurious fats which non-meat-eaters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eat. Vegetable oils are often mixed with ghee. This mixture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diminishes the vitamin value of ghee when it does not contain rancid </w:t>
      </w:r>
      <w:r>
        <w:rPr>
          <w:rFonts w:ascii="Times" w:hAnsi="Times" w:eastAsia="Times"/>
          <w:b w:val="0"/>
          <w:i w:val="0"/>
          <w:color w:val="000000"/>
          <w:sz w:val="22"/>
        </w:rPr>
        <w:t>oils.When the oils mixed are rancid, the ghee is unfit for consumption.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Maganwadi we have been insisting on procuring cow's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meant much difficulty and great expense. We have paid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Rs. 29 per 40 lb. plus railage.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only be for a rich man's pockets. We are trying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we can to approximate the poor man's standard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balanced diet scale. I observed that Dr. Aykroyd had omitted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from his balanced diet scale.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Medical testimony, while it insists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milk or buttermilk, does not insist on butter or ghee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part of the daily menu. We have tentatively dropped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from our menu, except for those who consider it to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health. We are issuing an equivalent in weight of pure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oils. Millions in India never know the taste of ghee.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borne in mind that those who take milk get some ghee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purest and most assimilable form. Apart from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relish it may safely be said that village workers can with impunity omit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from their diet so long as they can procure some milk or curds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buttermilk. At the same time it is the duty of wealthy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bodies like municipalities to place at the disposal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cheap wholesome unadulterated milk and its products.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Adulteration of milk or other foods should be as difficult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counterfeit coin or note or postage stamp, and their value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standardized as is that of postage stamps.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half the skill that is today devoted to the management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concerns meant for private gain were devoted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dairies for the public benefit and shops for food-stuffs,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be run as self-supporting institutions.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them from becoming so, except the public disinclination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requisite skill and capital to such philanthropic concerns. The </w:t>
      </w:r>
      <w:r>
        <w:rPr>
          <w:rFonts w:ascii="Times" w:hAnsi="Times" w:eastAsia="Times"/>
          <w:b w:val="0"/>
          <w:i w:val="0"/>
          <w:color w:val="000000"/>
          <w:sz w:val="22"/>
        </w:rPr>
        <w:t>benevolence of the wealthy is exhausted in the effort to run</w:t>
      </w:r>
    </w:p>
    <w:p>
      <w:pPr>
        <w:autoSpaceDN w:val="0"/>
        <w:autoSpaceDE w:val="0"/>
        <w:widowControl/>
        <w:spacing w:line="27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sadavrats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misfeed the ever-increasing army of beggars who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society. For they eat without labouring. It is benevolence </w:t>
      </w:r>
      <w:r>
        <w:rPr>
          <w:rFonts w:ascii="Times" w:hAnsi="Times" w:eastAsia="Times"/>
          <w:b w:val="0"/>
          <w:i w:val="0"/>
          <w:color w:val="000000"/>
          <w:sz w:val="22"/>
        </w:rPr>
        <w:t>misplaced, if it may not be described as mischievous. The difficulty</w:t>
      </w:r>
    </w:p>
    <w:p>
      <w:pPr>
        <w:autoSpaceDN w:val="0"/>
        <w:autoSpaceDE w:val="0"/>
        <w:widowControl/>
        <w:spacing w:line="220" w:lineRule="exact" w:before="3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subtitle- For four rupees a month”, 12-10-1935.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Charitable eating-houses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amounting to impossibility of getting wholesome articles of diet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rates in every town and village is a great stumbling-block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of the village worker. Time is not wasted when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attempt to find out by experiments what in spite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handicap are the indigenous sources of procuring an adequate diet.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POLOGIES TO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ISITORS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is taxed to its utmost limit. It has guest quarters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accommodation for 12. They are principally meant for 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V. I. A. Board members and those who are invited for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 by the Chairman or the Secretary. But wherever I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gravitate from all parts. I have made it a rule to ask them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 to share with me what has been put at my disposal.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my abode has become a dharmashala without any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In dry weather this is no hardship. People sleep on the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 roof of the rooms occupied by me and the Board office.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daytime they spread out anyhow. Living thus it is not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comfortable rooms for an unlimited number of visitors.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without notice and without appointment. Add to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we are working without servants. Cooking, washing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are all done by us. The resources of Maganwadi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truly taxed when visitors come as they do without notice.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obliged to refuse them accommodation or food.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cooked according to the number known to be resident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night. This is all contrary to convention. In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household, a chance comer becomes an honoured guest, and he shares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prepared for the household. But Maganwadi is not a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household. It is a trust created solely for the service of the semi-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starved unemployed or semi-employed millions. We are trying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manner we know to husband all our resources to save every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can. We have therefore no warrant for providing a lavish table at </w:t>
      </w:r>
      <w:r>
        <w:rPr>
          <w:rFonts w:ascii="Times" w:hAnsi="Times" w:eastAsia="Times"/>
          <w:b w:val="0"/>
          <w:i w:val="0"/>
          <w:color w:val="000000"/>
          <w:sz w:val="22"/>
        </w:rPr>
        <w:t>which all who come may sit.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even at the risk of being considered rude or miserly,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be very strict and turn away those who come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appointment. Those who have therefore been, much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my wish, refused hospitality will please extend their sympathy to 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excuse me. Future comers will take note of the peculiar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at Maganwadi. I may mention for the convenience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must come without notice that within a stone's throw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there is a well-appointed dharmashala capable of taking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number of guests. It has private quarters too for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I would like to add that in asking for appointments would-be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comers should have mercy on me. It taxes all my strength to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day-to-day work. No appointment should therefore be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the benefit of the tasks which at the moment engage my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the exclusion of all else.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EEK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Achhutoddhar Committee, which was started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Lala Lajpat Rai, has decided to celebrate a Harijan Week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memory of the Lion of the Punjab as from 11th November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November. Besides what local committees may arrange,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C. has circularized the workers in the Harijan cause all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>to observe certain common features. They are as follows: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11: </w:t>
      </w:r>
      <w:r>
        <w:rPr>
          <w:rFonts w:ascii="Times" w:hAnsi="Times" w:eastAsia="Times"/>
          <w:b w:val="0"/>
          <w:i/>
          <w:color w:val="000000"/>
          <w:sz w:val="18"/>
        </w:rPr>
        <w:t>Prabhat pheris</w:t>
      </w:r>
      <w:r>
        <w:rPr>
          <w:rFonts w:ascii="Times" w:hAnsi="Times" w:eastAsia="Times"/>
          <w:b w:val="0"/>
          <w:i w:val="0"/>
          <w:color w:val="000000"/>
          <w:sz w:val="18"/>
        </w:rPr>
        <w:t>singing songs impressing upon the minds of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necessity of treating the Harijans as brothers and sisters, and reciting the services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Lalaji in the Harijan cause.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12: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Kathas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religious literature, such as </w:t>
      </w:r>
      <w:r>
        <w:rPr>
          <w:rFonts w:ascii="Times" w:hAnsi="Times" w:eastAsia="Times"/>
          <w:b w:val="0"/>
          <w:i/>
          <w:color w:val="000000"/>
          <w:sz w:val="18"/>
        </w:rPr>
        <w:t>Ramayana, Gita,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Bhagawat,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etc., to be read in Harijan quarters by </w:t>
      </w:r>
      <w:r>
        <w:rPr>
          <w:rFonts w:ascii="Times" w:hAnsi="Times" w:eastAsia="Times"/>
          <w:b w:val="0"/>
          <w:i/>
          <w:color w:val="000000"/>
          <w:sz w:val="18"/>
        </w:rPr>
        <w:t>purohits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pundits. Other Hindus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invited to these </w:t>
      </w:r>
      <w:r>
        <w:rPr>
          <w:rFonts w:ascii="Times" w:hAnsi="Times" w:eastAsia="Times"/>
          <w:b w:val="0"/>
          <w:i/>
          <w:color w:val="000000"/>
          <w:sz w:val="18"/>
        </w:rPr>
        <w:t>kathas.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13: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Panchayats </w:t>
      </w:r>
      <w:r>
        <w:rPr>
          <w:rFonts w:ascii="Times" w:hAnsi="Times" w:eastAsia="Times"/>
          <w:b w:val="0"/>
          <w:i w:val="0"/>
          <w:color w:val="000000"/>
          <w:sz w:val="18"/>
        </w:rPr>
        <w:t>to be held in</w:t>
      </w:r>
      <w:r>
        <w:rPr>
          <w:rFonts w:ascii="Times" w:hAnsi="Times" w:eastAsia="Times"/>
          <w:b w:val="0"/>
          <w:i w:val="0"/>
          <w:color w:val="000000"/>
          <w:sz w:val="18"/>
        </w:rPr>
        <w:t>Harijan quarters or temples to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groups of the Harijans should be invited. Speeches emphasizing removal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among Harijans themselves and other evil habits.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14: Caste ladies to be persuaded to visit Harijan sisters in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quarters and establish social contacts with them.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15: Baby show. Harijan mothers with their babies should be invited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a temple or dharmashala where caste ladies would meet them and award the babies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presents and prizes for cleanliness and good health.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16: Games. Caste students should fraternize with Harijan students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play with them indigenous games and end with light refreshments.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Algurai Shastri who has sent circulars to friends informs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programme above sketched is subject to change.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be ready for alterations that may be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>headquarters. The chief point to remember is that the celebrations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fitting to the great cause and the memory of the illustrious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 and reformer. Workers and committees should zealously </w:t>
      </w:r>
      <w:r>
        <w:rPr>
          <w:rFonts w:ascii="Times" w:hAnsi="Times" w:eastAsia="Times"/>
          <w:b w:val="0"/>
          <w:i w:val="0"/>
          <w:color w:val="000000"/>
          <w:sz w:val="22"/>
        </w:rPr>
        <w:t>devote themselves to the success of the celebrations.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TWO QUESTIONS</w:t>
      </w:r>
    </w:p>
    <w:p>
      <w:pPr>
        <w:autoSpaceDN w:val="0"/>
        <w:tabs>
          <w:tab w:pos="550" w:val="left"/>
          <w:tab w:pos="319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of the Harijan movement has sent me two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of which the first one is: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dilemma here. When we take a Harijan into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circle, we should tell him all the rules of our household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beginning. He should be told plainly that guests who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also visit us and in order not to violate their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served drinks and other things by us or by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The Bhangi servant who knows this custom of ours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cause to feel hurt. But the above question implies that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behaviour a new problem faces the Bhangi. Hence,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we should clarify our position to the Bhangi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>the guest. Then neither is deceived and there is no dilemma.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this: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question relates to an event in the past, then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pointless. I can only speak for the future. When we invite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of Harijans for a feast, they must be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beforehand that the meals would be cooked and served by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only. If we do not make this clear, then we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practising deception. We should never forget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poison of untouchability has permeated Harijans as well.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>, 2-11-1935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worker had asked whether he should let his Harijan </w:t>
      </w:r>
      <w:r>
        <w:rPr>
          <w:rFonts w:ascii="Times" w:hAnsi="Times" w:eastAsia="Times"/>
          <w:b w:val="0"/>
          <w:i w:val="0"/>
          <w:color w:val="000000"/>
          <w:sz w:val="18"/>
        </w:rPr>
        <w:t>servant serve his guests.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asked whether guests at dinner parties for Harijans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forewarned about the caste of the cooks,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PARIKSHITLAL L. MAJMUDAR</w:t>
      </w:r>
    </w:p>
    <w:p>
      <w:pPr>
        <w:autoSpaceDN w:val="0"/>
        <w:autoSpaceDE w:val="0"/>
        <w:widowControl/>
        <w:spacing w:line="294" w:lineRule="exact" w:before="8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be convenient to arrange the collection for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Fund during my visit there for the [Gujarati] Sahitya [Parishad]?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4004. Also C.W. 131.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MANEKLAL AND RADHA GANDHI</w:t>
      </w:r>
    </w:p>
    <w:p>
      <w:pPr>
        <w:autoSpaceDN w:val="0"/>
        <w:autoSpaceDE w:val="0"/>
        <w:widowControl/>
        <w:spacing w:line="270" w:lineRule="exact" w:before="10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MANEKLAL AND RADHA,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New Year day letters from both of you and was glad </w:t>
      </w:r>
      <w:r>
        <w:rPr>
          <w:rFonts w:ascii="Times" w:hAnsi="Times" w:eastAsia="Times"/>
          <w:b w:val="0"/>
          <w:i w:val="0"/>
          <w:color w:val="000000"/>
          <w:sz w:val="22"/>
        </w:rPr>
        <w:t>to read them. May the new year bring you happiness and prosperity.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here. Devdas recovered recently from his illness.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here for rest. Ramdas is in Bombay, doing nothing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quite say that he has settled down. Manu and Kanti are </w:t>
      </w:r>
      <w:r>
        <w:rPr>
          <w:rFonts w:ascii="Times" w:hAnsi="Times" w:eastAsia="Times"/>
          <w:b w:val="0"/>
          <w:i w:val="0"/>
          <w:color w:val="000000"/>
          <w:sz w:val="22"/>
        </w:rPr>
        <w:t>here. Manu is betrothed to Surendra, Kishorelalbhai's nephew.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 XXIII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not press you to come.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you did. Mahadev and I are also hard-pressed.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remain cheerful after coming here, do go to Calcutta.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followed by a note to someone, saying: “I was glad to read this.”</w:t>
      </w:r>
      <w:r>
        <w:rPr>
          <w:rFonts w:ascii="Times" w:hAnsi="Times" w:eastAsia="Times"/>
          <w:b w:val="0"/>
          <w:i w:val="0"/>
          <w:color w:val="000000"/>
          <w:sz w:val="18"/>
        </w:rPr>
        <w:t>November 2 being Monday was a silence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71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place is where you can be more at peace.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able to understand this combination of faith and despair in </w:t>
      </w:r>
      <w:r>
        <w:rPr>
          <w:rFonts w:ascii="Times" w:hAnsi="Times" w:eastAsia="Times"/>
          <w:b w:val="0"/>
          <w:i w:val="0"/>
          <w:color w:val="000000"/>
          <w:sz w:val="22"/>
        </w:rPr>
        <w:t>you. May God grant you peace.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A FATAL FALLACY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questions that a correspondent asked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one which I have kept on my file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Don't you think that it is impossible to achieve any great reform without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winning political power? The present economic structure has also got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tackled. No reconstruction is possible without a political reconstruction and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afraid all this talk of polished and unpolished rice, balanced diet and so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so forth is mere moonshine.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heard this argument advanced as an excuse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to do many things. I admit that there are certain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done without political power, but there are numerous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do not at all depend upon political power. That is why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thinker like Thoreau said that “that government is the best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governs the least.” This means that when people come into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political power, the interference with the freedom of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a minimum. In other words, a nation that runs its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smoothly and effectively without much State interference 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democratic. Where such a condition is absent, the form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is democratic in name.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certainly no limit or restraint on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It may be remembered that many reformers are nowadays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the greatest emphasis on a new ideology. How few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 for any reform in our opinions? Modern scientists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potency of thought and that is why it is said that as a man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does he become. One who always thinks of murder will turn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murderer, and one who thinks of incest will be incestuous.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he who always thinks of truth and non-violence will be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3-11-1935.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and non-violent, and he whose thoughts are fixed on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godly. In this realm of thought political power does not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at all. Even so it must be obvious that political power or want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no consequence in many of our activities. I would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suggestion to the correspondent. Let him make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all his daily activities and he is sure to find that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performed independently of any political power. Man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himself for his dependence. He can be independent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he wills it.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has raised the bugbear of ‘great’ reform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fought shy of it. He who is not ready for small reforms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ready for great reforms. He who makes the best of his faculties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augmenting them, and he will find that what once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great reform was really a small one. He who orders his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will lead a truly natural life. One must forget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in order to realize it. To think in terms of the political goal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matter and at every step is to raise unnecessary dust. Why worry </w:t>
      </w:r>
      <w:r>
        <w:rPr>
          <w:rFonts w:ascii="Times" w:hAnsi="Times" w:eastAsia="Times"/>
          <w:b w:val="0"/>
          <w:i w:val="0"/>
          <w:color w:val="000000"/>
          <w:sz w:val="22"/>
        </w:rPr>
        <w:t>one's head over a thing that is inevitable? Why die before one's death?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I can take the keenest interest in discussing vitamins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leafy vegetables and unpolished rice. That is why it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absorbing interest to me to find out how best to clean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latrines, how best to save our people from the heinous sin of fouling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Earth every morning. I do not quite see how thinking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problems and finding a solution for them has no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and how an examination of the financial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necessarily a political bearing. What I am clear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work I am doing and asking the masses to do is such as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millions of people, whereas the work of examining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our rulers will be beyond them. That it is a few people's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 will not dispute. Let those who are qualified to do so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best as they can. But until these leaders can bring great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being, why should not millions like me use the gifts that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 to the best advantage? Why should they not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fitter instruments of service? Why should not they clear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doors and environments of dirt and filth? Why should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in the grip of disease and incapable of helping themselves or </w:t>
      </w:r>
      <w:r>
        <w:rPr>
          <w:rFonts w:ascii="Times" w:hAnsi="Times" w:eastAsia="Times"/>
          <w:b w:val="0"/>
          <w:i w:val="0"/>
          <w:color w:val="000000"/>
          <w:sz w:val="22"/>
        </w:rPr>
        <w:t>anyone else?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am afraid the correspondent’s question betrays his laziness </w:t>
      </w:r>
      <w:r>
        <w:rPr>
          <w:rFonts w:ascii="Times" w:hAnsi="Times" w:eastAsia="Times"/>
          <w:b w:val="0"/>
          <w:i w:val="0"/>
          <w:color w:val="000000"/>
          <w:sz w:val="22"/>
        </w:rPr>
        <w:t>and despair and the depression that has overtaken many of us. I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confidently claim that I yield to none in my passion for freedom.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 or depression has seized me. Many years’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me that the activities that absorb my energies and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calculated to achieve the nation's freedom, that therein 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non-violent freedom. That is why I invite everyone,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young and old, to contribute his or her share to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SOME WAYS OF SERVING THE COW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Purushottam Narhar Joshi who calls himself a worker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cow writes as follow: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deserves consideration. Only an institution can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practice the suggestions made in it. Some of them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 by Government authority alone. However, every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implement one point. He should use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cow's milk and ghee made from cow’s milk. Cow’s milk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nourishing than buffalo’s milk. Nothing but cow’s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given to children. Ghee made from this is easier to digest.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testimony of doctors and vaids regarding these two points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published in </w:t>
      </w:r>
      <w:r>
        <w:rPr>
          <w:rFonts w:ascii="Times" w:hAnsi="Times" w:eastAsia="Times"/>
          <w:b w:val="0"/>
          <w:i/>
          <w:color w:val="000000"/>
          <w:sz w:val="22"/>
        </w:rPr>
        <w:t>Harijanbandhu.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Despite this,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buffalo's milk and ghee made from it for the sake of their taste.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others, while prepared to drink cow’s milk, are not ready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made from it. They claim that the ghee made from buffalo's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alone is good. It is whiter in appearance and is thicker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consistency. Many people who have become accustomed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and taste are not ready to give it up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 or the country. In fact the whiteness and the consistency of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buffalo's milk are themselves points against it.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keep both the cow and the buffalo alive. If the buffalo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survive, the cow must perish. The buffalo is dying even 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deliberately permit the slaughter of he-buffaloes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she-buffalo survives. If, therefore, we remain negligent,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destroying both the cow and the buffalo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dependent upon milk and butter imported from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thousands of cows are slaughtered daily and not a single cow is </w:t>
      </w:r>
      <w:r>
        <w:rPr>
          <w:rFonts w:ascii="Times" w:hAnsi="Times" w:eastAsia="Times"/>
          <w:b w:val="0"/>
          <w:i w:val="0"/>
          <w:color w:val="000000"/>
          <w:sz w:val="22"/>
        </w:rPr>
        <w:t>even allowed to grow old. Any reader who does nothing beyond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upon what I have suggested will make his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>cow-protection and averting this terrible calamity.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Joshi refers to the Goseva Sangh. That organization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defunct; there are some members who still belong to it. One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activities as an organization are very few, nevertheless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exist. A few individual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go-sevaks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trained.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dairy is being run under its auspices. Another receives inspiration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At the moment, I am not in a position to point 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result of its activities. Attempts are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such results. God alone knows what will happen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much can be accomplished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start implementing Shri Joshi’s suggestions. Even if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on a large scale and in a co-ordinated manner in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Kathiawar alone, it cannot but succeed. And once its success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demonstrated, it cannot but spread to other parts. Shri Joshi fails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that a tannery is an important instrument in saving the cow.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has been often repeated in </w:t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mention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again. But every </w:t>
      </w:r>
      <w:r>
        <w:rPr>
          <w:rFonts w:ascii="Times" w:hAnsi="Times" w:eastAsia="Times"/>
          <w:b w:val="0"/>
          <w:i/>
          <w:color w:val="000000"/>
          <w:sz w:val="22"/>
        </w:rPr>
        <w:t>go-sevak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bear this fact in mind.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P. G. MATHEW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DEAR, MATHEW,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never threw you overboard. I have dealt </w:t>
      </w:r>
      <w:r>
        <w:rPr>
          <w:rFonts w:ascii="Times" w:hAnsi="Times" w:eastAsia="Times"/>
          <w:b w:val="0"/>
          <w:i w:val="0"/>
          <w:color w:val="000000"/>
          <w:sz w:val="22"/>
        </w:rPr>
        <w:t>with you no otherwise than I have with my blood-son and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I repeat my advice to you not to come if you can be suited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I must refuse to undertake the support of your parents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satisfied that you can cheerfully labour with your hands and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day long and assiduously make up your Hindi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consecrated yourself to constructive work through me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remains no cause to suspect your purity.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S. DUTTA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Sjt. Krishnadas very well. If you will give your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man of character, staunch and true, even though he may be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40, possessing no means nor a strong physical frame, Krishnadas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a wholly worthy husband.</w:t>
      </w:r>
    </w:p>
    <w:p>
      <w:pPr>
        <w:autoSpaceDN w:val="0"/>
        <w:autoSpaceDE w:val="0"/>
        <w:widowControl/>
        <w:spacing w:line="22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D</w:t>
      </w:r>
      <w:r>
        <w:rPr>
          <w:rFonts w:ascii="Times" w:hAnsi="Times" w:eastAsia="Times"/>
          <w:b w:val="0"/>
          <w:i w:val="0"/>
          <w:color w:val="000000"/>
          <w:sz w:val="18"/>
        </w:rPr>
        <w:t>UTTA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ALLYGUNJ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TARA N. MASHRUWALA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very much. I shall wait for you on the 7th.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agree with your view. I do not want to tempt you in any way.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only want to help you as much as I can in improving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am not writing separately to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8"/>
        </w:rPr>
        <w:t>ARABEHN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ASHRUWALA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KOLA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ERAR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6697. Also C.W. 4342.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Nanabhai I. Mashruwala</w:t>
      </w:r>
    </w:p>
    <w:p>
      <w:pPr>
        <w:autoSpaceDN w:val="0"/>
        <w:autoSpaceDE w:val="0"/>
        <w:widowControl/>
        <w:spacing w:line="32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NIRMAL KUMAR BOSE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NIRMAL BABU,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Ghani tells me that ten rupees out of his account are missing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propose to reimburse the loss from your pocket.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thought of for a single minute. Such things will always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where Ghani is involved. He has been brought up in the lap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luxury. He is a spoilt child of his family. You must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over the loss. Surely it is enough that you have given him your </w:t>
      </w:r>
      <w:r>
        <w:rPr>
          <w:rFonts w:ascii="Times" w:hAnsi="Times" w:eastAsia="Times"/>
          <w:b w:val="0"/>
          <w:i w:val="0"/>
          <w:color w:val="000000"/>
          <w:sz w:val="22"/>
        </w:rPr>
        <w:t>precious time and bestowed on him such extraordinary care.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IRMAL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6/I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10521-a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S. P. KAMAT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some khadi bhandars have been having their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dyed and bleached through mills, if not with the permission,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connivance of the A. I. S. A. I do not propose to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all of a sudden, but your objection is sound. I shall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practicable in view of the fact that the custom of having khadi dyed </w:t>
      </w:r>
      <w:r>
        <w:rPr>
          <w:rFonts w:ascii="Times" w:hAnsi="Times" w:eastAsia="Times"/>
          <w:b w:val="0"/>
          <w:i w:val="0"/>
          <w:color w:val="000000"/>
          <w:sz w:val="22"/>
        </w:rPr>
        <w:t>and bleached through mills has been going on for some years.</w:t>
      </w:r>
    </w:p>
    <w:p>
      <w:pPr>
        <w:autoSpaceDN w:val="0"/>
        <w:autoSpaceDE w:val="0"/>
        <w:widowControl/>
        <w:spacing w:line="22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P. K</w:t>
      </w:r>
      <w:r>
        <w:rPr>
          <w:rFonts w:ascii="Times" w:hAnsi="Times" w:eastAsia="Times"/>
          <w:b w:val="0"/>
          <w:i w:val="0"/>
          <w:color w:val="000000"/>
          <w:sz w:val="18"/>
        </w:rPr>
        <w:t>AMAT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NKOLA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5680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4940300</wp:posOffset>
            </wp:positionV>
            <wp:extent cx="1943100" cy="279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S. V. KOWJALGI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SRINIVASARAO,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vivid recollection of our meeting at Bijapur but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All my ‘secretaries’ were not secretaries but youngsters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doing their very best to share my burden. Mahadev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Belgaum jail. But to show how much I value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co-operation, whenever you can give it to me, I hasten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per return.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story of Rama and Ravana is to my mind an allegory.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preface to </w:t>
      </w:r>
      <w:r>
        <w:rPr>
          <w:rFonts w:ascii="Times" w:hAnsi="Times" w:eastAsia="Times"/>
          <w:b w:val="0"/>
          <w:i/>
          <w:color w:val="000000"/>
          <w:sz w:val="22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explained what I understand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‘incarnation’. What Rama used were spiritual weapons, i.e.,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material weapons of the ten-headed Ravana.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intrinsic support in Tulsidas’s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interpretation.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verse you quote from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emphasizes the interpretation that I have put upon the whole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, namely, that when a man has lost his egotism and his</w:t>
      </w:r>
    </w:p>
    <w:p>
      <w:pPr>
        <w:autoSpaceDN w:val="0"/>
        <w:autoSpaceDE w:val="0"/>
        <w:widowControl/>
        <w:spacing w:line="220" w:lineRule="exact" w:before="5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 his letter dated November 1, had asked: (1) When Ravana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away Sita, why did not Shri Rama practise satyagraha instead of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Lanka and destroying Ravana? (2) Shri Krishna, the author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>which you have annotated, says:</w:t>
      </w:r>
    </w:p>
    <w:p>
      <w:pPr>
        <w:autoSpaceDN w:val="0"/>
        <w:autoSpaceDE w:val="0"/>
        <w:widowControl/>
        <w:spacing w:line="220" w:lineRule="exact" w:before="220" w:after="0"/>
        <w:ind w:left="10" w:right="0" w:firstLine="4176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[XVIII. 17]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did he say this but helped, though himself unarmed, the Pandavas to conquer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Kauravas after a bloody battle in which millions of warriors were killed,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frequently with the power of his brain which proved superior to material weapons,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gain their birth-right. Does this not show that Shri Krishna did believe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destruction of evil rather than in its reform by peaceful methods? (3)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Vishwamitra proceeded to snatch away Kamadhenu by force and when she complained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her master Vasishtha, the latter told her that he was precluded by his vow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angry or retaliating, but at the same time permitted her to protect herself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outrage. Thereon soldiers fully armed cropped up from every hair of 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routed the army of Vishwamitra with great slaughter. Why did not Vasishtha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her to be taken by Vishwamitra? Why did he not practise satyagraha to retain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by peaceful means? (4) It is said that Buddha died of poisoned animal food offered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 by a devotee. We find all his followers to be flesh-eaters. How is this </w:t>
      </w:r>
      <w:r>
        <w:rPr>
          <w:rFonts w:ascii="Times" w:hAnsi="Times" w:eastAsia="Times"/>
          <w:b w:val="0"/>
          <w:i w:val="0"/>
          <w:color w:val="000000"/>
          <w:sz w:val="18"/>
        </w:rPr>
        <w:t>consistent with ahimsa? (5) Is there any instance in history where evil—</w:t>
      </w:r>
      <w:r>
        <w:rPr>
          <w:rFonts w:ascii="Times" w:hAnsi="Times" w:eastAsia="Times"/>
          <w:b w:val="0"/>
          <w:i w:val="0"/>
          <w:color w:val="000000"/>
          <w:sz w:val="18"/>
        </w:rPr>
        <w:t>unreformable evil—was conquered by good only by peaceful means?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remains untarnished, what though he should kill all life. In </w:t>
      </w:r>
      <w:r>
        <w:rPr>
          <w:rFonts w:ascii="Times" w:hAnsi="Times" w:eastAsia="Times"/>
          <w:b w:val="0"/>
          <w:i w:val="0"/>
          <w:color w:val="000000"/>
          <w:sz w:val="22"/>
        </w:rPr>
        <w:t>other words, such a person would be incapable of killing.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My interpretation of the version of Kamadhenu is 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 of Vishwamitra was impotent to touch even a single hair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Kamadhenu. It is an illustration of the famous saying that God is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the helpless.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Eating of animal food as a matter of habit is not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observance of ahimsa, even as eating milk and vegetable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also life is not inconsistent with the practice of ahimsa.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elsewhere argued that practice of absolute ahimsa by embodied </w:t>
      </w:r>
      <w:r>
        <w:rPr>
          <w:rFonts w:ascii="Times" w:hAnsi="Times" w:eastAsia="Times"/>
          <w:b w:val="0"/>
          <w:i w:val="0"/>
          <w:color w:val="000000"/>
          <w:sz w:val="22"/>
        </w:rPr>
        <w:t>life is an utter impossibility.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Perhaps your question is not properly put.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conquering evil. Evil will always retain its quality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endeavour always is to induce our companions, even as we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to rid them and us of evil. Is not history replete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men and women, the most evilminded, being reformed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to their higher natures? I have not entered into an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because I assume that you will take the trouble of procuring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my introduction to </w:t>
      </w:r>
      <w:r>
        <w:rPr>
          <w:rFonts w:ascii="Times" w:hAnsi="Times" w:eastAsia="Times"/>
          <w:b w:val="0"/>
          <w:i/>
          <w:color w:val="000000"/>
          <w:sz w:val="22"/>
        </w:rPr>
        <w:t>Anasaktiyoga.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Marathi—I believe also in Kanarese. An English translation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pages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so far as I am aware it has </w:t>
      </w:r>
      <w:r>
        <w:rPr>
          <w:rFonts w:ascii="Times" w:hAnsi="Times" w:eastAsia="Times"/>
          <w:b w:val="0"/>
          <w:i w:val="0"/>
          <w:color w:val="000000"/>
          <w:sz w:val="22"/>
        </w:rPr>
        <w:t>never been published in book form as yet.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Sjt. S.V. K</w:t>
      </w:r>
      <w:r>
        <w:rPr>
          <w:rFonts w:ascii="Times" w:hAnsi="Times" w:eastAsia="Times"/>
          <w:b w:val="0"/>
          <w:i w:val="0"/>
          <w:color w:val="000000"/>
          <w:sz w:val="18"/>
        </w:rPr>
        <w:t>OWJALGI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DVOCATE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IJAPUR</w:t>
      </w:r>
    </w:p>
    <w:p>
      <w:pPr>
        <w:autoSpaceDN w:val="0"/>
        <w:autoSpaceDE w:val="0"/>
        <w:widowControl/>
        <w:spacing w:line="220" w:lineRule="exact" w:before="7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6569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wait. The surprising thing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America you did not receive even one letter of mine.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at least three. I have the dates of posting. These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at the end of this letter as they have to be traced in the diary.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agreement stipulated your writing every week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 or not writing. It is possible that I may have nothing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while you must always have something new to write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let bygones be bygones. Now I shall expect a letter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week. I have also made it a practice to send on your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and Ramdas; to the latter because of his specific request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former just by the way. It has brought forth one result,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Draupadi is obliged to write in reply. Otherwise would she have at </w:t>
      </w:r>
      <w:r>
        <w:rPr>
          <w:rFonts w:ascii="Times" w:hAnsi="Times" w:eastAsia="Times"/>
          <w:b w:val="0"/>
          <w:i w:val="0"/>
          <w:color w:val="000000"/>
          <w:sz w:val="22"/>
        </w:rPr>
        <w:t>all written to me?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expect you to pay your way so soon in America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hold that it would not be difficult to live on modest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now that you are there you may stay on till you are 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leave only when you feel that you have nothing further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regarding nature cure. The experiences of America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repeated in England. There, too, you will not find much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nature cure but it was imperative that you visit the West.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misconceptions persist until experience drives them out.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 angle I do not regard your trip unproductive.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see Shelton’s place if you have not visited it so far; Govind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waxed eloquent over it. His Health School is situated in San Antonio, </w:t>
      </w:r>
      <w:r>
        <w:rPr>
          <w:rFonts w:ascii="Times" w:hAnsi="Times" w:eastAsia="Times"/>
          <w:b w:val="0"/>
          <w:i w:val="0"/>
          <w:color w:val="000000"/>
          <w:sz w:val="22"/>
        </w:rPr>
        <w:t>Texas.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letter for England which I sent at your </w:t>
      </w:r>
      <w:r>
        <w:rPr>
          <w:rFonts w:ascii="Times" w:hAnsi="Times" w:eastAsia="Times"/>
          <w:b w:val="0"/>
          <w:i w:val="0"/>
          <w:color w:val="000000"/>
          <w:sz w:val="22"/>
        </w:rPr>
        <w:t>request.</w:t>
      </w:r>
    </w:p>
    <w:p>
      <w:pPr>
        <w:autoSpaceDN w:val="0"/>
        <w:autoSpaceDE w:val="0"/>
        <w:widowControl/>
        <w:spacing w:line="26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what I meant by saying that you would open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America. I meant that the slight eccentricity or say a kind of kink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possessed would be straightened out there and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habit of living well-adjusted to others. Your account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received. You should keep up correspondence with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Brijmohanji but you need not send him an account of your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issues. They have been sent so far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Holmes's address as also my letters but this letter I am sending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Kellogg’s address. I have already forwarded to you the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Dr. Kellogg. What advice can I give you from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health except that you should be well protected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cold and should walk daily at least ten miles?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partake liberally of milk and fruit and eat salads prepared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greens. This much should ensure good health; and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>breathing exercises.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from,</w:t>
      </w:r>
    </w:p>
    <w:p>
      <w:pPr>
        <w:autoSpaceDN w:val="0"/>
        <w:autoSpaceDE w:val="0"/>
        <w:widowControl/>
        <w:spacing w:line="266" w:lineRule="exact" w:before="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550" w:right="3024" w:hanging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of letters sent to America: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Friday, September 20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Thursday, October 3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Friday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October 10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Three letters.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ERBERT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HELTON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EALTH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NTONIO </w:t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8"/>
        </w:rPr>
        <w:t>EXAS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pp. 208 and 209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SUMANGAL PRAKASH</w:t>
      </w:r>
    </w:p>
    <w:p>
      <w:pPr>
        <w:autoSpaceDN w:val="0"/>
        <w:autoSpaceDE w:val="0"/>
        <w:widowControl/>
        <w:spacing w:line="284" w:lineRule="exact" w:before="108" w:after="0"/>
        <w:ind w:left="479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received regularly. I destroy them after reading.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need to give you any advice at the moment.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best. “None who works for self-redemption meets with </w:t>
      </w:r>
      <w:r>
        <w:rPr>
          <w:rFonts w:ascii="Times" w:hAnsi="Times" w:eastAsia="Times"/>
          <w:b w:val="0"/>
          <w:i w:val="0"/>
          <w:color w:val="000000"/>
          <w:sz w:val="22"/>
        </w:rPr>
        <w:t>an evil destiny.”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Sumangal Prakash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28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a slip for ‘Thursday’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VI, 40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UMADEVI BAJAJ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at long last after waiting for many days.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I reproach you? I accept what you give me. I must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it. Ambujam also gives me news about you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You are having good experience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Take the best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 am sure you will perfect your English. The music in that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reputed to be excellent. Learn it well. I do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Tamil at any rate, and will also propagate Hindi there.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weight too. In short, since you have gone to such a distant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yourself worthy of the great, although mono-syllabic, name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sport. There must be some meaning in your owning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which, the Shastras say, leads to spiritual welfare.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this belief. You do possess some of the virtues symbolized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syllable. If you acquire a few more, you will need nothing else.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tell you another thing, in case you do not know it.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are spoken with perfect pronunciation in Tamilnad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Maharashtra. Maharashtra is good in repect of pronunciation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music is not so high. In Tamilnad, the Sanskrit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are recited melodiously and in a sweet voice. You can learn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with Ambujam's help. All this can be learnt with little trouble.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necessary to spend much time over it. May this year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you. Now that you have started writing, please keep up the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and write to me from time to time.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341-2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had joined the Vidyodaya School at Madanapalle where S. </w:t>
      </w:r>
      <w:r>
        <w:rPr>
          <w:rFonts w:ascii="Times" w:hAnsi="Times" w:eastAsia="Times"/>
          <w:b w:val="0"/>
          <w:i w:val="0"/>
          <w:color w:val="000000"/>
          <w:sz w:val="18"/>
        </w:rPr>
        <w:t>Ambujammal was the head misress.</w:t>
      </w:r>
    </w:p>
    <w:p>
      <w:pPr>
        <w:autoSpaceDN w:val="0"/>
        <w:autoSpaceDE w:val="0"/>
        <w:widowControl/>
        <w:spacing w:line="32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mystic syllable </w:t>
      </w:r>
      <w:r>
        <w:rPr>
          <w:rFonts w:ascii="Chanakya" w:hAnsi="Chanakya" w:eastAsia="Chanakya"/>
          <w:b w:val="0"/>
          <w:i w:val="0"/>
          <w:color w:val="000000"/>
          <w:sz w:val="18"/>
        </w:rPr>
        <w:t xml:space="preserve">˙ </w:t>
      </w:r>
      <w:r>
        <w:rPr>
          <w:rFonts w:ascii="Times" w:hAnsi="Times" w:eastAsia="Times"/>
          <w:b w:val="0"/>
          <w:i w:val="0"/>
          <w:color w:val="000000"/>
          <w:sz w:val="18"/>
        </w:rPr>
        <w:t>standing for the Brahman or the Supreme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158. NOTE ON CALCUTTA BUSTIS OR SLUMS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 time have I rehearsed to myself what I should do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member of a corporation, and when years ago I used to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streets of Calcutta and compare the palaces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and sanitary surroundings with the ugliness and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of its slums, I used to say to myself that the work and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Corporation of Calcutta should be measured not by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beauty of its palaces, but by the condition of its slums, and I felt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then the Corporation had neglected its duties.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MEDICAL RELIEF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60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relief as part of village work or social service plays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part in many reports I receive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This relief consists of medicines supplied to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from far and near flock to any person who advertises himself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distributor of such relief. It means no trouble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man. He need not have much or any knowledge of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symptoms. Medicines he often receives free from obliging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chemists. Donations are always to be had from indiscriminate donors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conscience is satisified if they can distribute their charity in aid </w:t>
      </w:r>
      <w:r>
        <w:rPr>
          <w:rFonts w:ascii="Times" w:hAnsi="Times" w:eastAsia="Times"/>
          <w:b w:val="0"/>
          <w:i w:val="0"/>
          <w:color w:val="000000"/>
          <w:sz w:val="22"/>
        </w:rPr>
        <w:t>of suffering humanity.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social service has appeared to me to be the laziest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often even mischievous. It works mischief when the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expected to do nothing save to  swallow the  drug given to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none the wiser for having received the medicine. If anything,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off than before. The knowledge that he can get for nothing,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trifle, a pill or a potion that will correct certain irregularities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 him to repeat them. The fact that he gets such aid free of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undermine his self-respect which should disdain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for nothing.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another type of medical relief which is a boon. It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A.V. Thakkar's article which appeared along with this note is not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>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those who know the nature of diseases, who will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why they have their particular complaints and will also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how to avoid them. Such servants will rush to assist at all odd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the day or night. Such discriminating relief is an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hygiene, teaching the people how to observe cleanliness and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But such service is rare. In the majority of cases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>medical relief in reports is a piece of advertisement leading to don-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ations for other activities requiring perhaps as little exertion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as medical relief. I would therefore urge all 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field, whether urban or rural, to treat their medical activity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important item of service. It would be better to aviod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such relief. Workers would do well to adopt measures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prevent disease in their localities. Their stock of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 small as possible. They should study the bazaar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medicines available in their villages, know their reputed properties,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them as  far as possible.  They will  find as we are  finding  in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Sindi that hot water, sunshine, clean salt and soda with an occasional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castor oil or quinine answer most purposes. We make it a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all serious cases to the Civil Hospital. Patients flock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and receive lessons in hygiene and prevention of diseases.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resent this method of approach instead of simply being </w:t>
      </w:r>
      <w:r>
        <w:rPr>
          <w:rFonts w:ascii="Times" w:hAnsi="Times" w:eastAsia="Times"/>
          <w:b w:val="0"/>
          <w:i w:val="0"/>
          <w:color w:val="000000"/>
          <w:sz w:val="22"/>
        </w:rPr>
        <w:t>given a powder or a mixture.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9-11-1935 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SOYA BEANS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are being made as to where soya beans are to be had </w:t>
      </w:r>
      <w:r>
        <w:rPr>
          <w:rFonts w:ascii="Times" w:hAnsi="Times" w:eastAsia="Times"/>
          <w:b w:val="0"/>
          <w:i w:val="0"/>
          <w:color w:val="000000"/>
          <w:sz w:val="22"/>
        </w:rPr>
        <w:t>and how they are to be sown and in what ways they are to be cooked.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leaflet published by the Bombay Health Association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condensed in these columns only recently. I now give below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main parts of a Gujarati leaflet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Baroda State Food Survey Office. Its cost is one pice:</w:t>
      </w:r>
    </w:p>
    <w:p>
      <w:pPr>
        <w:autoSpaceDN w:val="0"/>
        <w:autoSpaceDE w:val="0"/>
        <w:widowControl/>
        <w:spacing w:line="240" w:lineRule="exact" w:before="10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Soya beans grow on a plant from one foot to fifteen inches in height.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pod has on an average three beans. The plant has many varieties.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bean may be white, yellow, blackish, variegated, etc. The yellow variety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largest percentage of protein and fat. This variety is more nutritious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meat or eggs. The Chinese eat beans with rice. Soya bean flour may be mixed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ordinary flour in the proportion of one  to five parts of wheat and turned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chapatis.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Soya bean crop improves the soil. Instead of deriving nitrogen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plants from the soil, soya bean derives it from the air and thus enriches </w:t>
      </w:r>
      <w:r>
        <w:rPr>
          <w:rFonts w:ascii="Times" w:hAnsi="Times" w:eastAsia="Times"/>
          <w:b w:val="0"/>
          <w:i w:val="0"/>
          <w:color w:val="000000"/>
          <w:sz w:val="18"/>
        </w:rPr>
        <w:t>the soil.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Soya bean grows in practically all soils. It thrives most in soils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favourable to cotton or grain crops. Slat soil improves if soya bean is sown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In such soil more manure should be used. Fermented cowdung, grass, leaves </w:t>
      </w:r>
      <w:r>
        <w:rPr>
          <w:rFonts w:ascii="Times" w:hAnsi="Times" w:eastAsia="Times"/>
          <w:b w:val="0"/>
          <w:i w:val="0"/>
          <w:color w:val="000000"/>
          <w:sz w:val="18"/>
        </w:rPr>
        <w:t>and dungheap manure are quite serviceable for this crop.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Temperate climate suits the bean.  It thrives where the rainfall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40 inches. It should not be sown in water-logged soil. The bean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sown after the frist rains, but it can be sown during any season.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dry season it requires to be watered once a week, or twice if the soil is </w:t>
      </w:r>
      <w:r>
        <w:rPr>
          <w:rFonts w:ascii="Times" w:hAnsi="Times" w:eastAsia="Times"/>
          <w:b w:val="0"/>
          <w:i w:val="0"/>
          <w:color w:val="000000"/>
          <w:sz w:val="18"/>
        </w:rPr>
        <w:t>inclined to dry quickly.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soil is best prepared in summer. It should be ploughed up and exposed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sun’s rays. Then the clods should be broken up and pulverized.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seed should be sown in rows twenty-four to thrity-six inches apart.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plants should be three to four inches apart in their rows. There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frequent weeding.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acre would take from 20 to 30 lb. of seeds. They should not be sown </w:t>
      </w:r>
      <w:r>
        <w:rPr>
          <w:rFonts w:ascii="Times" w:hAnsi="Times" w:eastAsia="Times"/>
          <w:b w:val="0"/>
          <w:i w:val="0"/>
          <w:color w:val="000000"/>
          <w:sz w:val="18"/>
        </w:rPr>
        <w:t>deeper than two inches. One acre will require about 10 cartloads of manure.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sprouting of the seeds there shoud be proper weeding with a </w:t>
      </w:r>
      <w:r>
        <w:rPr>
          <w:rFonts w:ascii="Times" w:hAnsi="Times" w:eastAsia="Times"/>
          <w:b w:val="0"/>
          <w:i w:val="0"/>
          <w:color w:val="000000"/>
          <w:sz w:val="18"/>
        </w:rPr>
        <w:t>light plough. All crust should be broken up.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pods are ready for picking in 120 days after sowing.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picked as soon as the leaves begin to turn yellow and drop off.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allowed to be on the plants till they open, or else the seeds will drop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and be lost in the soil. 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Gap.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word as to the results  of the experiment being made in </w:t>
      </w:r>
      <w:r>
        <w:rPr>
          <w:rFonts w:ascii="Times" w:hAnsi="Times" w:eastAsia="Times"/>
          <w:b w:val="0"/>
          <w:i w:val="0"/>
          <w:color w:val="000000"/>
          <w:sz w:val="22"/>
        </w:rPr>
        <w:t>Maganwadi.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too early to draw deductions as yet. It may be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the inmates has kept constant. In a few cases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  decided increase—in one case as much as 4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 in a fortnight.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stopped since the close of the first week. The absence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yet made no impression on the weight. One ounce of oil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instead. The ration of beans has been increased for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from two ounces to three per head. The bean is served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evening. They are soaked for some hours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cooked well. Water in which it is steamed is strained out and tamarind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salt added to it. It makes a very popular soup. To the bean 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straining are added linseed 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til o</w:t>
      </w:r>
      <w:r>
        <w:rPr>
          <w:rFonts w:ascii="Times" w:hAnsi="Times" w:eastAsia="Times"/>
          <w:b w:val="0"/>
          <w:i w:val="0"/>
          <w:color w:val="000000"/>
          <w:sz w:val="22"/>
        </w:rPr>
        <w:t>il and salt making a tasty dish.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morning the bean is served with chapati 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bhakhari </w:t>
      </w:r>
      <w:r>
        <w:rPr>
          <w:rFonts w:ascii="Times" w:hAnsi="Times" w:eastAsia="Times"/>
          <w:b w:val="0"/>
          <w:i w:val="0"/>
          <w:color w:val="000000"/>
          <w:sz w:val="22"/>
        </w:rPr>
        <w:t>and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evening with rice. The bean requires to be chewed well. NO ill effect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yet been reported.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bean is obtainable in Bombay and Baroda. Negotiations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on for a reduction in the price. Meanwhile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can be had from Maganwadi at three annas per pound,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railage extra. This price is prohibitive. By some mistake our beans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received from Baroda by passenger train instead of goods.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senders  is not yet to order the beans from Maganwadi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Godrej and Co. (Parel, Bombay) supply the beans in Bombay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Baroda Food Survey Office in Baroda.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 ANAND T. HINGORANI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1935</w:t>
      </w:r>
    </w:p>
    <w:p>
      <w:pPr>
        <w:autoSpaceDN w:val="0"/>
        <w:autoSpaceDE w:val="0"/>
        <w:widowControl/>
        <w:spacing w:line="212" w:lineRule="exact" w:before="5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pamphlets are well got up. I am glad that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From Yeravda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was sold out so quickly.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not allow your constipation to persist. You must take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serious steps to get rid of it not by drugging yourelf but by proper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dietetics. Wheat bread, prunes, pure and raw milk and plenty of leafy</w:t>
      </w:r>
    </w:p>
    <w:p>
      <w:pPr>
        <w:autoSpaceDN w:val="0"/>
        <w:autoSpaceDE w:val="0"/>
        <w:widowControl/>
        <w:spacing w:line="294" w:lineRule="exact" w:before="0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vegetables—raw and cooked—ought to see you through.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Vidya </w:t>
      </w:r>
      <w:r>
        <w:rPr>
          <w:rFonts w:ascii="Times" w:hAnsi="Times" w:eastAsia="Times"/>
          <w:b w:val="0"/>
          <w:i w:val="0"/>
          <w:color w:val="000000"/>
          <w:sz w:val="22"/>
        </w:rPr>
        <w:t>hope she is getting on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3084" w:space="0"/>
            <w:col w:w="3432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6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which still awaits answering. I do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3084" w:space="0"/>
            <w:col w:w="34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0" w:firstLine="6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T.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INGORANI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D/3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OSMOPOLITAN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ARACHI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8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microfilm. Courtesy: National Archives of India and Anand T. </w:t>
      </w: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302" w:lineRule="exact" w:before="3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From Yeravda Mandir,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English translation of </w:t>
      </w:r>
      <w:r>
        <w:rPr>
          <w:rFonts w:ascii="Times" w:hAnsi="Times" w:eastAsia="Times"/>
          <w:b w:val="0"/>
          <w:i/>
          <w:color w:val="000000"/>
          <w:sz w:val="18"/>
        </w:rPr>
        <w:t>Mangal Prabhat;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footnote of “Letter to Narandas Gandhi”, 18/22-7-1930 and “Letter to Narandas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27-1-1932, and “Preface to ‘From Yeravda Mandir’”, 6-3-1932.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 NARAHARI D. PARIKH</w:t>
      </w:r>
    </w:p>
    <w:p>
      <w:pPr>
        <w:autoSpaceDN w:val="0"/>
        <w:autoSpaceDE w:val="0"/>
        <w:widowControl/>
        <w:spacing w:line="27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only last night, because Kaka had forgotten [to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it over to me]. It will be good if you can anyhow persuade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Velchand to start paying Rs. 500 a month. In fact,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started doing so as soon as he had decided to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news that Vanu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recovered completely.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Vidyapith is a great act of renunciation. But it will endure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her attachment for the Vidyapith is dead. I hope you haven't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coerced her into taking the step. Otherwise she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 it afterwards and will continue to nurse the desire in her heart.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arrangement that you have made endures,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there will shine out very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won't be in my hands to arrange where I will stay.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done by the Sahitya [Parishad]. See the person in charge and </w:t>
      </w:r>
      <w:r>
        <w:rPr>
          <w:rFonts w:ascii="Times" w:hAnsi="Times" w:eastAsia="Times"/>
          <w:b w:val="0"/>
          <w:i w:val="0"/>
          <w:color w:val="000000"/>
          <w:sz w:val="22"/>
        </w:rPr>
        <w:t>do what may be necessary.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9091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 CHANDAN PAREKH</w:t>
      </w:r>
    </w:p>
    <w:p>
      <w:pPr>
        <w:autoSpaceDN w:val="0"/>
        <w:autoSpaceDE w:val="0"/>
        <w:widowControl/>
        <w:spacing w:line="27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If you come to meet me in January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too late. . . . is coming here on the 12th at my call. He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as long as I wish. I sent for him earlier on the strength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will arrange to send your brother’s son to Bhavnagar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too, after your work here is finished. You will feel completely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here, and so will have good rest and will at the same time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new things. Perhaps you know that Mahila Ashram, kanya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Vidyalaya, Charkha Sangh, Gramodyog Sangh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 are being run here. Women from different provinces have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Vanamala, addressee's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here. Hence even from the point of view of experience,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will not have been wasted. Besides, you will be able to fulfil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mentioned in your letter. Your may come and see me again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 in Ahmedbad. Please, therefore, don’t fail to come to Wardha </w:t>
      </w:r>
      <w:r>
        <w:rPr>
          <w:rFonts w:ascii="Times" w:hAnsi="Times" w:eastAsia="Times"/>
          <w:b w:val="0"/>
          <w:i w:val="0"/>
          <w:color w:val="000000"/>
          <w:sz w:val="22"/>
        </w:rPr>
        <w:t>now, if you can manage to do so some how.</w:t>
      </w:r>
    </w:p>
    <w:p>
      <w:pPr>
        <w:autoSpaceDN w:val="0"/>
        <w:autoSpaceDE w:val="0"/>
        <w:widowControl/>
        <w:spacing w:line="220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938. Courtesy: Satish  D. Kalelkar</w:t>
      </w:r>
    </w:p>
    <w:p>
      <w:pPr>
        <w:autoSpaceDN w:val="0"/>
        <w:tabs>
          <w:tab w:pos="5150" w:val="left"/>
        </w:tabs>
        <w:autoSpaceDE w:val="0"/>
        <w:widowControl/>
        <w:spacing w:line="292" w:lineRule="exact" w:before="40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LETTER TO  A. S. SATYARTHI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</w:t>
      </w:r>
      <w:r>
        <w:rPr>
          <w:rFonts w:ascii="Times" w:hAnsi="Times" w:eastAsia="Times"/>
          <w:b w:val="0"/>
          <w:i/>
          <w:color w:val="000000"/>
          <w:sz w:val="22"/>
        </w:rPr>
        <w:t>e November 10,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0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occupies an unrivalled position in the country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He at least should be above aspersions.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 is correct, the writer of the paragraph in his zeal to vilify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has not had strict regard for truth. Malaviyaji never applied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Communal Award.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11-11-1935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 UMASHANKAR J. JOSHI</w:t>
      </w:r>
    </w:p>
    <w:p>
      <w:pPr>
        <w:autoSpaceDN w:val="0"/>
        <w:autoSpaceDE w:val="0"/>
        <w:widowControl/>
        <w:spacing w:line="266" w:lineRule="exact" w:before="16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 10, 1935</w:t>
      </w:r>
    </w:p>
    <w:p>
      <w:pPr>
        <w:autoSpaceDN w:val="0"/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 UMASHANKAR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you are an utterly unsophisticated man;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you write to me and tell me in a postcard, without arguing,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 President of the Conference should do? Do write to me.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harbouring any suspicion that I told you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previous letter even though I had understood it, </w:t>
      </w:r>
      <w:r>
        <w:rPr>
          <w:rFonts w:ascii="Times" w:hAnsi="Times" w:eastAsia="Times"/>
          <w:b w:val="0"/>
          <w:i w:val="0"/>
          <w:color w:val="000000"/>
          <w:sz w:val="22"/>
        </w:rPr>
        <w:t>banish that suspicion from your mind. I sought Mahadev’s help also</w:t>
      </w:r>
    </w:p>
    <w:p>
      <w:pPr>
        <w:autoSpaceDN w:val="0"/>
        <w:autoSpaceDE w:val="0"/>
        <w:widowControl/>
        <w:spacing w:line="220" w:lineRule="exact" w:before="42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statements against Madan Mohan Malaviya had appeared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newspaper of Lahor. The addressee was General Secretary of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Nationalist Party.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appeared under the date-line “Lahore, November 10, 1935”.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poet and man of letters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it, but when even he could not help I sent the reply I </w:t>
      </w:r>
      <w:r>
        <w:rPr>
          <w:rFonts w:ascii="Times" w:hAnsi="Times" w:eastAsia="Times"/>
          <w:b w:val="0"/>
          <w:i w:val="0"/>
          <w:color w:val="000000"/>
          <w:sz w:val="22"/>
        </w:rPr>
        <w:t>did.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 the Gujarati original: C.W. 10705. Courtesy: Umashankar J. Joshi</w:t>
      </w:r>
    </w:p>
    <w:p>
      <w:pPr>
        <w:autoSpaceDN w:val="0"/>
        <w:autoSpaceDE w:val="0"/>
        <w:widowControl/>
        <w:spacing w:line="292" w:lineRule="exact" w:before="6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1935</w:t>
      </w:r>
    </w:p>
    <w:p>
      <w:pPr>
        <w:autoSpaceDN w:val="0"/>
        <w:autoSpaceDE w:val="0"/>
        <w:widowControl/>
        <w:spacing w:line="212" w:lineRule="exact" w:before="5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8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read the letters. I see no need for Kamalnayan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Jawaharlal. It will do if you yourself write to him.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write to Dr.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 of the Gujarati: G.N. 2976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 CHHAGANLAL JOSHI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</w:t>
      </w:r>
      <w:r>
        <w:rPr>
          <w:rFonts w:ascii="Times" w:hAnsi="Times" w:eastAsia="Times"/>
          <w:b w:val="0"/>
          <w:i/>
          <w:color w:val="000000"/>
          <w:sz w:val="22"/>
        </w:rPr>
        <w:t>e November 12,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6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learnt only today from Narandas’s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were running fever. Your letter came later.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not properly understood the point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Jethalal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did disapprove of Bharatan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getting Rs. 50.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Howerver, he had given up a post of Rs. 300 a month and even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get a job which would bring him the same income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From the Rs. 50 which he takes, he gives as much as half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student whom he supports. Bhai Jethalal is looking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job or occupation and will leave the work of the Seva Sangh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he gets any. I had clearly seen this. I hope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difference between the two cases. Those of you who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Jethalal does have dedicated yourselves to public work and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 the letter was received on November 12, 1935.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Jethalal Joshi, who had resigned from the National School and accepted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 of secretary, Seva Sangh, Rojkot on a remuneration of Rs. 40 per month.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Bharatan Kumarappa, an office-bearer of A.I.V.I.A.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value is greater than what you are getting at present.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difference. Even so, I do  expect increasing self-sacrifice,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capacity, from you all, though I wouldn’t feel disappointed, </w:t>
      </w:r>
      <w:r>
        <w:rPr>
          <w:rFonts w:ascii="Times" w:hAnsi="Times" w:eastAsia="Times"/>
          <w:b w:val="0"/>
          <w:i w:val="0"/>
          <w:color w:val="000000"/>
          <w:sz w:val="22"/>
        </w:rPr>
        <w:t>either, if that expectation did not materialize.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well soon. We shall meet when it is so willed by God.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 VIYOGI 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satisfied me. Malkani too wrote about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retain you as the Editor even though you continue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are. You will send from there whatever you can. If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carried on in Delhi, that too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done. If you have semeone in mind who can cope with all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do send me his name as also what he would expect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salary. Your maintenance, as Malkani has said, will be provided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 and the editorship will be only honorary.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when the date for the publication from here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22"/>
        </w:rPr>
        <w:t>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fixed. It will be enough if the list and other things are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ready. If the list can be prepared in duplicate, a copy may be sent in </w:t>
      </w:r>
      <w:r>
        <w:rPr>
          <w:rFonts w:ascii="Times" w:hAnsi="Times" w:eastAsia="Times"/>
          <w:b w:val="0"/>
          <w:i w:val="0"/>
          <w:color w:val="000000"/>
          <w:sz w:val="22"/>
        </w:rPr>
        <w:t>advance.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names and the addresses of the subscribers are printed,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also be sent. There is of course no hurry about anything;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press, etc; will not be arriving till towards the end of the month.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1078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 N. R. MALKANI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Therer are many reasons for issuing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Ghanshyamdas had approved of all the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Viyogi Hari’s coming here. But I understand your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certainly keep him. I shall manage somehow. He also likes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of staying there. More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Viyogi Hari.</w:t>
      </w:r>
    </w:p>
    <w:p>
      <w:pPr>
        <w:autoSpaceDN w:val="0"/>
        <w:autoSpaceDE w:val="0"/>
        <w:widowControl/>
        <w:spacing w:line="266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OVE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N.R. M</w:t>
      </w:r>
      <w:r>
        <w:rPr>
          <w:rFonts w:ascii="Times" w:hAnsi="Times" w:eastAsia="Times"/>
          <w:b w:val="0"/>
          <w:i w:val="0"/>
          <w:color w:val="000000"/>
          <w:sz w:val="18"/>
        </w:rPr>
        <w:t>ALKANI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1168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1935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sight of your handwriting has become rare of late.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satisfaction that your letters come at the opportune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nursing the hope that you will keep writing,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 post-card. Sardar procrastinated and now he is suffering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proportion.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knows how to suffer pain and he can even </w:t>
      </w:r>
      <w:r>
        <w:rPr>
          <w:rFonts w:ascii="Times" w:hAnsi="Times" w:eastAsia="Times"/>
          <w:b w:val="0"/>
          <w:i w:val="0"/>
          <w:color w:val="000000"/>
          <w:sz w:val="22"/>
        </w:rPr>
        <w:t>laugh while in pain. So there is nothing to worry about.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Prithviraj’s case will have happily ended yesterday.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today I have not received the expected letter. It may still arrive by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had undergone an operation for piles on November 9, </w:t>
      </w:r>
      <w:r>
        <w:rPr>
          <w:rFonts w:ascii="Times" w:hAnsi="Times" w:eastAsia="Times"/>
          <w:b w:val="0"/>
          <w:i w:val="0"/>
          <w:color w:val="000000"/>
          <w:sz w:val="18"/>
        </w:rPr>
        <w:t>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evening mail.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 JAYANTI N. PAREKH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JAYANTI,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letter,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definitely connected with politics. But many an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its roots in swaraj, and not in politics. For example,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regard it your contribution, however small, to  the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 if you all three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engage yourselves in business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not for your own benefit but to help your father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his debts. Please remember that our means of winning swaraj are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and doing one’s dharma is the most important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this year  see your noble aspirations bear good fruit.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6271</w:t>
      </w:r>
    </w:p>
    <w:p>
      <w:pPr>
        <w:autoSpaceDN w:val="0"/>
        <w:autoSpaceDE w:val="0"/>
        <w:widowControl/>
        <w:spacing w:line="220" w:lineRule="exact" w:before="21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Kanti and Indu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Nathubhai, a businessman of Calicut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 KANTI N. PAREKH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you have changed from a farmer to a </w:t>
      </w:r>
      <w:r>
        <w:rPr>
          <w:rFonts w:ascii="Times" w:hAnsi="Times" w:eastAsia="Times"/>
          <w:b w:val="0"/>
          <w:i w:val="0"/>
          <w:color w:val="000000"/>
          <w:sz w:val="22"/>
        </w:rPr>
        <w:t>businessman. Are all our dreams realized, even if they were noble?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band of eighty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taken up some work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themselves. How then, can we find fault with Jayanti or Indu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a special dharma has arisen for Jayanti and Indu, as it has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do not regard it as a breach of your former pledge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do your dharma. If, when he is in difficulty, you don’t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father who has sacrificed everything for you, you cannot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devoted to him. No  higher dharma is facing you just now.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 do wish that even for your father’s sake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violate moral principles for earning money.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other reason than this in my mind when I advise Indu </w:t>
      </w:r>
      <w:r>
        <w:rPr>
          <w:rFonts w:ascii="Times" w:hAnsi="Times" w:eastAsia="Times"/>
          <w:b w:val="0"/>
          <w:i w:val="0"/>
          <w:color w:val="000000"/>
          <w:sz w:val="22"/>
        </w:rPr>
        <w:t>to give up his education at an early ege.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 this year see your noble aspirations fulfilled.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 INDU N. PAREKH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 any rate didn’t know that you had gone to Calicut.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letters for your two brothers and so there is nothing new to </w:t>
      </w:r>
      <w:r>
        <w:rPr>
          <w:rFonts w:ascii="Times" w:hAnsi="Times" w:eastAsia="Times"/>
          <w:b w:val="0"/>
          <w:i w:val="0"/>
          <w:color w:val="000000"/>
          <w:sz w:val="22"/>
        </w:rPr>
        <w:t>tell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Harbhai and Moolshankar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come to see me today. They</w:t>
      </w:r>
    </w:p>
    <w:p>
      <w:pPr>
        <w:autoSpaceDN w:val="0"/>
        <w:autoSpaceDE w:val="0"/>
        <w:widowControl/>
        <w:spacing w:line="220" w:lineRule="exact" w:before="3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participated in the Dandi March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Who, however, was not one of the eighty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“Pledge for Swaraj Workers”, April 1930.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Moolshankar Mohanlal bhatt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stay here for some time. If you write to this address, they will get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 MANIBEHN PATEL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Show the remarks on the reverse to Father. I hear that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was extremely pleased with the way Jawaharlal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must be in excellent spirit and making the doctors laugh </w:t>
      </w:r>
      <w:r>
        <w:rPr>
          <w:rFonts w:ascii="Times" w:hAnsi="Times" w:eastAsia="Times"/>
          <w:b w:val="0"/>
          <w:i w:val="0"/>
          <w:color w:val="000000"/>
          <w:sz w:val="22"/>
        </w:rPr>
        <w:t>with his jokes. Don’t neglect your own health.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 Patro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/>
          <w:color w:val="000000"/>
          <w:sz w:val="18"/>
        </w:rPr>
        <w:t>4: Manibehn Patelne,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118</w:t>
      </w:r>
    </w:p>
    <w:p>
      <w:pPr>
        <w:autoSpaceDN w:val="0"/>
        <w:autoSpaceDE w:val="0"/>
        <w:widowControl/>
        <w:spacing w:line="292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SUMANGAL PRAKASH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12,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your letters. It would be best to stick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diet of milk and fruit when you go anywhere. In doing so we give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the host and our purpose is also served. In the early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ofthe Ashram this was the rule all members had to follow.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better to carry some fruit with you. If at some place milk is not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you should make do with fruit. It should be explained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had, at Gandhiji’s instance, seen several British statesmen </w:t>
      </w:r>
      <w:r>
        <w:rPr>
          <w:rFonts w:ascii="Times" w:hAnsi="Times" w:eastAsia="Times"/>
          <w:b w:val="0"/>
          <w:i w:val="0"/>
          <w:color w:val="000000"/>
          <w:sz w:val="18"/>
        </w:rPr>
        <w:t>in England.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reason for this rule is not self-control but considerations of health.</w:t>
      </w:r>
    </w:p>
    <w:p>
      <w:pPr>
        <w:autoSpaceDN w:val="0"/>
        <w:autoSpaceDE w:val="0"/>
        <w:widowControl/>
        <w:spacing w:line="220" w:lineRule="exact" w:before="106" w:after="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44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6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UMANGAL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RAKASH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AVASHAKTI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ATNA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Sumangal Prakash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 F. MARY BARR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13, 1935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letter. I have written toMargarete and </w:t>
      </w:r>
      <w:r>
        <w:rPr>
          <w:rFonts w:ascii="Times" w:hAnsi="Times" w:eastAsia="Times"/>
          <w:b w:val="0"/>
          <w:i w:val="0"/>
          <w:color w:val="000000"/>
          <w:sz w:val="22"/>
        </w:rPr>
        <w:t>sent her a general note of introduction.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Shanta has been suffering from over-tiredness;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strong enough to induce fever which she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got rid </w:t>
      </w:r>
      <w:r>
        <w:rPr>
          <w:rFonts w:ascii="Times" w:hAnsi="Times" w:eastAsia="Times"/>
          <w:b w:val="0"/>
          <w:i w:val="0"/>
          <w:color w:val="000000"/>
          <w:sz w:val="22"/>
        </w:rPr>
        <w:t>of. She is taking sufficient nourishment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to six pounds of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 daliy. Sumitra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 very bad night. She developed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fever, about 105 </w:t>
      </w:r>
      <w:r>
        <w:rPr>
          <w:rFonts w:ascii="Times" w:hAnsi="Times" w:eastAsia="Times"/>
          <w:b w:val="0"/>
          <w:i w:val="0"/>
          <w:color w:val="000000"/>
          <w:sz w:val="10"/>
        </w:rPr>
        <w:t>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so she had to be sent back to the hospital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Tara is in charge. Here she readily abstained as much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But with Tara here, I could not think of sending anyone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Sumitra. Of course she would be relieved twice daily.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septic poisoning was not eliminated entirely when she was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 last time from the hospital.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fit. Tara has not been bombarding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questions as before. It is only during the mealtime that she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questions. She has been most considerate and keeping quite </w:t>
      </w:r>
      <w:r>
        <w:rPr>
          <w:rFonts w:ascii="Times" w:hAnsi="Times" w:eastAsia="Times"/>
          <w:b w:val="0"/>
          <w:i w:val="0"/>
          <w:color w:val="000000"/>
          <w:sz w:val="22"/>
        </w:rPr>
        <w:t>well. Hitherto soya beans do not seem to have disagreed with her.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46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HEDI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AOLIGARH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ETUL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6059. Also C.W. 3389. Courtesy: F. Mary Barr</w:t>
      </w:r>
    </w:p>
    <w:p>
      <w:pPr>
        <w:autoSpaceDN w:val="0"/>
        <w:autoSpaceDE w:val="0"/>
        <w:widowControl/>
        <w:spacing w:line="220" w:lineRule="exact" w:before="4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the Devanagari script.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Gandhi’s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 JITENDRA NATH KUSARI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 shadow of doubt that the Congress will attain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political independence in spite of present dissensions.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Delicious and stimulating tea can be made by boiling </w:t>
      </w:r>
      <w:r>
        <w:rPr>
          <w:rFonts w:ascii="Times" w:hAnsi="Times" w:eastAsia="Times"/>
          <w:b w:val="0"/>
          <w:i/>
          <w:color w:val="000000"/>
          <w:sz w:val="22"/>
        </w:rPr>
        <w:t>tulsi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plant </w:t>
      </w:r>
      <w:r>
        <w:rPr>
          <w:rFonts w:ascii="Times" w:hAnsi="Times" w:eastAsia="Times"/>
          <w:b w:val="0"/>
          <w:i w:val="0"/>
          <w:color w:val="000000"/>
          <w:sz w:val="22"/>
        </w:rPr>
        <w:t>leaves with a lettle ginger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none of the injurious </w:t>
      </w:r>
      <w:r>
        <w:rPr>
          <w:rFonts w:ascii="Times" w:hAnsi="Times" w:eastAsia="Times"/>
          <w:b w:val="0"/>
          <w:i w:val="0"/>
          <w:color w:val="000000"/>
          <w:sz w:val="22"/>
        </w:rPr>
        <w:t>properties of tea and it is any day better.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ITENDRA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USARI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ARKET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7192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reaching there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12th. It is, therefore,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and decide right now in what way. I can be useful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money for the Harijan Fund. Thakkar Bapa will be arriving </w:t>
      </w:r>
      <w:r>
        <w:rPr>
          <w:rFonts w:ascii="Times" w:hAnsi="Times" w:eastAsia="Times"/>
          <w:b w:val="0"/>
          <w:i w:val="0"/>
          <w:color w:val="000000"/>
          <w:sz w:val="22"/>
        </w:rPr>
        <w:t>here on the 23rd instant. If you wish you may come then.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4003. Also C.W. 132.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autoSpaceDE w:val="0"/>
        <w:widowControl/>
        <w:spacing w:line="32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 VALLABHBHAI PATEL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strong enough now to talk and shout [in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manner]. I went through your letter to Ambedkar. It is apt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have any effect on him at present. He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abusing me how can he spare you, than? Here, as in London,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influences acting on him from behind. The pity of it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has been given exaggerated importance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threats. Even that would’t matter, were it not that instead of explo-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iting the situation for constructive work people are going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way to solve it. Instead of making a determined effort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eradi-cation of untouchability, they are trying to win over Ambedkar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appeals and entreaties. But let it be; this is the atmosphere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to work. Look where you will, you find nothing but an </w:t>
      </w:r>
      <w:r>
        <w:rPr>
          <w:rFonts w:ascii="Times" w:hAnsi="Times" w:eastAsia="Times"/>
          <w:b w:val="0"/>
          <w:i w:val="0"/>
          <w:color w:val="000000"/>
          <w:sz w:val="22"/>
        </w:rPr>
        <w:t>exhi-bition of fear and weakness.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you take some steps regarding Patadi? Is it right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to preside over any sort of meeting without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understand now the position about my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 in the month of January. As the 12th is fixed for my arrival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Ahmedabad, so the 28th is fixed for my return to Wardha, for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 Radhakrishna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Anasuya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getting married. I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return here at the latest on that day. I can thus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14 days at the most. You may arrange whatever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that period.</w:t>
      </w:r>
    </w:p>
    <w:p>
      <w:pPr>
        <w:autoSpaceDN w:val="0"/>
        <w:autoSpaceDE w:val="0"/>
        <w:widowControl/>
        <w:spacing w:line="22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80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89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 w:val="0"/>
          <w:color w:val="000000"/>
          <w:sz w:val="18"/>
        </w:rPr>
        <w:t>2: Sardar Vallabhbhaine, pp. 192-3</w:t>
      </w:r>
    </w:p>
    <w:p>
      <w:pPr>
        <w:autoSpaceDN w:val="0"/>
        <w:autoSpaceDE w:val="0"/>
        <w:widowControl/>
        <w:spacing w:line="220" w:lineRule="exact" w:before="3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conference of the people of 17 villages of British India was held at Patadi,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principality, on November 8, 1935, with Morarji Desai as Chairman, to oppose </w:t>
      </w:r>
      <w:r>
        <w:rPr>
          <w:rFonts w:ascii="Times" w:hAnsi="Times" w:eastAsia="Times"/>
          <w:b w:val="0"/>
          <w:i w:val="0"/>
          <w:color w:val="000000"/>
          <w:sz w:val="18"/>
        </w:rPr>
        <w:t>the proposal to hand over criminal and civil powers to the Patadi durbar.</w:t>
      </w:r>
    </w:p>
    <w:p>
      <w:pPr>
        <w:autoSpaceDN w:val="0"/>
        <w:autoSpaceDE w:val="0"/>
        <w:widowControl/>
        <w:spacing w:line="220" w:lineRule="exact" w:before="1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Shrikrishnadas Jaju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1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 AVADHESH DUTT AVASTHI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14,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AVADHESH,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time. Why have you not yet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some definite work? In order to be fearless we should love all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the path of truth. The assertion that goodness is easier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by is based on the fact that all wish to be known as good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one wants to be known as a sinner. Therefore it can be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to be a sinner is difficult!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3214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 MARGARETE SPIEGEL</w:t>
      </w:r>
    </w:p>
    <w:p>
      <w:pPr>
        <w:autoSpaceDN w:val="0"/>
        <w:autoSpaceDE w:val="0"/>
        <w:widowControl/>
        <w:spacing w:line="320" w:lineRule="exact" w:before="10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70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soon as the German card was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hand he redirected it and you got it. There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avoidable delay in redirecting it to you. It was first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at Bombay. From there it was redirected to the Ashram,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Maganwadi. At the Ashram, there is anarchy at present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is being reconstructed. No one can tell when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card was brought here. You must careflly study the five postel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stamps on it. Examine the dates, and perhaps you will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mystery of the delay. Such misfortunes are inevitable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stand greater ones.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your income is increasing by leaps and bounds.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you like Bombay. You must not count the cost of your food </w:t>
      </w:r>
      <w:r>
        <w:rPr>
          <w:rFonts w:ascii="Times" w:hAnsi="Times" w:eastAsia="Times"/>
          <w:b w:val="0"/>
          <w:i w:val="0"/>
          <w:color w:val="000000"/>
          <w:sz w:val="22"/>
        </w:rPr>
        <w:t>but take whatever is necessary to keep you in perfect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Khurshedbehn at your back you will be quite all right.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on the original postcard preserved in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 glad Krishna and her party came to see you.</w:t>
      </w:r>
    </w:p>
    <w:p>
      <w:pPr>
        <w:autoSpaceDN w:val="0"/>
        <w:tabs>
          <w:tab w:pos="5230" w:val="left"/>
          <w:tab w:pos="5710" w:val="left"/>
        </w:tabs>
        <w:autoSpaceDE w:val="0"/>
        <w:widowControl/>
        <w:spacing w:line="302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ARGARETE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PIEGEL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C/O 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Bhandarkar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ADHAV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IVAS</w:t>
      </w:r>
      <w:r>
        <w:rPr>
          <w:rFonts w:ascii="Times" w:hAnsi="Times" w:eastAsia="Times"/>
          <w:b w:val="0"/>
          <w:i w:val="0"/>
          <w:color w:val="000000"/>
          <w:sz w:val="20"/>
        </w:rPr>
        <w:t>, 8 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ABURNUN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 SHIVABHAI G. PATEL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remained unattended to till today. You are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vow well enough. With a firm mind you will go farther.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seems to be quite all right, except that it is deficient in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and vegetables. You must include some fresh raw leaves.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grow them yourself.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Vasumati to write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S.N. 9516. Also C.W. 432.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Shivabhai G.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 RAMESHWARDAS PODDAR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your letter. Follow Jamnalalji’s advice.</w:t>
      </w:r>
    </w:p>
    <w:p>
      <w:pPr>
        <w:autoSpaceDN w:val="0"/>
        <w:autoSpaceDE w:val="0"/>
        <w:widowControl/>
        <w:spacing w:line="30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 VIDYA  A.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15,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get no time. Restore your health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It is good to act as  Dr. Ansari says. In the last analysis, God is </w:t>
      </w:r>
      <w:r>
        <w:rPr>
          <w:rFonts w:ascii="Times" w:hAnsi="Times" w:eastAsia="Times"/>
          <w:b w:val="0"/>
          <w:i w:val="0"/>
          <w:color w:val="000000"/>
          <w:sz w:val="22"/>
        </w:rPr>
        <w:t>our only doctor.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Hindi: Courtesy: National Archives of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>Anand 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NEEM LEAVES AND TAMARIND</w:t>
      </w:r>
    </w:p>
    <w:p>
      <w:pPr>
        <w:autoSpaceDN w:val="0"/>
        <w:tabs>
          <w:tab w:pos="6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certain questions Dr. Aykroyd, Director of </w:t>
      </w:r>
      <w:r>
        <w:rPr>
          <w:rFonts w:ascii="Times" w:hAnsi="Times" w:eastAsia="Times"/>
          <w:b w:val="0"/>
          <w:i w:val="0"/>
          <w:color w:val="000000"/>
          <w:sz w:val="22"/>
        </w:rPr>
        <w:t>Nutrition Research, sends the following interesting replies: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ask about food values. Data on this point are being rapidly gathered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and elsewhere in India, and I hope that at no very distant period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authoritative book or pamphlet giving the chemical composition, vitamin,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potency, etc., of all common foods will become available for those interested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dietetics. I have little doubt that you are right in stating that in practice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vegetable fats and oils produce different physiological effects.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probably due to their chemical make-up, but unfortunately we are not yet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position to correlate chemical composition and dietary effect in this case.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probability some research worker somewhere in the world will soon </w:t>
      </w:r>
      <w:r>
        <w:rPr>
          <w:rFonts w:ascii="Times" w:hAnsi="Times" w:eastAsia="Times"/>
          <w:b w:val="0"/>
          <w:i w:val="0"/>
          <w:color w:val="000000"/>
          <w:sz w:val="18"/>
        </w:rPr>
        <w:t>enlighten us.</w:t>
      </w:r>
    </w:p>
    <w:p>
      <w:pPr>
        <w:autoSpaceDN w:val="0"/>
        <w:autoSpaceDE w:val="0"/>
        <w:widowControl/>
        <w:spacing w:line="260" w:lineRule="exact" w:before="40" w:after="1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analysed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leaves in the laboratory. As compared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other green vegetable previously investigated, they have a high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nutritive value. Both mature and tender leaves are rich in protein, calcium, iron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vitamin A activity and are superior in these respects to amaranth leaves,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coriander leaves, drumstick leaves, lettuce, murraya leaves, and spinach. This </w:t>
      </w:r>
      <w:r>
        <w:rPr>
          <w:rFonts w:ascii="Times" w:hAnsi="Times" w:eastAsia="Times"/>
          <w:b w:val="0"/>
          <w:i w:val="0"/>
          <w:color w:val="000000"/>
          <w:sz w:val="18"/>
        </w:rPr>
        <w:t>perhaps explains the tradition of their high nutritive value. I believe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modern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laboratory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investigations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China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have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not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infrequently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domonstrated that herbs and other types of food recommended in ancient </w:t>
      </w:r>
      <w:r>
        <w:rPr>
          <w:rFonts w:ascii="Times" w:hAnsi="Times" w:eastAsia="Times"/>
          <w:b w:val="0"/>
          <w:i w:val="0"/>
          <w:color w:val="000000"/>
          <w:sz w:val="18"/>
        </w:rPr>
        <w:t>Chinese books are rich in vitamins, etc.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vitamin content, tamarind and lemon are roughly similar,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that the latter is richer in the antiscorbutic vitamin C. Tamarind plup, </w:t>
      </w:r>
      <w:r>
        <w:rPr>
          <w:rFonts w:ascii="Times" w:hAnsi="Times" w:eastAsia="Times"/>
          <w:b w:val="0"/>
          <w:i w:val="0"/>
          <w:color w:val="000000"/>
          <w:sz w:val="18"/>
        </w:rPr>
        <w:t>unlike lemon, contains a good deal of tartaric acid—about 14%; the chief acid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lemon is citric acid. Otherwise the two fruits resemble each other in food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value. Tamarind is stated to contain a laxative principle. I can offer nothing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of the popular belief that it induces fever and rheumatism.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know that I have been making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and tamarind.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with impunity by several. My difficulty has been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palatable. Taken in the form of chutney containing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tamarind pulp and salt or lemon and salt, it is least objectionable.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take two to three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whole leaves with relish. I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definitely what effect the taking of leaves produces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I have been tempting volunteers to try them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merit attributed in Ayurveda to them and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good effect on Shri Bhansali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common use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poor people without extra cost to take the green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which modern diet experts lay much stress. That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leaf produces no ill effect can be stated with perfect confidence.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good effect of tamarind I can write with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One ounce of pulp taken with meals has in several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free movement of bowels. It can be mixed with vegetables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or dal. It can be eaten as jam when mixed with sufficient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gur.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used it with beneficial effect for reducing fevers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it in the form of tamarind water. In no case have I found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induced cold or rheumatism or boils as many people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There is hardly a man or woman in the South who does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tamarind in some shape or form. It is the base for its famous </w:t>
      </w:r>
      <w:r>
        <w:rPr>
          <w:rFonts w:ascii="Times" w:hAnsi="Times" w:eastAsia="Times"/>
          <w:b w:val="0"/>
          <w:i/>
          <w:color w:val="000000"/>
          <w:sz w:val="22"/>
        </w:rPr>
        <w:t>rasam.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workers will have to find out cheap, effective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substitutes for the expensive yet useful articles one uses in </w:t>
      </w:r>
      <w:r>
        <w:rPr>
          <w:rFonts w:ascii="Times" w:hAnsi="Times" w:eastAsia="Times"/>
          <w:b w:val="0"/>
          <w:i w:val="0"/>
          <w:color w:val="000000"/>
          <w:sz w:val="22"/>
        </w:rPr>
        <w:t>cities and which one cannot get in the villages for love or money.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Tamarind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leaf are such substitutes.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16-11-1935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CASTE HAS TO GO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Sir Govindrao Madgaonkar’s open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issue. My own position has been often stated in these columns.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be summed up as follows: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Jayakrishna P. Bhansali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“Need for Care”, 30-11-1935.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appeared under the title “An Open Letter to Mahatma Gandhi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 Leaders”. The writer, a former judge of the Bombay High Court, had appealed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Madan Mohan Malaviya and N.C. Kelkar and others “to give a clear and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courageous lead” in reforming the caste system.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 believe in varnashrama of the Vedas which in my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absolute equality of status, notwithstanding passages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elsewhere.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2. Every word of the printed works passing muster as ‘Shastras’</w:t>
      </w:r>
      <w:r>
        <w:rPr>
          <w:rFonts w:ascii="Times" w:hAnsi="Times" w:eastAsia="Times"/>
          <w:b w:val="0"/>
          <w:i w:val="0"/>
          <w:color w:val="000000"/>
          <w:sz w:val="22"/>
        </w:rPr>
        <w:t>is not, in my opinion, a revelation.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interpretation of accepted taxts has undergone evolution,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capable of indefinite evolution, even as the human intellect and </w:t>
      </w:r>
      <w:r>
        <w:rPr>
          <w:rFonts w:ascii="Times" w:hAnsi="Times" w:eastAsia="Times"/>
          <w:b w:val="0"/>
          <w:i w:val="0"/>
          <w:color w:val="000000"/>
          <w:sz w:val="22"/>
        </w:rPr>
        <w:t>heart are.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Nothing in the Shastras which is manifestly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truths and morals can stand.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Nothing in the Shastras which is capable of being reasoned </w:t>
      </w:r>
      <w:r>
        <w:rPr>
          <w:rFonts w:ascii="Times" w:hAnsi="Times" w:eastAsia="Times"/>
          <w:b w:val="0"/>
          <w:i w:val="0"/>
          <w:color w:val="000000"/>
          <w:sz w:val="22"/>
        </w:rPr>
        <w:t>can stand if it is in conflict with reason.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Varnashrama of the Shastras is today non-existent in practice.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present caste system is the very antithesis of varnashrama. </w:t>
      </w:r>
      <w:r>
        <w:rPr>
          <w:rFonts w:ascii="Times" w:hAnsi="Times" w:eastAsia="Times"/>
          <w:b w:val="0"/>
          <w:i w:val="0"/>
          <w:color w:val="000000"/>
          <w:sz w:val="22"/>
        </w:rPr>
        <w:t>The sooner public opinion abolishes it the better.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In varnashrama there was and should be no prohibition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or inter-dining. Prohibition there is of change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occupation for purposes of gain. The existing practice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doubly wrong in that it has set up cruel restrictions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and intermarriage and tolerates anarchy about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>occupation.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Thought there is in varnashrama no prohibition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and inter-dining, there can be no compulsion.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left to the unfettered choice of the individuals as to where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marry or dine. If the law of varnashrama was observed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naturally be a tendency, so far as marriage is concerned, for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restrict the marital relations to their own varna.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As I have repeatedly said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by birth in the Shastras. I hold the present practice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sin and the  greatest blot on Hinduism. I feel more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>that if untouchability lives, Hinduism dies.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most effective, quickest, and the most unobtrusive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caste is for reformers to begin the practice with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necessary take the consequences of social boycott.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will not come by reviling the orthodox. The change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 and imperceptible. The so-called higher classes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from their pedestal before they can make any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so-called lower classed. Day-to-day experience of village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shows how difficult the task is of bridging the gulf that exists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city-dwellers and the villagers, the higher classes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classes. The two are not synonymous terms. For the class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exists both in the cities and the villages.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AWFULNESS OF CHILD-MARRIAGE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Anti-Child-Marriage Committee has published a 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bulletin on child-marriage. I copy the main paragraphs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  <w:tab w:pos="1630" w:val="left"/>
          <w:tab w:pos="1730" w:val="left"/>
          <w:tab w:pos="4350" w:val="left"/>
          <w:tab w:pos="4690" w:val="left"/>
          <w:tab w:pos="4790" w:val="left"/>
        </w:tabs>
        <w:autoSpaceDE w:val="0"/>
        <w:widowControl/>
        <w:spacing w:line="29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Census Report for India of 1931 gave the following figures of the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girls who are married under the age of 15 by age groups;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group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Percentage married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0 to 1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0.8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”   2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1.2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”   3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2.0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”   4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4.2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 ”   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6.6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 ” 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19.3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” 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38.1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nearly one girl in 100 girls of less than one year of age is married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same horrible fact is repeated in all the other age groups under 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consequence of this is the almost unbelievable number of child </w:t>
      </w:r>
      <w:r>
        <w:rPr>
          <w:rFonts w:ascii="Times" w:hAnsi="Times" w:eastAsia="Times"/>
          <w:b w:val="0"/>
          <w:i w:val="0"/>
          <w:color w:val="000000"/>
          <w:sz w:val="18"/>
        </w:rPr>
        <w:t>widows in the country.</w:t>
      </w:r>
    </w:p>
    <w:p>
      <w:pPr>
        <w:autoSpaceDN w:val="0"/>
        <w:tabs>
          <w:tab w:pos="1496" w:val="left"/>
          <w:tab w:pos="1630" w:val="left"/>
          <w:tab w:pos="3890" w:val="left"/>
          <w:tab w:pos="4330" w:val="left"/>
          <w:tab w:pos="4490" w:val="left"/>
          <w:tab w:pos="4550" w:val="left"/>
          <w:tab w:pos="4590" w:val="left"/>
        </w:tabs>
        <w:autoSpaceDE w:val="0"/>
        <w:widowControl/>
        <w:spacing w:line="300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figures are: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 number of widows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group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0   to 1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1,515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   ” 2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1,785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   ”  3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3, 485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9,076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    ”  4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    ”  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15,019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    ”  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1,05,482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   ” 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1,85,339</w:t>
      </w:r>
    </w:p>
    <w:p>
      <w:pPr>
        <w:autoSpaceDN w:val="0"/>
        <w:autoSpaceDE w:val="0"/>
        <w:widowControl/>
        <w:spacing w:line="32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consequence of child marriage is the number of young mothers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die in childbirth. 2,00,000 deaths in child birth is the yearly average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This works up to 20 deaths per hour, and a vast number of these deaths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occur to girls in their teens . . . 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Lastly, child-marriage affects not merely the mother but the child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 the race. In India out of every, 1,000 children born, 181 die. This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average; there are places in India where the average goes up to 400 per,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1,000. . . .</w:t>
      </w:r>
    </w:p>
    <w:p>
      <w:pPr>
        <w:autoSpaceDN w:val="0"/>
        <w:autoSpaceDE w:val="0"/>
        <w:widowControl/>
        <w:spacing w:line="260" w:lineRule="exact" w:before="1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should cause us all to hang our heads in shame.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won’t remedy the evil. The evil of child-marriage is at least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in the villages as in the cities. It is pre-emi-nently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Men have no doubt to do their share. But when a man turns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beast, he is not likely to listen to reason. It is the mothers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educated to understand their privilege and duty of refusal.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teach them this but women? I venture to suggest therefore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Women’s Conference to be true to its name has to descend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villages. The bulletins are valuable. They only reach a few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English-knowing city-dwellers. What is needed is personal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village women. Even when, if ever, it is established,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be easy. But some day or other the beginning has to be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direction before any result can be hoped for. Will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Conference make common cause with the All-India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Association? No village worker, no matter how able he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is, need expect to approach villagers purely for the sake of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They will have to touch all spheres of village life.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 must repeat, means real education, not in the three R’s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the minds of the villagers to the needs of true life befitting </w:t>
      </w:r>
      <w:r>
        <w:rPr>
          <w:rFonts w:ascii="Times" w:hAnsi="Times" w:eastAsia="Times"/>
          <w:b w:val="0"/>
          <w:i w:val="0"/>
          <w:color w:val="000000"/>
          <w:sz w:val="22"/>
        </w:rPr>
        <w:t>thinking beings which humans are supposed to be.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16-11-1935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188. TELEGRAM TO R. R. BAKHALE</w:t>
      </w:r>
    </w:p>
    <w:p>
      <w:pPr>
        <w:autoSpaceDN w:val="0"/>
        <w:autoSpaceDE w:val="0"/>
        <w:widowControl/>
        <w:spacing w:line="294" w:lineRule="exact" w:before="84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16,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AKHALE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ERVINDIA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30" w:lineRule="exact" w:before="1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SOCIETY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HAS LOST ONE OF ITS FOUNDERS COUNTRY A TRUE TIRELESS SERVANT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HARIJAN AN INTREPID FRIEND. DEODHAR WAS SOCIAL REFORMER OF FIRST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RANK. ALL IS WELL WITH THIS PURE SOUL. MY CONDOLENCES TO ALL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CONCERNED.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189. LETTER TO SARALADEVI SARABHAI</w:t>
      </w:r>
    </w:p>
    <w:p>
      <w:pPr>
        <w:autoSpaceDN w:val="0"/>
        <w:autoSpaceDE w:val="0"/>
        <w:widowControl/>
        <w:spacing w:line="266" w:lineRule="exact" w:before="126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affectionate letter. You have mastered well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politeness. A person who knows how to be polite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acquires that language. I see this in your case. I am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to learn that your health is gradually improving.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two baskets of fruit you sent with Mridula with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I ate the fruit and shared it with my co-workers.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you can break your journey here when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after fully regaining your health.</w:t>
      </w:r>
    </w:p>
    <w:p>
      <w:pPr>
        <w:autoSpaceDN w:val="0"/>
        <w:autoSpaceDE w:val="0"/>
        <w:widowControl/>
        <w:spacing w:line="220" w:lineRule="exact" w:before="86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11144. Courtesy: Sarabhai Foundation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sent to condole the death of G.K. Deodhar on November </w:t>
      </w:r>
      <w:r>
        <w:rPr>
          <w:rFonts w:ascii="Times" w:hAnsi="Times" w:eastAsia="Times"/>
          <w:b w:val="0"/>
          <w:i w:val="0"/>
          <w:color w:val="000000"/>
          <w:sz w:val="18"/>
        </w:rPr>
        <w:t>16.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India Society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16" w:right="132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DRAUPADI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30th October but not the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8. Even the letter from Colombo has not been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letter enclosed with Ramdas’s has been received.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to bother you this time to send me a copy of the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Ceylon. Make enquiries there if possible. To whom did you give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complains of the absence of letters from you.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laziness about letter-writing. If you confess you are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laziness, you must follow it up by ridding yourself of it. You are all </w:t>
      </w:r>
      <w:r>
        <w:rPr>
          <w:rFonts w:ascii="Times" w:hAnsi="Times" w:eastAsia="Times"/>
          <w:b w:val="0"/>
          <w:i w:val="0"/>
          <w:color w:val="000000"/>
          <w:sz w:val="22"/>
        </w:rPr>
        <w:t>well, I hope. Do write.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p. 192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PARIKSHITLAL L. MAJMUDAR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accompanying letter to Kavitha if you approve of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receive any names of persons intending to migrate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see Gulzarilal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fix them up in some mill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if you encounter any difficulty.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4034. Also C.W. 133.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Parikshitlal L. Majmudar</w:t>
      </w:r>
    </w:p>
    <w:p>
      <w:pPr>
        <w:autoSpaceDN w:val="0"/>
        <w:autoSpaceDE w:val="0"/>
        <w:widowControl/>
        <w:spacing w:line="32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Gulzarilal Nanda, then secretary of the labour union of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CHANDAN PAREKH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after waiting long for it. . . .  is still here.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firm as you are. I personally am concerned with the good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both. My interest and peace of mind lie in your welfare.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Shankar’s heart is estranged from Kakasaheb’s and mine; but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 forget that you are going to be Kakasaheb’s daughter-in-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law? I, therefore, feel all the more concerned for your good. My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. . . is an old one. I won’t be able to find out the truth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If you don’t come this time you will be failing in your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please come even if doing so means some hardship to you.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and help of Bal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939. Courtesy: Satish D. Kalelkar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AMRIT KAUR</w:t>
      </w:r>
    </w:p>
    <w:p>
      <w:pPr>
        <w:autoSpaceDN w:val="0"/>
        <w:tabs>
          <w:tab w:pos="5650" w:val="left"/>
        </w:tabs>
        <w:autoSpaceDE w:val="0"/>
        <w:widowControl/>
        <w:spacing w:line="27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the village visit is consoling and stirring.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Sindi we have nothing but apparent disappointments to register.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is therefore a good set-off. I hope the progress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did not or could not go to Saharanpur? You should,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expect a long letter from me. Only I love to talk </w:t>
      </w:r>
      <w:r>
        <w:rPr>
          <w:rFonts w:ascii="Times" w:hAnsi="Times" w:eastAsia="Times"/>
          <w:b w:val="0"/>
          <w:i w:val="0"/>
          <w:color w:val="000000"/>
          <w:sz w:val="22"/>
        </w:rPr>
        <w:t>to you on Mondays, the day I use the right hand for writing.</w:t>
      </w:r>
    </w:p>
    <w:p>
      <w:pPr>
        <w:autoSpaceDN w:val="0"/>
        <w:autoSpaceDE w:val="0"/>
        <w:widowControl/>
        <w:spacing w:line="3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Elder son of D.B. Kalelkar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before you come here, you hold the pistol to my head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when you must leave here. You will be somewhat just, if you also </w:t>
      </w:r>
      <w:r>
        <w:rPr>
          <w:rFonts w:ascii="Times" w:hAnsi="Times" w:eastAsia="Times"/>
          <w:b w:val="0"/>
          <w:i w:val="0"/>
          <w:color w:val="000000"/>
          <w:sz w:val="22"/>
        </w:rPr>
        <w:t>told when at the latest you will reach here.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at Jamnalalji’s. He is getting on quite well. He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if he attempts to do any writing himself. He does a lot of </w:t>
      </w:r>
      <w:r>
        <w:rPr>
          <w:rFonts w:ascii="Times" w:hAnsi="Times" w:eastAsia="Times"/>
          <w:b w:val="0"/>
          <w:i w:val="0"/>
          <w:color w:val="000000"/>
          <w:sz w:val="22"/>
        </w:rPr>
        <w:t>dictating.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and his sister are also here just now.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child-marriage note reproduced in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will partly go in, in due course.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the other returned?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5"/>
        <w:gridCol w:w="2185"/>
        <w:gridCol w:w="2185"/>
      </w:tblGrid>
      <w:tr>
        <w:trPr>
          <w:trHeight w:hRule="exact" w:val="57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I wish you could be here when Mrs. Sanger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62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26th !</w:t>
            </w:r>
          </w:p>
        </w:tc>
        <w:tc>
          <w:tcPr>
            <w:tcW w:type="dxa" w:w="2185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comes about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3557. Courtesy: Amrit Kaur. Also G.N. 6366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RAMACHANDRA J. SOMAN</w:t>
      </w:r>
    </w:p>
    <w:p>
      <w:pPr>
        <w:autoSpaceDN w:val="0"/>
        <w:autoSpaceDE w:val="0"/>
        <w:widowControl/>
        <w:spacing w:line="270" w:lineRule="exact" w:before="14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SOMAN,</w:t>
      </w:r>
    </w:p>
    <w:p>
      <w:pPr>
        <w:autoSpaceDN w:val="0"/>
        <w:autoSpaceDE w:val="0"/>
        <w:widowControl/>
        <w:spacing w:line="260" w:lineRule="exact" w:before="11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milk, take curds made from cow’s milk once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20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milk just now. Mix ten grains of soda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bicarb in the curds and eat them slowly with a spoon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stirred them thoroughly. The curds must not be sour. Measure out 20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milk before boiling it. The quantity will be reduced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boiling. Don’t boil the milk long. This will be all your breakfast.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a brisk walk at least half an hour before 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curds. Eat them only if you feel hungry. You will have eaten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at seven. Take 20 minutes in eating, keeping a watch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At eleven you may eat a </w:t>
      </w:r>
      <w:r>
        <w:rPr>
          <w:rFonts w:ascii="Times" w:hAnsi="Times" w:eastAsia="Times"/>
          <w:b w:val="0"/>
          <w:i/>
          <w:color w:val="000000"/>
          <w:sz w:val="22"/>
        </w:rPr>
        <w:t>bhakhari,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from whole-wheat flour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well-baked, with cooked fenugreek leaves. If you wish,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 latter mustard, turmeric and a little oil. You may also eat </w:t>
      </w:r>
      <w:r>
        <w:rPr>
          <w:rFonts w:ascii="Times" w:hAnsi="Times" w:eastAsia="Times"/>
          <w:b w:val="0"/>
          <w:i w:val="0"/>
          <w:color w:val="000000"/>
          <w:sz w:val="22"/>
        </w:rPr>
        <w:t>ripe uncooked tomatoes, but nothing else.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“Awfulness of Child-Marriage”, 16-11-1935.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 Sanger;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Margaret Sanger”, 3/4-12-1935.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afternoon at three you may take, if you wish, lime juice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water with a little soda bicarb. At six in the evening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a </w:t>
      </w:r>
      <w:r>
        <w:rPr>
          <w:rFonts w:ascii="Times" w:hAnsi="Times" w:eastAsia="Times"/>
          <w:b w:val="0"/>
          <w:i/>
          <w:color w:val="000000"/>
          <w:sz w:val="22"/>
        </w:rPr>
        <w:t>bhakhari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kind described above with milk or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pattarveli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with garlic and uncooked fenugreek leaves;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 also if you wish. It is not necessary to eat fruit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Changes may be mad in this regimen after you have tried it </w:t>
      </w:r>
      <w:r>
        <w:rPr>
          <w:rFonts w:ascii="Times" w:hAnsi="Times" w:eastAsia="Times"/>
          <w:b w:val="0"/>
          <w:i w:val="0"/>
          <w:color w:val="000000"/>
          <w:sz w:val="22"/>
        </w:rPr>
        <w:t>for a week.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out for an hour’s walk daily in the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 and evening you should carefully do breathing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exercises on an empty stomach. Drink boiled water, warm or cold,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need. Juggery and sugar must be avoided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4050. Aslo C.W. 95.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Ramachandra J. Soman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that you would show yourself here every three months.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about Roshni.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staying on the only consideration should be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 do from there.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11197. Courtesy: Sarabhai Foundation</w:t>
      </w:r>
    </w:p>
    <w:p>
      <w:pPr>
        <w:autoSpaceDN w:val="0"/>
        <w:autoSpaceDE w:val="0"/>
        <w:widowControl/>
        <w:spacing w:line="32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Arum indicum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done well in sending me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</w:t>
      </w:r>
      <w:r>
        <w:rPr>
          <w:rFonts w:ascii="Times" w:hAnsi="Times" w:eastAsia="Times"/>
          <w:b w:val="0"/>
          <w:i/>
          <w:color w:val="000000"/>
          <w:sz w:val="22"/>
        </w:rPr>
        <w:t>ragi.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simply wanted to have a specimen. I shall now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Is it used only for making chapatis or is it used like rice also?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price of it? I inquire in order to compare prices, not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money. I understand your difficulty about the A.I.V.I.A. I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should not become an ordinary member. I shall look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and find out whether you can come in cheaply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>classification. Probably Bharatan or Kumarappa will write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tried the </w:t>
      </w:r>
      <w:r>
        <w:rPr>
          <w:rFonts w:ascii="Times" w:hAnsi="Times" w:eastAsia="Times"/>
          <w:b w:val="0"/>
          <w:i/>
          <w:color w:val="000000"/>
          <w:sz w:val="22"/>
        </w:rPr>
        <w:t>ragi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sent me, I shall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have to send more.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time when you come you should come to stay at least for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MBUJAM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DAHYABHAI M. PATEL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want me to write on the evils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rampant during the fair. I would certainly like to do it; but would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effect on anybody?And one likes to write something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going to have some effect. Everybody in the country is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fine of Rs. 1,000. If we go on brooding over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misfortunes, we can do no work at all. One should not grieve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can’t be helped; only  then can we  do something  about what </w:t>
      </w:r>
      <w:r>
        <w:rPr>
          <w:rFonts w:ascii="Times" w:hAnsi="Times" w:eastAsia="Times"/>
          <w:b w:val="0"/>
          <w:i w:val="0"/>
          <w:color w:val="000000"/>
          <w:sz w:val="22"/>
        </w:rPr>
        <w:t>we can help, what is within our strength to set right. So if you really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become a villager, you should, like a true villager, foreget all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ANORBHAI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HOLKA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2708. Courtesy: Dahyabhai M.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SUMANGAL PRAKASH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sort of thing is common among friends. You must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Sumantji, in good humour and without any anger, that you are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bring with you only enough food for yourself for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lose or part with some of it you have to go hungry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am sure if you tell him this he will never again tamper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food. Millions of poor people are forced to do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Dishonest traders often sell for flour stuff that is quite inedible.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people have then to go hungry. For they have no money to buy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with. That is what happens in jails too. And is not this world </w:t>
      </w:r>
      <w:r>
        <w:rPr>
          <w:rFonts w:ascii="Times" w:hAnsi="Times" w:eastAsia="Times"/>
          <w:b w:val="0"/>
          <w:i w:val="0"/>
          <w:color w:val="000000"/>
          <w:sz w:val="22"/>
        </w:rPr>
        <w:t>also a kind of jail?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UMANGAL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RAKASH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AVASHAKTI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LETTER TO KIKABHAI L. WAGHELA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21,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 has not arrived at Wardha.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possiblility of his coming here. It will not be necessary for me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Ambedkar, but if it is necessary I will not hesitate to do so.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visit the Harijan locality when I visit Ahmedabad,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after arrival at Ahmedabad will be fixed by Mr.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 Patel.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22-11-1935</w:t>
      </w:r>
    </w:p>
    <w:p>
      <w:pPr>
        <w:autoSpaceDN w:val="0"/>
        <w:autoSpaceDE w:val="0"/>
        <w:widowControl/>
        <w:spacing w:line="292" w:lineRule="exact" w:before="370" w:after="0"/>
        <w:ind w:left="0" w:right="13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200. LETTER TO H.L.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</w:t>
      </w: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you as before as Devdas who is here has agreed to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letter from Draupadi saying that she is happy and would now </w:t>
      </w:r>
      <w:r>
        <w:rPr>
          <w:rFonts w:ascii="Times" w:hAnsi="Times" w:eastAsia="Times"/>
          <w:b w:val="0"/>
          <w:i w:val="0"/>
          <w:color w:val="000000"/>
          <w:sz w:val="22"/>
        </w:rPr>
        <w:t>write regularly.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210-1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TALK WITH PROFESSORS AND STUDENTS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23,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Finding that they were thinking of opening night-schools for adults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, Gandhiji wondered whether they were agreeable to working under All-India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 Industries Association or would chalk out their own path. If they did the latter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naturally no suggestions to make. If they would work under the All-India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leader of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appeared under the date-line “Ahmedabad, November 21, 1935”.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 college newly started in Wardha. This is extracted from Mahadev </w:t>
      </w:r>
      <w:r>
        <w:rPr>
          <w:rFonts w:ascii="Times" w:hAnsi="Times" w:eastAsia="Times"/>
          <w:b w:val="0"/>
          <w:i w:val="0"/>
          <w:color w:val="000000"/>
          <w:sz w:val="18"/>
        </w:rPr>
        <w:t>Desai’s “Weekly Letter”.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Sindi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 Industries Association he would give them his own idea of the educational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needs of the villagers. He Said: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need is not a knowledge of the three Rs,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their economic life and how they can better it.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working as mere automatons, without any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their surroundings and without feeling the joy of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entirely responsible for this sate of things, as we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>intimate contact with them. We have indeed studied their Politico-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condition, as did the late Romesh Chandra Dutt. But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told of the state to which they have been reduced,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how they themselves can partly or wholly remove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Now I think it is possible to show them how to double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income. You will say they are heavily taxed. That they are,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cancerned with that problem at the present moment. 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is to leave all politics or politico-economics alone.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begin with a study of their social, hygienic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You may use magic lantern slides for the purpose.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show them that untouchability is no part of religion,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superiority of status is foreign to any true religion.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healthy man does not regard an unhealthy man as inferior to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even so a teacher or a merchant may not regard a scavenger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to him. You have to teach them these fundamentals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ethics. Then you will teach them geography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history—you will begin with the history of their own village.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teach them the three Rs as a means for imparting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things, but you do not need to make them matriculates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graduates for this purpose. A knowledge of English may be a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income in these days, but it is not necessary to add to the health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mind or body. All our energy has been sapped in mastering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language and in reading tons of books which in no way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keep ourselves physically and morally fit or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You will thus see where I bring in a knowledge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It comes in at the end, and at the long end at that, and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and then, as a help to things permanent. You cannot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usefully pass an hour every night with them than by teaching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health, social morals, and the way of a strenuous life of easy </w:t>
      </w:r>
      <w:r>
        <w:rPr>
          <w:rFonts w:ascii="Times" w:hAnsi="Times" w:eastAsia="Times"/>
          <w:b w:val="0"/>
          <w:i w:val="0"/>
          <w:color w:val="000000"/>
          <w:sz w:val="22"/>
        </w:rPr>
        <w:t>labour.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23-11-1935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FEAR COMPLEX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workers are so frightened of village life that they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not paid by some agency they will not be able to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by labouring in villages, especially if they are married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family to support. In my opinion this is a demoralizing belief.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if a person goes to a village with the city mentality and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villages the city life, he will never earn enough unless he,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people, exploits the villagers. But if a person settles in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tries to live like the villagers, he should hve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‘living by the sweat of his brow’.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if the villagers who are prepared to toil all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in the traditional unintelligent manner can earn their living,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earn at least as much as the average villager. This he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displacing a single villager, for he will go to village as a </w:t>
      </w:r>
      <w:r>
        <w:rPr>
          <w:rFonts w:ascii="Times" w:hAnsi="Times" w:eastAsia="Times"/>
          <w:b w:val="0"/>
          <w:i w:val="0"/>
          <w:color w:val="000000"/>
          <w:sz w:val="22"/>
        </w:rPr>
        <w:t>producer, not as a parasite.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worker has the ordinary size family, his wife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 should be full-time workers. Such a worker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have the muscle of the villager, but he will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up for the deficiency by his intelligence, if only he will shed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and fear complex. He would be doing productive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be a mere consumer, unless he gets an adequate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villagers so as to occupy the whole of his time in seving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In that case he will be worth the commission on the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the villagers induced by his effort. But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few months that the village work has gone on under the aegis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A.I.V.I.A. shows that the response from the villagers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slow and that the worker will have to become a pattern of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before the villagers. That will be the best object-lesson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which is bound to impress them sooner or later provided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as one of them and not a patron seated amongst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>adored from a respectful distance.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therefore, is: what remunerative work can he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of his choice? He and the members of the family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to cleaning the village, whether the villagers help him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and he will give them such simple medical assistance as is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power to give. Every person can prescribe a simple opening drug </w:t>
      </w:r>
      <w:r>
        <w:rPr>
          <w:rFonts w:ascii="Times" w:hAnsi="Times" w:eastAsia="Times"/>
          <w:b w:val="0"/>
          <w:i w:val="0"/>
          <w:color w:val="000000"/>
          <w:sz w:val="22"/>
        </w:rPr>
        <w:t>or quinine, wash a boil or wound, wash dirty eyes and ears, and apply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clean ointment to a wound. I am trying to find out a book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simplest directions in the ordinary cases occurrring daily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Anyway these two things must be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work. This ought not to occupy more than two hours of his </w:t>
      </w:r>
      <w:r>
        <w:rPr>
          <w:rFonts w:ascii="Times" w:hAnsi="Times" w:eastAsia="Times"/>
          <w:b w:val="0"/>
          <w:i w:val="0"/>
          <w:color w:val="000000"/>
          <w:sz w:val="22"/>
        </w:rPr>
        <w:t>time per day. The village worker has no such things as an eight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For him the labour for the villager is a labour of love.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living, therefore, he will give eight hours at least in addition to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It should be borne in mind that under the new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propounded by the A.I.S.A. and A.I.V.I.A. all labour has an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value. Thus a carder who works at his bow for one hour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 out the average quantity of cards will get exactly the same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weaver, the spinner or the papermaker would, for the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their respective works per hour. Therefore the worker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choose and learn whatever work he can easily do, care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taken to choose such labour whoes product is easily salable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village or the surrounding area or is in demand by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great need in every village in an honest shop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food-stuffs and other things can be had for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and a moderate commission. It is true that a shop,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requires some capital. But a worker who is at all known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of his work should command sufficient confidence in his honesty </w:t>
      </w:r>
      <w:r>
        <w:rPr>
          <w:rFonts w:ascii="Times" w:hAnsi="Times" w:eastAsia="Times"/>
          <w:b w:val="0"/>
          <w:i w:val="0"/>
          <w:color w:val="000000"/>
          <w:sz w:val="22"/>
        </w:rPr>
        <w:t>to enable him to make small wholesale purchases on credit.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take these concrete suggestion much further.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observant worker will always make important discoveries and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labour he can do to earn a living and be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object-lesson to the villagers whom he is to serve. He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choose labour that will not exploit the villagers,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 their health or morals but will teach the villagers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to occupy their leisure hours and add to their tiny incomes.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observations will lead  him to direct his attention to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wastes including weeds and the superficial natural resources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He will soon find that he can turn many of them to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If he picks up edible weeds, it is as good as earning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food. Mirabehn has presented me with a museum of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marble-like stones which serve several useful purposes as they are,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soon convert them into bazaar articles if I has leisure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invest into simple tools to give them different shapes. Kaka-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had given to me split bamboo waste that was destined to be </w:t>
      </w:r>
      <w:r>
        <w:rPr>
          <w:rFonts w:ascii="Times" w:hAnsi="Times" w:eastAsia="Times"/>
          <w:b w:val="0"/>
          <w:i w:val="0"/>
          <w:color w:val="000000"/>
          <w:sz w:val="22"/>
        </w:rPr>
        <w:t>burnt, and with a rude knife he turned some of it into paper knives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wooden spoons both salable in limited quantities. Some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Maganwadi occupy their leisure in making envelopes out of waste </w:t>
      </w:r>
      <w:r>
        <w:rPr>
          <w:rFonts w:ascii="Times" w:hAnsi="Times" w:eastAsia="Times"/>
          <w:b w:val="0"/>
          <w:i w:val="0"/>
          <w:color w:val="000000"/>
          <w:sz w:val="22"/>
        </w:rPr>
        <w:t>paper blank on one side.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the villagers have lost all hope. They suspect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stranger’s hand is at their throats and that he goes to them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exploit them. Divorce between intellect and labour has paralysed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thinking faculty. Their working hours they do not use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advantage. The worker should enter such villages full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feeling sure that where men and women labour unintelligently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 unemployed half the year round, he working all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and combining labour with intelligence cannot fail to win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of the villagers and earn his living honestly and well by </w:t>
      </w:r>
      <w:r>
        <w:rPr>
          <w:rFonts w:ascii="Times" w:hAnsi="Times" w:eastAsia="Times"/>
          <w:b w:val="0"/>
          <w:i w:val="0"/>
          <w:color w:val="000000"/>
          <w:sz w:val="22"/>
        </w:rPr>
        <w:t>labouring in their midst.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‘But what about my children and their education?’—says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 worker. If the children are to receive their education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modern style, I can give no useful guidance. If it be deemed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make them healthy, sinewy, honest, intelligent villagers, any </w:t>
      </w:r>
      <w:r>
        <w:rPr>
          <w:rFonts w:ascii="Times" w:hAnsi="Times" w:eastAsia="Times"/>
          <w:b w:val="0"/>
          <w:i w:val="0"/>
          <w:color w:val="000000"/>
          <w:sz w:val="22"/>
        </w:rPr>
        <w:t>day able to earn their livelihood in the home of their parents’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adoption, they will have their all-around education under the parental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 and withal they will be partly earning members of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moment they reach the years of understanding and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their hands and feet in a methodical manner. There is no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a decent home and no teachers equal to honest virtuous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Modern high school education is a dead weight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Their children will never be able to get it, and thank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never miss it if they have the training of the decent home.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worker is not a decent man or woman,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a decent home, he or she had better not aspire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high privilege and honour of becoming a village worker.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A GREAT SOCIAL WORKER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death of Shri G.K. Deodhar the country has lost one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social workers and an uncompromising and faithful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Haijans. He was one of the foundation members of the Society fonded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Gokhale. He was President of the Maharashtra Provincial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Sangh. There was not a famine or a flood in the country which </w:t>
      </w:r>
      <w:r>
        <w:rPr>
          <w:rFonts w:ascii="Times" w:hAnsi="Times" w:eastAsia="Times"/>
          <w:b w:val="0"/>
          <w:i w:val="0"/>
          <w:color w:val="000000"/>
          <w:sz w:val="22"/>
        </w:rPr>
        <w:t>did not claim the attention of this servant of humanity. Thought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easily become a rich man, he chose poverty as a life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public worker. His tireless energy was contagious.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himself when social service was demanded of him. His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spotless purity. He was the soul of the Poona Seva Sadan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loved and for which he laboured so well that from a little thing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today grown into an institution of the kind second to none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tender my respectful condolences to the family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deceased.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DR. GOPICHAND BHARGAVA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1935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copies of your letters to Shankerlal. So far as I can see,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say on the arrangements about the Lahore Bhandar.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this matter Shankerlal’s word has to be final for he knows ever </w:t>
      </w:r>
      <w:r>
        <w:rPr>
          <w:rFonts w:ascii="Times" w:hAnsi="Times" w:eastAsia="Times"/>
          <w:b w:val="0"/>
          <w:i w:val="0"/>
          <w:color w:val="000000"/>
          <w:sz w:val="22"/>
        </w:rPr>
        <w:t>so much more than I do.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OPICHAND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HARGAVA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Gopichand Bhargava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ragi,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samples of soya beans,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cow-gram. We have already cooked </w:t>
      </w:r>
      <w:r>
        <w:rPr>
          <w:rFonts w:ascii="Times" w:hAnsi="Times" w:eastAsia="Times"/>
          <w:b w:val="0"/>
          <w:i/>
          <w:color w:val="000000"/>
          <w:sz w:val="22"/>
        </w:rPr>
        <w:t>ragi,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not exactly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mentioned by you. Cow-gram does not contain the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of fats that soya beans do. I am now trying to find the chemical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constituents of </w:t>
      </w:r>
      <w:r>
        <w:rPr>
          <w:rFonts w:ascii="Times" w:hAnsi="Times" w:eastAsia="Times"/>
          <w:b w:val="0"/>
          <w:i/>
          <w:color w:val="000000"/>
          <w:sz w:val="22"/>
        </w:rPr>
        <w:t>ragi.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 find them through any doctor please </w:t>
      </w:r>
      <w:r>
        <w:rPr>
          <w:rFonts w:ascii="Times" w:hAnsi="Times" w:eastAsia="Times"/>
          <w:b w:val="0"/>
          <w:i w:val="0"/>
          <w:color w:val="000000"/>
          <w:sz w:val="22"/>
        </w:rPr>
        <w:t>send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206.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indeed late in replying to your letter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Your budget seems a bit too exacting. You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workers to cope with so many activities. The scheme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good provided financial assistance and workers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Every enterprise must necessarily become self-supporting.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articles should be produced about the demand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are quite confident.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keeping well. Malkaniji told me that you were to </w:t>
      </w:r>
      <w:r>
        <w:rPr>
          <w:rFonts w:ascii="Times" w:hAnsi="Times" w:eastAsia="Times"/>
          <w:b w:val="0"/>
          <w:i w:val="0"/>
          <w:color w:val="000000"/>
          <w:sz w:val="22"/>
        </w:rPr>
        <w:t>shift today to the new residence.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Wherefrom and at what price did you obtain the soya beans?</w:t>
      </w:r>
    </w:p>
    <w:p>
      <w:pPr>
        <w:autoSpaceDN w:val="0"/>
        <w:autoSpaceDE w:val="0"/>
        <w:widowControl/>
        <w:spacing w:line="220" w:lineRule="exact" w:before="2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8"/>
        <w:gridCol w:w="3278"/>
      </w:tblGrid>
      <w:tr>
        <w:trPr>
          <w:trHeight w:hRule="exact" w:val="562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2432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207. DEATH OF A TRUE HARIJAN SEVAK</w:t>
      </w:r>
    </w:p>
    <w:p>
      <w:pPr>
        <w:autoSpaceDN w:val="0"/>
        <w:autoSpaceDE w:val="0"/>
        <w:widowControl/>
        <w:spacing w:line="260" w:lineRule="exact" w:before="11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only a handful of persons in Kathiawar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the feeling of untouchability in their veins and are engrossed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service of Harijans despite being orthodox. Among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Harijan Govindji Parekh of Amreli was a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personality. The late Harilal was the soul of Amreli. There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be a public welfare activity in Kathiawar in which Shri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Parekh did not have a hand. One and all needed his services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and everyone found it acceptable. In many ways, his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life; we should perpetuate his memory by learning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we can from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APPEAL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November, 24, 1935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sum of about Rs. 29,000 is needed for this year’s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 of Gujarat. Fifty-seven schools and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ashrams are being run with the Sangh’s help. The Sangh is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of no less a public worker than Thakkar Bapa.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Parikshitlal Majmudar is giving his devoted services to it.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the expenditure of Rs. 29,000 a year in nothing. If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Harijans as our dharma and if everybody who earns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500 a year decides to spare even Re.1 this charitable activity,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several Lakhs of rupees annually. But we don’t yet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awareness. Moreover, not all caste Hindus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contrary to dharma and, therefore, accept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as their dharma. Hence it doubly becomes a duty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regard the service of Harijans as their dharma to sustain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of such service.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untouchability is not one man’s job. Neither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done only with the help of money. Money can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energy for the work of service. If every caste Hindu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upon eradication of untouchability as his dharma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contributes to the fund according to his capacity, then the work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at present can be kept up and those in charge of it will be saved </w:t>
      </w:r>
      <w:r>
        <w:rPr>
          <w:rFonts w:ascii="Times" w:hAnsi="Times" w:eastAsia="Times"/>
          <w:b w:val="0"/>
          <w:i w:val="0"/>
          <w:color w:val="000000"/>
          <w:sz w:val="22"/>
        </w:rPr>
        <w:t>from financial worries.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going to Ahmedabad in the second week of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Gujarati Sahitya Parishad. I am hoping to collect at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Gujaratis the sum mentioned above. It was suggested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appeal for help from friends outside Gujarat [also]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the suggestion. If I did that, it would be a disgrace to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to me. No one can say that Gujarat is among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in the country. It has, on the contrary, helped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in their time of need. It has never begged for anything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provinces, and rightly too. Why shouldn’t it, then, contribute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noble activity? It is true that it has to contribute to many funds. </w:t>
      </w:r>
      <w:r>
        <w:rPr>
          <w:rFonts w:ascii="Times" w:hAnsi="Times" w:eastAsia="Times"/>
          <w:b w:val="0"/>
          <w:i w:val="0"/>
          <w:color w:val="000000"/>
          <w:sz w:val="22"/>
        </w:rPr>
        <w:t>It is also true that the farmers of Gujarat have suffered many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the form of an open latter “To All Gujaratis”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8-12-1935.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67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calamities and borne great losses. But I firmly believe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cannot be advanced as excuses for not doing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I, therefore, hope that all friends, men and women, will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and collect the small amount mentioned above and thus relieve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Bapa, other workers and me of the worry.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activities in Gujarat is generally borne by Sardar.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had to collect money for many of them.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not put this burden on him. But he cannot,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remain unconcerned till the money is collected.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that eradication of untouchability is Thakkar Bapa’s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concern only and not his. I hope that Gujarat will not send me </w:t>
      </w:r>
      <w:r>
        <w:rPr>
          <w:rFonts w:ascii="Times" w:hAnsi="Times" w:eastAsia="Times"/>
          <w:b w:val="0"/>
          <w:i w:val="0"/>
          <w:color w:val="000000"/>
          <w:sz w:val="22"/>
        </w:rPr>
        <w:t>back empty-handed.</w:t>
      </w:r>
    </w:p>
    <w:p>
      <w:pPr>
        <w:autoSpaceDN w:val="0"/>
        <w:tabs>
          <w:tab w:pos="4646" w:val="left"/>
        </w:tabs>
        <w:autoSpaceDE w:val="0"/>
        <w:widowControl/>
        <w:spacing w:line="254" w:lineRule="exact" w:before="12" w:after="0"/>
        <w:ind w:left="349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Your servant,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7184; also C.W. 4781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M.R. MASANI</w:t>
      </w:r>
    </w:p>
    <w:p>
      <w:pPr>
        <w:autoSpaceDN w:val="0"/>
        <w:autoSpaceDE w:val="0"/>
        <w:widowControl/>
        <w:spacing w:line="244" w:lineRule="exact" w:before="28" w:after="0"/>
        <w:ind w:left="467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MASANI,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whenever you can during the next fortnight excepting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Mondays—my silence days.</w:t>
      </w:r>
    </w:p>
    <w:p>
      <w:pPr>
        <w:autoSpaceDN w:val="0"/>
        <w:autoSpaceDE w:val="0"/>
        <w:widowControl/>
        <w:spacing w:line="220" w:lineRule="exact" w:before="26" w:after="2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4127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 w:num="2" w:equalWidth="0">
            <w:col w:w="4007" w:space="0"/>
            <w:col w:w="25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6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4" w:bottom="478" w:left="1440" w:header="720" w:footer="720" w:gutter="0"/>
          <w:cols w:num="2" w:equalWidth="0">
            <w:col w:w="4007" w:space="0"/>
            <w:col w:w="250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1935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AMRIT,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two letters in front of me. Better a postcard than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sent you a wire in reply to your first. I expect you here any </w:t>
      </w:r>
      <w:r>
        <w:rPr>
          <w:rFonts w:ascii="Times" w:hAnsi="Times" w:eastAsia="Times"/>
          <w:b w:val="0"/>
          <w:i w:val="0"/>
          <w:color w:val="000000"/>
          <w:sz w:val="22"/>
        </w:rPr>
        <w:t>day in reply to this.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3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0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UNJAB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3719. Courtesy: Amrit Kaur. Also G.N. 6875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G.V. MAVALANKAR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MAVALANKAR,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of course be a member of the Reception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me for the opening ceremony as you wish, after consulting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Convey my condolences to the family of the deceased.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1246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NOTE TO MANU GANDHI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25,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wish to tell me anything? Return soon.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Give me all the news. Live in the utmost Simplicity.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Harilal at all. I will write to Narandas about slivers. Kanti will go </w:t>
      </w:r>
      <w:r>
        <w:rPr>
          <w:rFonts w:ascii="Times" w:hAnsi="Times" w:eastAsia="Times"/>
          <w:b w:val="0"/>
          <w:i w:val="0"/>
          <w:color w:val="000000"/>
          <w:sz w:val="22"/>
        </w:rPr>
        <w:t>to see you off. Ask for a direct ticket for Rajkot.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been writing to Surendra. Continue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there too. Does he write?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1553.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Mashruwala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G.D. BIRLA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settled yesterday with Thakkar Bapa himself that Malkani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his work independently while remaining the Joint Secretary.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came to me early this morning expressing his inability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office. I am enclosing a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silence day note is written on the back of a letter dated November 20,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1935. The Monday following November 20 fell on November 25, 1935.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Thakkar Bapa regarding this development. Hence it would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superfluous to go into further details here.</w:t>
      </w:r>
    </w:p>
    <w:p>
      <w:pPr>
        <w:autoSpaceDN w:val="0"/>
        <w:autoSpaceDE w:val="0"/>
        <w:widowControl/>
        <w:spacing w:line="220" w:lineRule="exact" w:before="2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Hindi original: C.W. 8014. Courtesy: G.D. Birla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CHANDAN PAREKH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CHANDU,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When I say that one per cent doubt remains,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mean is that I am ready to listen to and think over what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 may say. If I didn’t have even this one per cent doubt,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need at all for me to here anybody. Please don’t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that before I discussed the matter with You I used to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what . . . and his friends said. After my long and patient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my attitude towards . . . became more favourable.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is something like this: you were bitten by a snake, but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the effect of poison although you already knew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the nature of the poison. Just as this wouldn’t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plausible story, so is your story of [the effect of] . . .’s touch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plausible. The poison of a lustful man’s touch is far more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snake. And if a snake, while lifting its young one with its teeth.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accidentally bites it with its fangs, the young one also would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of poison. Since a child is easily influenced by its parents,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pour poison into it the child cannot but feel its effect.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know that it is your own testimony that proves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of . . . to the extent of 99 per cent. And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you, and I repeat here, that you should continue to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me informed about everything. If you continue to help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one per cent doubt also can be cleared. After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testimony, I cannot bring myself to find . . . guilty. Nor can I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believe that you are telling a brazen lie. Till, therefore,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evidence, the one per cent will remain in your favour.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one hundred per cent truthful and if you continue your effort [to </w:t>
      </w:r>
      <w:r>
        <w:rPr>
          <w:rFonts w:ascii="Times" w:hAnsi="Times" w:eastAsia="Times"/>
          <w:b w:val="0"/>
          <w:i w:val="0"/>
          <w:color w:val="000000"/>
          <w:sz w:val="22"/>
        </w:rPr>
        <w:t>convince me], you will be able to raise the one per cent to 100 per-</w:t>
      </w:r>
      <w:r>
        <w:rPr>
          <w:rFonts w:ascii="Times" w:hAnsi="Times" w:eastAsia="Times"/>
          <w:b w:val="0"/>
          <w:i w:val="0"/>
          <w:color w:val="000000"/>
          <w:sz w:val="22"/>
        </w:rPr>
        <w:t>cent.</w:t>
      </w:r>
    </w:p>
    <w:p>
      <w:pPr>
        <w:autoSpaceDN w:val="0"/>
        <w:autoSpaceDE w:val="0"/>
        <w:widowControl/>
        <w:spacing w:line="220" w:lineRule="exact" w:before="2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172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30"/>
              <w:gridCol w:w="3030"/>
            </w:tblGrid>
            <w:tr>
              <w:trPr>
                <w:trHeight w:hRule="exact" w:val="560"/>
              </w:trPr>
              <w:tc>
                <w:tcPr>
                  <w:tcW w:type="dxa" w:w="5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copy of the Gujarati: C.W. 940. Courtesy: Satish D. Kalelkar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1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60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UMADEVI BAJAJ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find it intolerable that teachers in your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speak with their pupils in any language other than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report this matter to the management politely.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behave in this manner? Your letter is fairly good.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much time to get used to such things. Learn whatever good you </w:t>
      </w:r>
      <w:r>
        <w:rPr>
          <w:rFonts w:ascii="Times" w:hAnsi="Times" w:eastAsia="Times"/>
          <w:b w:val="0"/>
          <w:i w:val="0"/>
          <w:color w:val="000000"/>
          <w:sz w:val="22"/>
        </w:rPr>
        <w:t>find there, but try to keep away from whatever is undesirable.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342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RAMESHCHANDRA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RAMESHCHANDRAJI,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certainly asserted that birth-control by artificial means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and I still maintain it. It would be wrong even to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possible exceptions. The same holds true in the case of insurance,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difference being that the number of exceptional cases can be </w:t>
      </w:r>
      <w:r>
        <w:rPr>
          <w:rFonts w:ascii="Times" w:hAnsi="Times" w:eastAsia="Times"/>
          <w:b w:val="0"/>
          <w:i w:val="0"/>
          <w:color w:val="000000"/>
          <w:sz w:val="22"/>
        </w:rPr>
        <w:t>greater in the latter case. The spiritual harm resulting from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by artificial means is much greater than what results from </w:t>
      </w:r>
      <w:r>
        <w:rPr>
          <w:rFonts w:ascii="Times" w:hAnsi="Times" w:eastAsia="Times"/>
          <w:b w:val="0"/>
          <w:i w:val="0"/>
          <w:color w:val="000000"/>
          <w:sz w:val="22"/>
        </w:rPr>
        <w:t>insurance.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6094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TELEGRAM TO HANUMANT SAHAI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312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28,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0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TELEGRAM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INTERVENTION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IMPROPER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WITHOUT</w:t>
            </w:r>
          </w:p>
        </w:tc>
      </w:tr>
      <w:tr>
        <w:trPr>
          <w:trHeight w:hRule="exact" w:val="26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1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KNOWLEDGE, </w:t>
            </w:r>
          </w:p>
        </w:tc>
        <w:tc>
          <w:tcPr>
            <w:tcW w:type="dxa" w:w="1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CIRCUMSTANCES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SUGGEST </w:t>
            </w:r>
          </w:p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IMPARTIAL</w:t>
            </w:r>
          </w:p>
        </w:tc>
      </w:tr>
      <w:tr>
        <w:trPr>
          <w:trHeight w:hRule="exact" w:val="268"/>
        </w:trPr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ARBITRATION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SUBJECT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MEN’S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RETURN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BOTH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PARTIES      ACCEPTING       AWARD       AS       FINAL       BINDING.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Bapu—A Unique Association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160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CASTE AND VARNA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1935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 that I advocate the abolition of castes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that the varnas are and ought to be enduring. He wants me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this with illustrations.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are numerous. They are man-made. They undergo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change. The older ones die and new ones spring up.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occupations are to be found all over the world. It is only in </w:t>
      </w:r>
      <w:r>
        <w:rPr>
          <w:rFonts w:ascii="Times" w:hAnsi="Times" w:eastAsia="Times"/>
          <w:b w:val="0"/>
          <w:i w:val="0"/>
          <w:color w:val="000000"/>
          <w:sz w:val="22"/>
        </w:rPr>
        <w:t>India that there are restrictions, as regards intermarriage and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dining, which defy reason. This is very harmful. It stands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community’s progress. It has nothing to do with religion.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 are just four and not numerous.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by the Shastras. Whether or not people are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do exist all over the world as we see. There are everywhere </w:t>
      </w:r>
      <w:r>
        <w:rPr>
          <w:rFonts w:ascii="Times" w:hAnsi="Times" w:eastAsia="Times"/>
          <w:b w:val="0"/>
          <w:i w:val="0"/>
          <w:color w:val="000000"/>
          <w:sz w:val="22"/>
        </w:rPr>
        <w:t>these four classes: one to impart knowledge of god for the welfare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reproduced by Mahadev Desai in his letter to G. D. Birla </w:t>
      </w:r>
      <w:r>
        <w:rPr>
          <w:rFonts w:ascii="Times" w:hAnsi="Times" w:eastAsia="Times"/>
          <w:b w:val="0"/>
          <w:i w:val="0"/>
          <w:color w:val="000000"/>
          <w:sz w:val="18"/>
        </w:rPr>
        <w:t>dated November 28, 1935.</w:t>
      </w:r>
    </w:p>
    <w:p>
      <w:pPr>
        <w:autoSpaceDN w:val="0"/>
        <w:autoSpaceDE w:val="0"/>
        <w:widowControl/>
        <w:spacing w:line="22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“Birla Mill’s labourers strike six days. Heavy wage cuts.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unyielding. Police and goondas employed. Read </w:t>
      </w:r>
      <w:r>
        <w:rPr>
          <w:rFonts w:ascii="Times" w:hAnsi="Times" w:eastAsia="Times"/>
          <w:b w:val="0"/>
          <w:i/>
          <w:color w:val="000000"/>
          <w:sz w:val="18"/>
        </w:rPr>
        <w:t>National Call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Pray </w:t>
      </w:r>
      <w:r>
        <w:rPr>
          <w:rFonts w:ascii="Times" w:hAnsi="Times" w:eastAsia="Times"/>
          <w:b w:val="0"/>
          <w:i w:val="0"/>
          <w:color w:val="000000"/>
          <w:sz w:val="18"/>
        </w:rPr>
        <w:t>intervene”.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workers of the Birla Cotton Mill had gone on strike in protest against </w:t>
      </w:r>
      <w:r>
        <w:rPr>
          <w:rFonts w:ascii="Times" w:hAnsi="Times" w:eastAsia="Times"/>
          <w:b w:val="0"/>
          <w:i w:val="0"/>
          <w:color w:val="000000"/>
          <w:sz w:val="18"/>
        </w:rPr>
        <w:t>reduction in their wages;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“Telegram to G.D. Birla”, 2-12-1935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G. D. Birla”, 5-12-1935.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another to protect the people against manifold dangers,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one to carry on the work of farming, etc., to sustain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and one class to work for these three classes.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high and low in this division. But since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as a great law of nature, there has been confusion in it,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these four functions are no more confined to the respective varnas.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men have been taking up any occupation they choose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achieving their selfish ends. At one time in India people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consciously folllow this law and thus lived in peace.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calling of one’s own varna and was satisfied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for general welfare. There was no unhealthy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people to jump from one varna to another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or fame. At present this significance of the varna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disappeared even in India. Destructive competition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increase, everyone takes liberty of following any profession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meaning of varna has been restricted to unnatural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restrictions on intermarriage and inter-dining.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the country has stopped progressing. Hinduism will once again </w:t>
      </w:r>
      <w:r>
        <w:rPr>
          <w:rFonts w:ascii="Times" w:hAnsi="Times" w:eastAsia="Times"/>
          <w:b w:val="0"/>
          <w:i w:val="0"/>
          <w:color w:val="000000"/>
          <w:sz w:val="22"/>
        </w:rPr>
        <w:t>shine  forth  if  such senseless  restrictions  are  abolished, the  pristine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system is resurrected and the distinctions of high and low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banished. This would be to the good of India as well as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19-1-1936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78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LEAVING  </w:t>
      </w:r>
      <w:r>
        <w:rPr>
          <w:rFonts w:ascii="Times" w:hAnsi="Times" w:eastAsia="Times"/>
          <w:b w:val="0"/>
          <w:i w:val="0"/>
          <w:color w:val="000000"/>
          <w:sz w:val="14"/>
        </w:rPr>
        <w:t>EVENING</w:t>
      </w:r>
      <w:r>
        <w:rPr>
          <w:rFonts w:ascii="Times" w:hAnsi="Times" w:eastAsia="Times"/>
          <w:b w:val="0"/>
          <w:i w:val="0"/>
          <w:color w:val="000000"/>
          <w:sz w:val="16"/>
        </w:rPr>
        <w:t>.    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EET  </w:t>
      </w:r>
      <w:r>
        <w:rPr>
          <w:rFonts w:ascii="Times" w:hAnsi="Times" w:eastAsia="Times"/>
          <w:b w:val="0"/>
          <w:i w:val="0"/>
          <w:color w:val="000000"/>
          <w:sz w:val="14"/>
        </w:rPr>
        <w:t>STATION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S.V. KAMAT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sending it to Sjt. Gangadharrao for his </w:t>
      </w:r>
      <w:r>
        <w:rPr>
          <w:rFonts w:ascii="Times" w:hAnsi="Times" w:eastAsia="Times"/>
          <w:b w:val="0"/>
          <w:i w:val="0"/>
          <w:color w:val="000000"/>
          <w:sz w:val="22"/>
        </w:rPr>
        <w:t>reply. On receipt of it I shall write to you further.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recall all the conversations that take place with friends.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Pyarelal. Papers. Courtesy: Payarelal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SWARUPRANI NEHRU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months and that too in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>one of mine. Still, something is better than nothing.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too got a letter about the rise in Kamala’s temperature. 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it has come down by 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getting letters from Krishna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there is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her writing to me. Jawaharlal will never have any respite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work. Did he have rest even in jail? He wrote a book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>now that he is out he writes letters which read like books.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keeping indifferent health and passing his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He is expected here this week. Ba is all right and so is </w:t>
      </w:r>
      <w:r>
        <w:rPr>
          <w:rFonts w:ascii="Times" w:hAnsi="Times" w:eastAsia="Times"/>
          <w:b w:val="0"/>
          <w:i w:val="0"/>
          <w:color w:val="000000"/>
          <w:sz w:val="22"/>
        </w:rPr>
        <w:t>Mahadev. I hope you are keeping well and cheerful.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Gandhiji-Indira Gandhi Correspondence.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20" w:lineRule="exact" w:before="6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November 27 the addressee had sought an account of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2675 out of Rs. 20,000 entrusted by Gandhiji to Gangadharrao Desh-pande for Kanara </w:t>
      </w:r>
      <w:r>
        <w:rPr>
          <w:rFonts w:ascii="Times" w:hAnsi="Times" w:eastAsia="Times"/>
          <w:b w:val="0"/>
          <w:i w:val="0"/>
          <w:color w:val="000000"/>
          <w:sz w:val="18"/>
        </w:rPr>
        <w:t>Relief.</w:t>
      </w:r>
    </w:p>
    <w:p>
      <w:pPr>
        <w:autoSpaceDN w:val="0"/>
        <w:autoSpaceDE w:val="0"/>
        <w:widowControl/>
        <w:spacing w:line="220" w:lineRule="exact" w:before="1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Nehru’s mother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 Hutheesingh addressee’s daughter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LETTER TO MIRABEHN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29, 1935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bearer of your note is in a hurry to go. Your note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as soon as it came. The reply is being dictated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reading. The things wanted will be sent tomorrow with the bearer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bring tomorrow’s note. The idea of cow-keeping is good.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none there, I could perhaps send one from here. She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companion for you and provide with good occupation.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you should take such milk as you get there. Are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goats there? If there are, you should possess a few goats on loan.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as much ghee as you need and fall back on Maganwadi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supply. I am glad the first experience has been so happy. All well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6307. Courtesy: Mirabehn. Also G.N. 9773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Bapu’s Letters to Mira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Mirabehn explains: “Between the last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[“Letter to Mirabehn”, 29-5-1935] and this there comes another eventful gap.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I was serving Bapu in Maganwadi. Bapu’s health had become very bad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blood-pressure had developed. At the same time. Maganwadi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overcrowded with inmates of all descriptions. The problem of Sindi village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unsolved and Bapu suddenly announced that he in tended to go and live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Sindi all alone, taking what help he required from the villagers. Everyone was aghast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idea, specially in view of Bapu’s state of health. I asked Bapu that if I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to Sindi, would he accept the compromise. Bapu reluctantly agreed.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one-room cottage was built and I went there to live. I felt that Sindi was no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our experiences of, and experiments with regard to, villages life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be carried on there. I, therefore, suggested that as soon as someone else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found ready to stay in Sindi. I would go on to a real village in the countryside.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letter was addressed to me in segaon which was the village I had gone on to </w:t>
      </w:r>
      <w:r>
        <w:rPr>
          <w:rFonts w:ascii="Times" w:hAnsi="Times" w:eastAsia="Times"/>
          <w:b w:val="0"/>
          <w:i w:val="0"/>
          <w:color w:val="000000"/>
          <w:sz w:val="18"/>
        </w:rPr>
        <w:t>from Sindi.”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in this and the other letters to the addressee is in the </w:t>
      </w:r>
      <w:r>
        <w:rPr>
          <w:rFonts w:ascii="Times" w:hAnsi="Times" w:eastAsia="Times"/>
          <w:b w:val="0"/>
          <w:i w:val="0"/>
          <w:color w:val="000000"/>
          <w:sz w:val="18"/>
        </w:rPr>
        <w:t>Devanagari script.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223. DISCUSSION WITH G.D. BIRLA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 30,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G.D. BIRLA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That friend in charge of the tannery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you say, is working for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mere pittance. It is highly commendable.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brahmin and a graduate. He does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eight annas a day. His wife also works else where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day for a bare living wage.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Yes: All that surprises me, but I do not know how long this can go on in this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machine age.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such fear, because I have the conviction within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these achievements of the machine age will have disappeared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our handicrafts will remain; when all exploitation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ceased, service and honest labour will remain. It is because this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sustains me that I am going on with my work. After all where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cause for despair? What are a few years in the vast stretch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eternity? A study of human origins would carry us back to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Indomitable faith in their work sustained men like Stephenson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Columbus. Faith in my work sustains me, but there is also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the conviction that all the other things that seem to challenge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are doomed. Don’t you see that if India becomes industrialized,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need a Nadirshah to find out other worlds to exploit,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pit ourselves against the naval and military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and Japan and America, of Russia and Italy? My head reels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these rivalries. No, I am clear that whilst this machine age </w:t>
      </w:r>
      <w:r>
        <w:rPr>
          <w:rFonts w:ascii="Times" w:hAnsi="Times" w:eastAsia="Times"/>
          <w:b w:val="0"/>
          <w:i w:val="0"/>
          <w:color w:val="000000"/>
          <w:sz w:val="22"/>
        </w:rPr>
        <w:t>aims at converting men into machines, I am aiming at reinstating man-</w:t>
      </w:r>
      <w:r>
        <w:rPr>
          <w:rFonts w:ascii="Times" w:hAnsi="Times" w:eastAsia="Times"/>
          <w:b w:val="0"/>
          <w:i w:val="0"/>
          <w:color w:val="000000"/>
          <w:sz w:val="22"/>
        </w:rPr>
        <w:t>turned-machine to his original estate.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quite see your invincible faith. But you seem to forget in your enthusiasm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you will not be with us until eternity. You are getting old. Why not make large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collections and spread your work over a large area?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No. I do not believe in collecting more than I need.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supposing you constructed twenty, even ten, model villages?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such an easy thing, you might do so with your money. </w:t>
      </w:r>
      <w:r>
        <w:rPr>
          <w:rFonts w:ascii="Times" w:hAnsi="Times" w:eastAsia="Times"/>
          <w:b w:val="0"/>
          <w:i w:val="0"/>
          <w:color w:val="000000"/>
          <w:sz w:val="22"/>
        </w:rPr>
        <w:t>But I know it is not easy. You cannot bring a model village into being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Mahdev Desai’s “Weekly Letter”. G.D. Birla was at Wardha </w:t>
      </w:r>
      <w:r>
        <w:rPr>
          <w:rFonts w:ascii="Times" w:hAnsi="Times" w:eastAsia="Times"/>
          <w:b w:val="0"/>
          <w:i w:val="0"/>
          <w:color w:val="000000"/>
          <w:sz w:val="18"/>
        </w:rPr>
        <w:t>for the executive meeting of the Harijan Sevak Sangh.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Nalawadi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magic wand of money. And I believe in making a full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whatever money I receive from the public. And then I am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any more central funds now. There are so many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ashrams in Gujarat requiring an annual budget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29,000.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should I ask you for work in Gujarat? Is it not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Gujaratis to find money for the Harijan work in Gujarat?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find it, they had better close down their institutions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ask for outside help.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AN INTERESTING POINT</w:t>
      </w:r>
    </w:p>
    <w:p>
      <w:pPr>
        <w:autoSpaceDN w:val="0"/>
        <w:autoSpaceDE w:val="0"/>
        <w:widowControl/>
        <w:spacing w:line="26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of the Harijan Sevak Sangh met last week at </w:t>
      </w:r>
      <w:r>
        <w:rPr>
          <w:rFonts w:ascii="Times" w:hAnsi="Times" w:eastAsia="Times"/>
          <w:b w:val="0"/>
          <w:i w:val="0"/>
          <w:color w:val="000000"/>
          <w:sz w:val="22"/>
        </w:rPr>
        <w:t>Wardha. In view of my article “Caste Has to Go”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the question whether in the pages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issued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aegis of the Harijan Sevak Sangh I was justified in airing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the Sangh, or whether I could express views which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official policy of the Sangh, or lastly whether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>could extend the scope of its objective.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it as my opinion that I was free as an individual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in the pages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views which I may know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views of some members or maybe in advance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policy of the Sangh. In my opinion, any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is entitled to the same freedom so long as his views do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tone down the Sangh’s objective. Its policy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common factor between the views of the moderate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of the radical. We have in the Harijan Sevak Sangh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well represented. There are sanatanists who would restrict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to the mere touch. There are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extend it to inter-dining and intermarriage. The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lays down the minimum which every member has to subscribe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and practise in his or her own life. It does not prevent any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further so long as he or she does not advocate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view as the policy of the Sangh. At its very origin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Hindus had met and, in order to carry the largest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Hindus with them, that  representative gathering passed a compre-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Appeal”, 24-11-1935.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“Caste Has to Go”, 16-11-1935.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hensive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would secure the hearty assent of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present. The wisdom of the course was justified in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thanks to Pandit Malaviyaji, practical unanimity. It is obvious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resolution had contemplated the suppression of advanced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practice by members acting in their individual capacity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would not have subscribed to such restriction.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hands not even a majority of the members of the board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constitution so far as its objective is concerned.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done by a general representative meeting of Hindus convened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for the purpose. Therefore whilst the most cautious refor-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 may rest secure about the fundamental policy of the Sangh,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radical is in no way hampered in his advocacy,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individual, of the views which in his opinion may promote the purity </w:t>
      </w:r>
      <w:r>
        <w:rPr>
          <w:rFonts w:ascii="Times" w:hAnsi="Times" w:eastAsia="Times"/>
          <w:b w:val="0"/>
          <w:i w:val="0"/>
          <w:color w:val="000000"/>
          <w:sz w:val="22"/>
        </w:rPr>
        <w:t>and health of Hinduism.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mentioned, in passing, that the views expressed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article “Caste Has to Go” have been often expressed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though under different headings. Moreover the article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deal with the relations between caste Hindus and Harijan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deals with reform only among caste men or </w:t>
      </w:r>
      <w:r>
        <w:rPr>
          <w:rFonts w:ascii="Times" w:hAnsi="Times" w:eastAsia="Times"/>
          <w:b w:val="0"/>
          <w:i/>
          <w:color w:val="000000"/>
          <w:sz w:val="22"/>
        </w:rPr>
        <w:t>savarnas.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goes, untouchables will occupy precisely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as caste men. And whatever rule or custom then governs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will govern Harijans who are no longer Harijans.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remains as it is now, there will be no intermarriage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interdining between Harijans and caste men. But if caste goes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form, as it will some day, there will most undoubtedly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and inter-dining between Harijans and caste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between caste men and caste men. And if varna remains,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hope it will, occupations will be restricted as they were in the past;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and inter-dining will not be restricted even as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past. Whaterver happens it will happen not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the Sangh as a body but because of other forces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can neither regulate nor control. Its members as individuals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take their due share in moulding those forces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predilections.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30-11-1935</w:t>
      </w:r>
    </w:p>
    <w:p>
      <w:pPr>
        <w:autoSpaceDN w:val="0"/>
        <w:autoSpaceDE w:val="0"/>
        <w:widowControl/>
        <w:spacing w:line="240" w:lineRule="exact" w:before="8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at the Hindu Leaders’ Conference, Bombay”, 25-9-1932.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THE IDEAL AND THE PRACTICAL</w:t>
      </w:r>
    </w:p>
    <w:p>
      <w:pPr>
        <w:autoSpaceDN w:val="0"/>
        <w:autoSpaceDE w:val="0"/>
        <w:widowControl/>
        <w:spacing w:line="294" w:lineRule="exact" w:before="3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Gopabandhu Chaudhry writes: </w:t>
      </w:r>
      <w:r>
        <w:rPr>
          <w:rFonts w:ascii="Times" w:hAnsi="Times" w:eastAsia="Times"/>
          <w:b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article “Need for Humane Custom”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refer to a calculation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“self-sufficing khadi will mean two yards of sale outside against three yards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wear by artisans, etc.” . . . But the reading of the article leaves an impression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success of self-sufficing khadi entirely depends upon the sale of khadi.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is this a correct ideal?It not the ideal of self-sufficing khadi this that in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 of cases the spinners will spin their own cotton or purchase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cotton and pay the weaver from their earnings from other village industries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agricultural labour?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Otherwise, when our aim is to make every home in the village self-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sufficient, where will the extra two yards for outside sale produced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spinners sell?Will the demand of the cities be possibly so large?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Self-sufficing khadi ought to thrive independently on its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merits, as there is enough unutilized land to grow the cotton required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unemployed leisure to spin the yarn.</w:t>
      </w:r>
    </w:p>
    <w:p>
      <w:pPr>
        <w:autoSpaceDN w:val="0"/>
        <w:autoSpaceDE w:val="0"/>
        <w:widowControl/>
        <w:spacing w:line="260" w:lineRule="exact" w:before="11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no boubt is for every family to grow, spin, weave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its own cotton, just as it it for every family to own land and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corn, cook and eat it. But we know that every family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can’t realize the ideal; we know, too, that success will not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immediately he begins to preach the unadulterated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self-sufficing khadi. What Gopabandhu Babu has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is itself an intermediary stage, that of a householder buying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cotton, spinning it himself, having the yarn woven and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from his savings. But there are million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and there are millions who purchase their cloth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any of the processes. To spin for oneself and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and weaving out of the proceeds of some other industry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intermediate stage. To spin extra and from the proceeds of that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for weaving is yet another intermediate stage and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easiest both from the workers’ and the weavers’ points of view.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out this stage we have ready-made khadi centres.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have to induce spinners and other artisans to wear khadi if</w:t>
      </w:r>
    </w:p>
    <w:p>
      <w:pPr>
        <w:autoSpaceDN w:val="0"/>
        <w:autoSpaceDE w:val="0"/>
        <w:widowControl/>
        <w:spacing w:line="220" w:lineRule="exact" w:before="3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“Need for Humane Custom”, 2-11-1935.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they are to continue to get work through the All-India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agency. There are many among them who depend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maintenance entirely on their labour spent on spinning, weaving,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or dyeing.  These can only wear khadi if they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surplus khadi and command the sale of such products. </w:t>
      </w:r>
      <w:r>
        <w:rPr>
          <w:rFonts w:ascii="Times" w:hAnsi="Times" w:eastAsia="Times"/>
          <w:b w:val="0"/>
          <w:i w:val="0"/>
          <w:color w:val="000000"/>
          <w:sz w:val="22"/>
        </w:rPr>
        <w:t>This ought not to be difficult, if in spite of the rise in the spinners’</w:t>
      </w:r>
      <w:r>
        <w:rPr>
          <w:rFonts w:ascii="Times" w:hAnsi="Times" w:eastAsia="Times"/>
          <w:b w:val="0"/>
          <w:i w:val="0"/>
          <w:color w:val="000000"/>
          <w:sz w:val="22"/>
        </w:rPr>
        <w:t>wage the existing demand for khadi continues.</w:t>
      </w:r>
    </w:p>
    <w:p>
      <w:pPr>
        <w:autoSpaceDN w:val="0"/>
        <w:tabs>
          <w:tab w:pos="550" w:val="left"/>
          <w:tab w:pos="1850" w:val="left"/>
          <w:tab w:pos="2870" w:val="left"/>
          <w:tab w:pos="3710" w:val="left"/>
          <w:tab w:pos="515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 all the stages will be worked simultaneously.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scheme does is to put the emphasis on the right spot and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goal is in unmistakable terms. Khadi workers will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increasing sales and reducing the price of khadi.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henceforth to concentrate on people becoming self-sufficing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cloth requirements at least to the extent of spinning.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establish personal touch with the artisans, befriend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wants and help them, progressively to improve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condition by making the best possible use of their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consistently with equal opportunity for all. This ought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programme for the most ambitious worker.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task will be on the one hand to open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the millions and persuade them to use their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for their own betterment and on the other to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buying class—the city people and the middle men—to realize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 run it pays them if they buy village manufactures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their cost may be apparently some what higher than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paid and even though the appearance be not quite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used to. It pays them because it raises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people and therefore their purchasing power.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scheme is therefore calculated to draw the best out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 irrespective of ‘caste, colour or creed’.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resolves itself into this: Have we for this task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requisite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intelligence?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30-11-1935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AN EXPERIENCE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has for years been wearing khadi made </w:t>
      </w:r>
      <w:r>
        <w:rPr>
          <w:rFonts w:ascii="Times" w:hAnsi="Times" w:eastAsia="Times"/>
          <w:b w:val="0"/>
          <w:i w:val="0"/>
          <w:color w:val="000000"/>
          <w:sz w:val="22"/>
        </w:rPr>
        <w:t>out of his own yarn writes:</w:t>
      </w:r>
    </w:p>
    <w:p>
      <w:pPr>
        <w:autoSpaceDN w:val="0"/>
        <w:autoSpaceDE w:val="0"/>
        <w:widowControl/>
        <w:spacing w:line="280" w:lineRule="exact" w:before="48" w:after="0"/>
        <w:ind w:left="5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year I had 80 yards of khadi of 50 inches width. It cost me twenty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rupees in round figures. People want my khadi at 10 as. per yard. i.e., Rs. 50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whole piece. Thus if I want to use three yards for myself I need to sell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10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0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yards. If I keep for myself 20 yards and sell the rest, besides paying for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own khadi, I would make a profit of Rs. 17/8.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this correspondent. He stands in an exceptionally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position becuase his yarn is a fine, even and strong.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weave it at reasonable rates, and the khadi being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fine-looking is greatly in demand. Everyone having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patiene may verify the truth of the statement by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himself. Strong, even and fine yarn is the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khadi.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NEED FOR CARE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my reproduction of Dr. Aykroyd’s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and tamarind, the reader will appreciate the following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Director of Nutrition Research.</w:t>
      </w:r>
    </w:p>
    <w:p>
      <w:pPr>
        <w:autoSpaceDN w:val="0"/>
        <w:autoSpaceDE w:val="0"/>
        <w:widowControl/>
        <w:spacing w:line="260" w:lineRule="exact" w:before="8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I think there is a certain danger in publishing small items of dietetic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apart, as it were, from their scientific context. Ignorant readers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apt to make faulty interpretations. For example, on rereading the paragraph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letter of Novermber 6 relating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leaves, which you wish to publish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paper, I think it might possibly give the impression that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consume great quantities of this vegetable as a cure for all human ills.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Actually, the small series of analyses we have carried out to date show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leaves to be somewhat richer in certain food factors than a number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leafy vegetables, but it is only a question of degree. In a word,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better, for purposes of popular education, to stress the value of all green leafy </w:t>
      </w:r>
      <w:r>
        <w:rPr>
          <w:rFonts w:ascii="Times" w:hAnsi="Times" w:eastAsia="Times"/>
          <w:b w:val="0"/>
          <w:i w:val="0"/>
          <w:color w:val="000000"/>
          <w:sz w:val="18"/>
        </w:rPr>
        <w:t>vegetables rather than to single out one particular vegetable for special</w:t>
      </w:r>
    </w:p>
    <w:p>
      <w:pPr>
        <w:autoSpaceDN w:val="0"/>
        <w:autoSpaceDE w:val="0"/>
        <w:widowControl/>
        <w:spacing w:line="220" w:lineRule="exact" w:before="3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“Neem  Leaves and Tamarind”, 16-11-1935.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which only extracts are reporduced here.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16" w:right="141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commendation. I should therefore  prefer the paragraph, which refers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bitter variety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18"/>
        </w:rPr>
        <w:t>leaves (</w:t>
      </w:r>
      <w:r>
        <w:rPr>
          <w:rFonts w:ascii="Times" w:hAnsi="Times" w:eastAsia="Times"/>
          <w:b w:val="0"/>
          <w:i/>
          <w:color w:val="000000"/>
          <w:sz w:val="18"/>
        </w:rPr>
        <w:t>Azadirachta Indica</w:t>
      </w:r>
      <w:r>
        <w:rPr>
          <w:rFonts w:ascii="Times" w:hAnsi="Times" w:eastAsia="Times"/>
          <w:b w:val="0"/>
          <w:i w:val="0"/>
          <w:color w:val="000000"/>
          <w:sz w:val="18"/>
        </w:rPr>
        <w:t>) to read as follows: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 is the nutritive value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18"/>
        </w:rPr>
        <w:t>leaves?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ANSWER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18"/>
        </w:rPr>
        <w:t>leaves resemble other green leafy vegetables in 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position. Both mature and tender leaves are richer in protein, calcium, iron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carotene than amaranth leaves, coriander leaves, drumstick leaves, lettuce,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marraya leaves and spinach. Their composition makes them valuable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 to a diet largely composed of cereals, and in this respect they </w:t>
      </w:r>
      <w:r>
        <w:rPr>
          <w:rFonts w:ascii="Times" w:hAnsi="Times" w:eastAsia="Times"/>
          <w:b w:val="0"/>
          <w:i w:val="0"/>
          <w:color w:val="000000"/>
          <w:sz w:val="18"/>
        </w:rPr>
        <w:t>resemble the leafy vegetables in general.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The paragraph relating to tamarind and lemon might be modified as </w:t>
      </w:r>
      <w:r>
        <w:rPr>
          <w:rFonts w:ascii="Times" w:hAnsi="Times" w:eastAsia="Times"/>
          <w:b w:val="0"/>
          <w:i w:val="0"/>
          <w:color w:val="000000"/>
          <w:sz w:val="18"/>
        </w:rPr>
        <w:t>follows: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vitamin content, tamarind and lemon are roughly similar,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that the latter is richer in the antiscorbutic vitamin C. Tamarind pulp,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unlike lemon, contains a good deal of tartaric acid—about 14%; the chief acid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lemon is citric acid. Fresh tamarind, which is more solid than fresh lemon,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contains a somewhat higher percentage of protein, corbohydrate and minerals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lemon; in the dried state tamarind yields about 3% protein and 73%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carbohydrate (by difference). Tamarind is stated to contain a laxative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principle. I can offer nothing in support of the popular belief that it induces </w:t>
      </w:r>
      <w:r>
        <w:rPr>
          <w:rFonts w:ascii="Times" w:hAnsi="Times" w:eastAsia="Times"/>
          <w:b w:val="0"/>
          <w:i w:val="0"/>
          <w:color w:val="000000"/>
          <w:sz w:val="18"/>
        </w:rPr>
        <w:t>fever and rheumatism . . . 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30-11-1935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do you spend daily on vegetables? How much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fruit? What is the expenditure on food per head per month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rate of quantity served? Do you keep an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consumed daily? Do you note down the names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 meals from day to day? How are you keeping? In what </w:t>
      </w:r>
      <w:r>
        <w:rPr>
          <w:rFonts w:ascii="Times" w:hAnsi="Times" w:eastAsia="Times"/>
          <w:b w:val="0"/>
          <w:i w:val="0"/>
          <w:color w:val="000000"/>
          <w:sz w:val="22"/>
        </w:rPr>
        <w:t>other activities besides this are you engaged?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383. Courtesy: I Bhagwanji P. Pandya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K.M. MUNSHI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not at all surprised by the result.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ended when you responded promptly to an urgent call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Tatachari was happy beyond words. He had written a fine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Who will be hearing the appeal?Whoever it may be,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an appeal should be made.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7586. Courtesy: K.M.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30, 1935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immediately approach the four persons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you have given me and show them your budget. For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await my arrival. Let me know the outcome. Mother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recovered by 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Soya beans are available in Bombay at two rates. The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Sind costs 12 annas a lb. and the one from Manchuria 8 annas a </w:t>
      </w:r>
      <w:r>
        <w:rPr>
          <w:rFonts w:ascii="Times" w:hAnsi="Times" w:eastAsia="Times"/>
          <w:b w:val="0"/>
          <w:i w:val="0"/>
          <w:color w:val="000000"/>
          <w:sz w:val="22"/>
        </w:rPr>
        <w:t>lb. Both the varieties can be obtained through Gosibehn.</w:t>
      </w:r>
    </w:p>
    <w:p>
      <w:pPr>
        <w:autoSpaceDN w:val="0"/>
        <w:autoSpaceDE w:val="0"/>
        <w:widowControl/>
        <w:spacing w:line="220" w:lineRule="exact" w:before="8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Gosibehn’s address: Shrimati Gosibehn Captain, Nair Building, </w:t>
      </w:r>
      <w:r>
        <w:rPr>
          <w:rFonts w:ascii="Times" w:hAnsi="Times" w:eastAsia="Times"/>
          <w:b w:val="0"/>
          <w:i w:val="0"/>
          <w:color w:val="000000"/>
          <w:sz w:val="22"/>
        </w:rPr>
        <w:t>Gandhi Seva Sena, Sandhurst Road, Bombay.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68:  23 SEPTEMBER, 1935-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1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DR. GOPICHAND BHARGAVA</w:t>
      </w:r>
    </w:p>
    <w:p>
      <w:pPr>
        <w:autoSpaceDN w:val="0"/>
        <w:autoSpaceDE w:val="0"/>
        <w:widowControl/>
        <w:spacing w:line="244" w:lineRule="exact" w:before="68" w:after="0"/>
        <w:ind w:left="479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the budget. Its critical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rest with Shankerlal. So far as I am concerned, I shall require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that no new obligations are taken by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Provinces may frame their budgets in any manner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(1) so long as they do not run a single store at loss, (2)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they pay the minimum wage to all the artisans whom they employ 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minimum wage being fixed for each province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centre, and (3) so long as the budget convincingly shows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organization can be run without loss.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that no interest should be charged. But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others that  Per cent should be charged for covering </w:t>
      </w:r>
      <w:r>
        <w:rPr>
          <w:rFonts w:ascii="Times" w:hAnsi="Times" w:eastAsia="Times"/>
          <w:b w:val="0"/>
          <w:i w:val="0"/>
          <w:color w:val="000000"/>
          <w:sz w:val="22"/>
        </w:rPr>
        <w:t>expenses of the centre.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8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OPICHAND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HARGAVA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AHORE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Dr. Gopichand Bhargava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PYARELAL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Now do not leave anything wanting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food and get well soon. There is no need to put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of any kind. Your present duty is to build your health properly.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written anything about Mother. Where is she staying? </w:t>
      </w:r>
      <w:r>
        <w:rPr>
          <w:rFonts w:ascii="Times" w:hAnsi="Times" w:eastAsia="Times"/>
          <w:b w:val="0"/>
          <w:i w:val="0"/>
          <w:color w:val="000000"/>
          <w:sz w:val="22"/>
        </w:rPr>
        <w:t>Who is treating her?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arrived yesterday. Her health is indifferent. She has </w:t>
      </w:r>
      <w:r>
        <w:rPr>
          <w:rFonts w:ascii="Times" w:hAnsi="Times" w:eastAsia="Times"/>
          <w:b w:val="0"/>
          <w:i w:val="0"/>
          <w:color w:val="000000"/>
          <w:sz w:val="22"/>
        </w:rPr>
        <w:t>cough. She was making enquiries about you.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233. TELEGRAM TO G. D. BIRLA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IRLA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LBUQUERQUE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WITHOUT DIMINSHING INFLUENCE OR DAMAGING STATUS OF RECOGNIZED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UNION OFFER LISTEN COMPLAINTS BY WHOMSOEVER MADE AND REDRESS</w:t>
      </w:r>
    </w:p>
    <w:p>
      <w:pPr>
        <w:autoSpaceDN w:val="0"/>
        <w:tabs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LEGITIMATE PROVED GRIEVANCE. PERSONS THEMSELVES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ENPLOYEES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SHOULD PROVE THEIR AUTHORITY SPEAK FOR AGGRIEVED WORKERS. IF THIS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ADVICE DOES NOT FIND ECHO IN YOUR HEART IT IS CLEAR I HAVE NOT GRASPED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TRUE SITUATION. IN THAT EVENT SHOULD ACT ACCORDING YOUR BEST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JUDGEMENT.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7785.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1935</w:t>
      </w:r>
    </w:p>
    <w:p>
      <w:pPr>
        <w:autoSpaceDN w:val="0"/>
        <w:autoSpaceDE w:val="0"/>
        <w:widowControl/>
        <w:spacing w:line="260" w:lineRule="exact" w:before="12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getting confirmed in the views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publicly expressed. Your argument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applies to all similar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as it would not be right to carry on public propaganda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 so also it would not be right to do so in this case.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a thing that is spiritually elevating. How can one propagate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that has a lowering tendency? “A lowering tendency”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taken in a deprecatory sense here. Everybody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sex-gratification without having to have children.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of ensuring this are spreading like intoxicants.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cause for regret, it is only that what is morally bad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morally desirable. I have recently been given Mrs.</w:t>
      </w:r>
    </w:p>
    <w:p>
      <w:pPr>
        <w:autoSpaceDN w:val="0"/>
        <w:autoSpaceDE w:val="0"/>
        <w:widowControl/>
        <w:spacing w:line="220" w:lineRule="exact" w:before="38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workers of the Birla Cotton Mill had gone on strike in protest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 in their wages, and under the leadership of Satyavati had formed 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 hoc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fight their cause. But the addressee had refused to recognize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and insisted on negotiating with the Birla Cotton Mill Union functioning </w:t>
      </w:r>
      <w:r>
        <w:rPr>
          <w:rFonts w:ascii="Times" w:hAnsi="Times" w:eastAsia="Times"/>
          <w:b w:val="0"/>
          <w:i w:val="0"/>
          <w:color w:val="000000"/>
          <w:sz w:val="18"/>
        </w:rPr>
        <w:t>since 1928.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artificial birth-control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Erskine's book. It is worth pondering over. It also advocates control </w:t>
      </w:r>
      <w:r>
        <w:rPr>
          <w:rFonts w:ascii="Times" w:hAnsi="Times" w:eastAsia="Times"/>
          <w:b w:val="0"/>
          <w:i w:val="0"/>
          <w:color w:val="000000"/>
          <w:sz w:val="22"/>
        </w:rPr>
        <w:t>but in a different way. I have no time to write more.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18"/>
        </w:rPr>
        <w:t>P.160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both your letters and you must have got the wire I </w:t>
      </w:r>
      <w:r>
        <w:rPr>
          <w:rFonts w:ascii="Times" w:hAnsi="Times" w:eastAsia="Times"/>
          <w:b w:val="0"/>
          <w:i w:val="0"/>
          <w:color w:val="000000"/>
          <w:sz w:val="22"/>
        </w:rPr>
        <w:t>sent you this morning.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no harm can come out of seeing Satyavati.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your aim is justice. But she should hold an authority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 best thing would be to take all the complaints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arbitrator with the initial condition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strike. I have not suggested my own name, for how can 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this function? You have to appoint someone else as the </w:t>
      </w:r>
      <w:r>
        <w:rPr>
          <w:rFonts w:ascii="Times" w:hAnsi="Times" w:eastAsia="Times"/>
          <w:b w:val="0"/>
          <w:i w:val="0"/>
          <w:color w:val="000000"/>
          <w:sz w:val="22"/>
        </w:rPr>
        <w:t>arbitrator. I hope you will be patient in everything.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8015. Courtesy: G. D. Birla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SURENDRA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previous letter. It did not particularly call for a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saved my time for some other work. Now I shall not treat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the 29th ultimo in the same manner.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continue to post me with your bitter- sweet experiences.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 mistake to regard the experiences at Sindi as fully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carries the following note by Mahadev Desai: “A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 reports Satyavati as the ‘wife of  dismissed employee’. It hurt Bapu. He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Satyavati who had complained to him that it was a stupid blunder by a reporter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even Ghanshyamdas would not like it.”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comprehensive. I fail to see a reflection of my own experiences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that I form in my mind by putting together Mahaev's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experiences at Sindi. There is a restraint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Mahadev's description, hence the bitter experiences included in it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sugar refined in a factory. I can summarize my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Sindi in one sentence. Justice has not yet been done to Sindi.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willy-nilly I happen to be its director. And what sort of a director?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pay only short visits. Now I visit the place daily and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few minutes. I have not mixed with the people. Mirabehn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do it. But she had gone there only to stop me from settling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the place.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had not set her mind on it. She was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pressure. Now Gajanan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there but it is also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Hence it is likely you are mistaken in placing Sindi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with the others. I can say that for me [the work at] Sindi is vast </w:t>
      </w:r>
      <w:r>
        <w:rPr>
          <w:rFonts w:ascii="Times" w:hAnsi="Times" w:eastAsia="Times"/>
          <w:b w:val="0"/>
          <w:i w:val="0"/>
          <w:color w:val="000000"/>
          <w:sz w:val="22"/>
        </w:rPr>
        <w:t>enough.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nothing about. Vadaj. A separate ashram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being at Nalawadi. it cannot be said that it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appreciable impact on the people of Nalawadi. It is a different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We have not yet mastered the art of living in a village. We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learn the way of mingling with them. Hence Nalawadi, Vadaj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Sindi, and all the three are different things. Your experiment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and it is in line with the experiments that are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on. Let us see what finally comes out of it. I am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watching your work. I am intentionally forgoing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of taking more work from you. I had to exercise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 in sending my reply to Navli 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forgotten the letters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industry. You can do what seems fit to you.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proper to send suggestions from here.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 of “Letter to Mirabehn”, 29-11-1935.</w:t>
      </w:r>
    </w:p>
    <w:p>
      <w:pPr>
        <w:autoSpaceDN w:val="0"/>
        <w:autoSpaceDE w:val="0"/>
        <w:widowControl/>
        <w:spacing w:line="220" w:lineRule="exact" w:before="10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Gajanan Nayak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given an appointment to the sadhu but refused to keep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desired me to go to his place. We could certainly meet on my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Delhi if he wants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keeping well, I hope.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INTERVIEW TO MARGARET SANGER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3/4,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16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poured his whole being into his conversation. He revealed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 out, giving Mrs. Sanger an intimate glimpse of his own private life.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to her his own limitations, especially the stupendous limitation of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philosophy of life—a philosophy that seeks self-realization through self-control,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from him there could be one solution and one alone: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[G.]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recommend the remedy of birth-control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who wanted my approval. I should simply say to her: My </w:t>
      </w:r>
      <w:r>
        <w:rPr>
          <w:rFonts w:ascii="Times" w:hAnsi="Times" w:eastAsia="Times"/>
          <w:b w:val="0"/>
          <w:i w:val="0"/>
          <w:color w:val="000000"/>
          <w:sz w:val="22"/>
        </w:rPr>
        <w:t>remedy is of no use to you. You must go to others for advice.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Sanger cited some hard cases.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agree, there are hard cases. Else birth-control enthusiasts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case. But I would say, do devise remedies by all means,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remedies should be other than the ones you advise. If you and I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reformers put our foot down on this remedy and said, ‘You </w:t>
      </w:r>
      <w:r>
        <w:rPr>
          <w:rFonts w:ascii="Times" w:hAnsi="Times" w:eastAsia="Times"/>
          <w:b w:val="0"/>
          <w:i w:val="0"/>
          <w:color w:val="000000"/>
          <w:sz w:val="22"/>
        </w:rPr>
        <w:t>must fall back on other remedies’, those would surely be found.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Both seemed to be agreed that woman should be emancipated, that woman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the arbiter of her destiny. But Mrs. Sanger would have Gandhiji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woman's emancipation through her pet device, just as believers in violence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 win India's freedom through violence, since they seem to be sure that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non-violence can never succeed.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She forgets this fundamental difference in her impatience to prove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does not know the women of India. And she claims to prove this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that he makes an impossible appeal to the women of India—the appeal to </w:t>
      </w:r>
      <w:r>
        <w:rPr>
          <w:rFonts w:ascii="Times" w:hAnsi="Times" w:eastAsia="Times"/>
          <w:b w:val="0"/>
          <w:i w:val="0"/>
          <w:color w:val="000000"/>
          <w:sz w:val="18"/>
        </w:rPr>
        <w:t>resist their husbands. Well, this is what he said: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Desai's article “Mrs. Sanger and Birthcontrol”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Gandhi—1915-1948: A Detailed Chronology,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 </w:t>
      </w:r>
      <w:r>
        <w:rPr>
          <w:rFonts w:ascii="Times" w:hAnsi="Times" w:eastAsia="Times"/>
          <w:b w:val="0"/>
          <w:i w:val="0"/>
          <w:color w:val="000000"/>
          <w:sz w:val="18"/>
        </w:rPr>
        <w:t>Sanger met Gandhiji on December 3 and 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I made the orbit of all women. In her I studied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came in contact with many European women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I knew practically every Indian woman there. I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I tried to show them they were not slaves either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or parents, not only in the political field but in the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But the trouble was that some could not resist their husbands.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is in the hands of women themselves. The struggle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them, and I do not blame them. I blame the men.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legislated against them. Man has regarded woman as his tool.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learned to be his tool and in the end found it easy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pleasurable to be such, because when one drags another in his fall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descent is easy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felt that during the years still left to me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drive home to women's minds the truth that they are free, we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no birth-control problem in India. If they will only learn to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‘no’ to their husbands when they approach them carnally!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all husbands are brutes and if women only know how to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all will be well. I have been able to teach women who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contact with me how to resist their husbands. The real problem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do not want to resist them. . . . No resistance bordering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bitterness will be necessary in 99 out of 100 cases. If a wife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husband, ‘No, I do not want it’, he will make no trouble.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hasn't been taught. Her parents in most cases won't teach it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cases, I know, in which parents have appealed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daughters' husbands not to force motherhood on their daughters.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across amenable husbands too. I want woman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>primary right of resistance. She thinks now that she has not got it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Sanger raises the phantasmagoria of “irritations, disputes, and thwarted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longings that Gandhiji's advice would bring into the home.” . . . She cited cases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 nervous and mental breakdowns as a result of the practice of self-control.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spoke from a knowledge of the numerous letters he receives every mail,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he said to her: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 is all based on examination of imbeciles.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are not drawn from the practice of healthy-minded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people they take for examples have not lived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tolerable continence. These neurologists assume that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exercise self-restraint while they continue to lead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ill-regulated life. The consequence is that they do not exercise self-</w:t>
      </w:r>
      <w:r>
        <w:rPr>
          <w:rFonts w:ascii="Times" w:hAnsi="Times" w:eastAsia="Times"/>
          <w:b w:val="0"/>
          <w:i w:val="0"/>
          <w:color w:val="000000"/>
          <w:sz w:val="22"/>
        </w:rPr>
        <w:t>restraint but become lunatics. I carry on correspondence with many of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and they describe their own ailments to me. I simply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 were to present them with this method of birth-control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lead far worse lives.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told her that when she went to Calcutta she would be told by those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knew what havoc contraceptives had worked among unmarried young men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women. But evidently for the purpose of the conversation, at any rate, Mrs. Sanger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confined herself to propagation of knowledge of birthcontrol among married couples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. . . . The distinction that Gandhiji drew between love and lust will be evident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following excerpts from the conversation:</w:t>
      </w:r>
    </w:p>
    <w:p>
      <w:pPr>
        <w:autoSpaceDN w:val="0"/>
        <w:autoSpaceDE w:val="0"/>
        <w:widowControl/>
        <w:spacing w:line="26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both want to satisfy animal passion without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consequences of their act it is not love, it is lust. But if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pure, it will transcend animal passion and will regulate itself.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had enough education of the passions. When a husband says,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‘Let us not have children, but let us have relations”, what is that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passion? If they do not want to have more children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simply refuse to unite. Love becomes lust the moment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means for the satisfaction of animal needs. It is just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food. If food is taken only for pleasure it is lust. You do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chocolates for the sake of satisfying your hunger. You take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then ask the doctor for an antidote. Perhaps you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that whisky befogs your brain and he gives you an antidote. </w:t>
      </w:r>
      <w:r>
        <w:rPr>
          <w:rFonts w:ascii="Times" w:hAnsi="Times" w:eastAsia="Times"/>
          <w:b w:val="0"/>
          <w:i w:val="0"/>
          <w:color w:val="000000"/>
          <w:sz w:val="22"/>
        </w:rPr>
        <w:t>Would it not be better not to take chocolates or whisky?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No I do not accept the analogy.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 you will not accept the analogy because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sex expression without desire for children is a need of the soul, a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 I do not endorse.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. Yes, sex expression is a spiritual need and I claim that the quality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expression is more important than the result, for the quality of the relationship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there regardless of results. We all know that the great majority of children are born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an accident, without the parents having any desire for conception. seldom are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drawn together in the sex act by their desire to have children. . . . Do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think it possible for two people who are in love, who are happy together, to regulate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sex act only once in two years, so that relationship would only take place when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wanted a child? Do you think is possible?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honour of doing that very thing and I am not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one.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Sanger thought it was illogical to contend that sex union for the purpose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having children would be love and union for the satisfaction of the sexual appetite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lust, for the same act was involved in both. Gandhiji immediately capitulated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he was ready to describe all sexual union as partaking of the nature of lust.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from my own experience that as long as I looked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carnally, we had no real understanding. Our love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high plane. There was affection between us always,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closer and closer the more we or rather I became restrained.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was want of restraint on the part of my wife. Very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show restraint, but she rarely resisted me although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disinclination very often. All the time I wanted carnal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serve her. The moment I bade good-bye to a life of carnal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our whole relationship became spiritual. Lust died and love </w:t>
      </w:r>
      <w:r>
        <w:rPr>
          <w:rFonts w:ascii="Times" w:hAnsi="Times" w:eastAsia="Times"/>
          <w:b w:val="0"/>
          <w:i w:val="0"/>
          <w:color w:val="000000"/>
          <w:sz w:val="22"/>
        </w:rPr>
        <w:t>reigned instead. . . 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Mrs. Sanger is so impatient to prove that Gandhiji is a visionary that she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forgets the practical ways and means that Gandhiji suggested to her. she asked: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the sexual union take place only three or four times in an entire lifetime?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people not be taught that it is immoral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three or four children and that after they have had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they should sleep separately? If they are taught this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harden into custom. And if social reformers cannot impress this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people, why not a law? If husband and wife have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they would have had sufficient animal enjoyment. Their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then be lifted to a higher plane. Their bodies have met.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had the children they wanted, their love transforms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spiritual relationship. If these children die and they want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they may meet again. Why must people be slaves of this passion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are not of others? When you give them education in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control,you tell them it is a duty. You say to them that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thing they will interrupt their spiritual evolution.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talk of regulation. After giving them education in birth-control,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say to them, ‘thus far and no further’. You ask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temperately, as though it was possible to remain temperate.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these temperate people . . . 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yet as Mrs. Sanger was so dreadfully in earnest Gandhiji did mention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remedy which could conceivably appeal to him. That method was the avoidance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sexual union during unsafe periods confining it to the “safe” period of about ten days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month. That had at least an element of self-control which had to exercised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unsafe period. Whether this appealed to Mrs. Sanger or not I do not know.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therein spoke Gandhiji the truth-seeker. Mrs. Sanger has not referred to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anywhere in her interviews or 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Illustrated Weekly </w:t>
      </w:r>
      <w:r>
        <w:rPr>
          <w:rFonts w:ascii="Times" w:hAnsi="Times" w:eastAsia="Times"/>
          <w:b w:val="0"/>
          <w:i w:val="0"/>
          <w:color w:val="000000"/>
          <w:sz w:val="18"/>
        </w:rPr>
        <w:t>article. Perhaps if birth-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controllers were to be satisfied with this simple method, the birth-control clinics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propagandists would find their trade gone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>25-1-1936</w:t>
      </w:r>
    </w:p>
    <w:p>
      <w:pPr>
        <w:autoSpaceDN w:val="0"/>
        <w:tabs>
          <w:tab w:pos="4190" w:val="left"/>
        </w:tabs>
        <w:autoSpaceDE w:val="0"/>
        <w:widowControl/>
        <w:spacing w:line="292" w:lineRule="exact" w:before="230" w:after="0"/>
        <w:ind w:left="2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A MESSAGE </w:t>
      </w:r>
      <w:r>
        <w:tab/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4,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age of sixty, a person does not become old but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attains the fullest maturity; unfortunately, however, in this country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out too soon and therefore rejoice when we complete fifty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Vidyagauri does not suffer from old age. May she ward off old </w:t>
      </w:r>
      <w:r>
        <w:rPr>
          <w:rFonts w:ascii="Times" w:hAnsi="Times" w:eastAsia="Times"/>
          <w:b w:val="0"/>
          <w:i w:val="0"/>
          <w:color w:val="000000"/>
          <w:sz w:val="22"/>
        </w:rPr>
        <w:t>age for many years to come!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5-1-1936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MANU GANDHI</w:t>
      </w:r>
    </w:p>
    <w:p>
      <w:pPr>
        <w:autoSpaceDN w:val="0"/>
        <w:autoSpaceDE w:val="0"/>
        <w:widowControl/>
        <w:spacing w:line="266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yesterday the letters from Natal. But though I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postage, I didn't reply to you and so am writing again.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wrote to me. Do write to me from time to time. You did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going there. Serve your mother's sisters devotedly and,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you, return soon. Keep yourself well occupied all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your daily programme to me. We had quite a crowd of </w:t>
      </w:r>
      <w:r>
        <w:rPr>
          <w:rFonts w:ascii="Times" w:hAnsi="Times" w:eastAsia="Times"/>
          <w:b w:val="0"/>
          <w:i w:val="0"/>
          <w:color w:val="000000"/>
          <w:sz w:val="22"/>
        </w:rPr>
        <w:t>guests here. The number has come down today, but will go up again.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proper care of your health. If you are careful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>food, you are bound to keep well.</w:t>
      </w:r>
    </w:p>
    <w:p>
      <w:pPr>
        <w:autoSpaceDN w:val="0"/>
        <w:autoSpaceDE w:val="0"/>
        <w:widowControl/>
        <w:spacing w:line="220" w:lineRule="exact" w:before="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4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ANUBEHN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C/O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ALIBEHN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CHOOL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AJKOT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ATHIAWAR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2667. Courtsy: Manubehn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Margaret Sanger's rejoinder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22-2-1936.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for the 60th birthday celebration of Vidyagauri, wife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Ramanbhai Mahipatram Nilkanth.</w:t>
      </w:r>
    </w:p>
    <w:p>
      <w:pPr>
        <w:autoSpaceDN w:val="0"/>
        <w:autoSpaceDE w:val="0"/>
        <w:widowControl/>
        <w:spacing w:line="220" w:lineRule="exact" w:before="1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Gandhi—1915-1948: A Detailed Chronology.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from a copy.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AMRITLAL V. THAKKAR</w:t>
      </w:r>
    </w:p>
    <w:p>
      <w:pPr>
        <w:autoSpaceDN w:val="0"/>
        <w:autoSpaceDE w:val="0"/>
        <w:widowControl/>
        <w:spacing w:line="266" w:lineRule="exact" w:before="4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dictated with calm and deliberation.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Harijan Sevak Sangh is as much yours as mine if not more.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cling to your own dharma. If you succeed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Navli will get everything [it needs].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to be. Hemubhai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good man. He works hard. I myself could not give him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Kishorelal should be reaching in a day or two. Anyway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Gujarat in the month of January. And now I must stop.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CHANDAN PAREKH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indeed that you wrote your letter calmly. Do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write in detail so that Father needn't write.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extremely difficult to explain fully why I didn't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story.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analogy you have adduced is not correct.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admit that the incident Which took place couldnot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impure desire. And when it took place you had already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such desire. And still you say that even in impure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you did not recognize any impure desire in . . ., nor was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aroused in you by those actions. This part of the story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plausible and so I disregard the rest of it also. If I accept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I would have to draw a terrible inference against you,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impure desire was aroused in you but that you now shrink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the fact. How can I bring myself to draw such an inference?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believe that there is conscious or unconscious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in your account. And since I believe that, the </w:t>
      </w:r>
      <w:r>
        <w:rPr>
          <w:rFonts w:ascii="Times" w:hAnsi="Times" w:eastAsia="Times"/>
          <w:b w:val="0"/>
          <w:i w:val="0"/>
          <w:color w:val="000000"/>
          <w:sz w:val="22"/>
        </w:rPr>
        <w:t>conundrums you have put to me have little meaning. You did well in</w:t>
      </w:r>
    </w:p>
    <w:p>
      <w:pPr>
        <w:autoSpaceDN w:val="0"/>
        <w:autoSpaceDE w:val="0"/>
        <w:widowControl/>
        <w:spacing w:line="220" w:lineRule="exact" w:before="4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 to Chandan Parekh”, 27-11-1935.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me an extract from Kamu's diary. Send its date also. I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write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come and see me when I arrive in Ahmedabad.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941. Courtesy: Satish D.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2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letter you wrote to Hanumant Sahai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Neither he nor Satyavati can be recognized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unless either of them is elected by the workers. But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their due. This was all I meant to 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understand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taken action in this regard.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offer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expect the whole matter to have been concluded by now. Your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seems adequate.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8016.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Wardha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1935</w:t>
      </w:r>
    </w:p>
    <w:p>
      <w:pPr>
        <w:autoSpaceDN w:val="0"/>
        <w:tabs>
          <w:tab w:pos="550" w:val="left"/>
          <w:tab w:pos="271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wasn't arguing merely academically. You had asked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and I expounded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  <w:tab w:pos="5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support the move for the Corporation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open a </w:t>
      </w:r>
      <w:r>
        <w:rPr>
          <w:rFonts w:ascii="Times" w:hAnsi="Times" w:eastAsia="Times"/>
          <w:b w:val="0"/>
          <w:i w:val="0"/>
          <w:color w:val="000000"/>
          <w:sz w:val="22"/>
        </w:rPr>
        <w:t>clinic and to issue posters advising the people to take advantage of it?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Mathuradas Trikumji”, 2-12-1935.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examine the mill's records to judge if the workers' grievances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Mathuradas Trikumji”, 2-12-1935.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Municipal Corporation of Bombay, of which the addressee was a </w:t>
      </w:r>
      <w:r>
        <w:rPr>
          <w:rFonts w:ascii="Times" w:hAnsi="Times" w:eastAsia="Times"/>
          <w:b w:val="0"/>
          <w:i w:val="0"/>
          <w:color w:val="000000"/>
          <w:sz w:val="18"/>
        </w:rPr>
        <w:t>Councillor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discussions with Mrs. Sanger.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more I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arguments the more I became confirmed in my view.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gourmand falls ill, what else would a vaid advise him to do but to fast?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people will continue to take digestive pills and yet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 Understand that it is the same with regard to birth-control.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you is that, in your own case, you may do what you like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no interest in the propaganda move. If, however,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definite views on the subject and are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necessity of birth-control, I would have nothing to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PURUSHOTTAM J. JOSHI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PURUSHOTTAM,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was surprised. It needed no reply.</w:t>
      </w:r>
    </w:p>
    <w:p>
      <w:pPr>
        <w:autoSpaceDN w:val="0"/>
        <w:autoSpaceDE w:val="0"/>
        <w:widowControl/>
        <w:spacing w:line="260" w:lineRule="exact" w:before="4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URUSHOTTAM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IVRAJ </w:t>
      </w:r>
      <w:r>
        <w:rPr>
          <w:rFonts w:ascii="Times" w:hAnsi="Times" w:eastAsia="Times"/>
          <w:b w:val="0"/>
          <w:i w:val="0"/>
          <w:color w:val="000000"/>
          <w:sz w:val="22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MRELI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SHANKERLAL BANKER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regarding the circular about the restriction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loans. The circular is all right. But the law of mortgage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Hence we shall have to consider its implementation.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cannot decide immediately what should be done in cases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money is withdrawn with the Head's consent. Now that the 12th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drawing near we shall have a further discussion then.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your circular remain. Personally I approve of it. I never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in a big department taking loans from its funds. I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imagine the necessity of permitting them to borrow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Head's permission. It would be less undesirable if employees got loans </w:t>
      </w:r>
      <w:r>
        <w:rPr>
          <w:rFonts w:ascii="Times" w:hAnsi="Times" w:eastAsia="Times"/>
          <w:b w:val="0"/>
          <w:i w:val="0"/>
          <w:color w:val="000000"/>
          <w:sz w:val="22"/>
        </w:rPr>
        <w:t>openly from a public organization instead of incurring private debts.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Margaret Sanger”, 3/4-12-1935.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whether you get this letter or not.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or written that your wish is to make money. If it were so,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even think of sending me the money you save? Now I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you want. Let us see what God ordains.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must have been operated upon yesterday. I hope to get </w:t>
      </w:r>
      <w:r>
        <w:rPr>
          <w:rFonts w:ascii="Times" w:hAnsi="Times" w:eastAsia="Times"/>
          <w:b w:val="0"/>
          <w:i w:val="0"/>
          <w:color w:val="000000"/>
          <w:sz w:val="22"/>
        </w:rPr>
        <w:t>more news today.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ARDINGE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SUMANGAL PRAKASH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come regularly. My advice is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give-up your vows about food. You should eat in the mess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and be content with whatever is served. Once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eaten, you should forget about food. Maybe in this way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self-control automatically. Today the palate pulls you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direction, the mind in another. This is regrettable. However, if my </w:t>
      </w:r>
      <w:r>
        <w:rPr>
          <w:rFonts w:ascii="Times" w:hAnsi="Times" w:eastAsia="Times"/>
          <w:b w:val="0"/>
          <w:i w:val="0"/>
          <w:color w:val="000000"/>
          <w:sz w:val="22"/>
        </w:rPr>
        <w:t>analysis is wrong my advice may be discarded.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Mahadev Desai’s hand, Gandhiji having been taken ill with </w:t>
      </w:r>
      <w:r>
        <w:rPr>
          <w:rFonts w:ascii="Times" w:hAnsi="Times" w:eastAsia="Times"/>
          <w:b w:val="0"/>
          <w:i w:val="0"/>
          <w:color w:val="000000"/>
          <w:sz w:val="18"/>
        </w:rPr>
        <w:t>blood-pressure and advised complete rest.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GIRIJAPRASAD CHINUBHAI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7,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GIRIJAPRASAD: SIR CHINUBHAI MADHAVLAL,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against my nature to announce beforehand what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Doing So makes me feel ashamed. Quite often, an impression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around of my having done something only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my intention of doing it. Your letter raises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really consider myself disqualified for the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Parishad. But I was forgetting that you brothers and sisters want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keep the Parishad free from feuds. Doubtless I can be useful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 and I am accepting your invitation in the hope that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doing something in that direction. Keep my burden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as possible. It is a matter of consolation to me that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>Chairman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Reception Committee. I take it for granted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Parishad would not be meeting at least this year. If it is scheduled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some time in January or after that,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inconvenience. But it will suit me if it is scheduled for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in the new year. I have destroyed your personal letter.</w:t>
      </w:r>
    </w:p>
    <w:p>
      <w:pPr>
        <w:autoSpaceDN w:val="0"/>
        <w:autoSpaceDE w:val="0"/>
        <w:widowControl/>
        <w:spacing w:line="220" w:lineRule="exact" w:before="86" w:after="0"/>
        <w:ind w:left="0" w:right="3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AHITYA MANDAL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S.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AMMELAN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14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Gujarati Sahitya Parishad which was to be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January, 1936 and over which Gandhiji was to preside but could not as he fell ill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7, 1935;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2nd footnote of “Letter to Narandas Gandhi”, 28-10-1935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 of “Letter to Fulchand K. Shah”, 7-12-1935. The Parishad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 held from October 31 to November 2, 1936;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Gujrati </w:t>
      </w:r>
      <w:r>
        <w:rPr>
          <w:rFonts w:ascii="Times" w:hAnsi="Times" w:eastAsia="Times"/>
          <w:b w:val="0"/>
          <w:i w:val="0"/>
          <w:color w:val="000000"/>
          <w:sz w:val="18"/>
        </w:rPr>
        <w:t>Sahitya Parishad”, 31-10-1936.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250. DISCUSSION WITH A VILLAGE 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7,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[V</w:t>
      </w:r>
      <w:r>
        <w:rPr>
          <w:rFonts w:ascii="Times" w:hAnsi="Times" w:eastAsia="Times"/>
          <w:b w:val="0"/>
          <w:i w:val="0"/>
          <w:color w:val="000000"/>
          <w:sz w:val="14"/>
        </w:rPr>
        <w:t>ILLAGE WORKER</w:t>
      </w:r>
      <w:r>
        <w:rPr>
          <w:rFonts w:ascii="Times" w:hAnsi="Times" w:eastAsia="Times"/>
          <w:b w:val="0"/>
          <w:i w:val="0"/>
          <w:color w:val="000000"/>
          <w:sz w:val="18"/>
        </w:rPr>
        <w:t>:] Why are we laying such an emphasis on khadi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wholesome food-stuffs, when you know that even before the advent of the British,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was there and our good food-stuffs were there, and yet we were in no better case?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This question was discussed threadbare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read them.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up the reply for you. We had khadi, but we did not know its </w:t>
      </w:r>
      <w:r>
        <w:rPr>
          <w:rFonts w:ascii="Times" w:hAnsi="Times" w:eastAsia="Times"/>
          <w:b w:val="0"/>
          <w:i w:val="0"/>
          <w:color w:val="000000"/>
          <w:sz w:val="22"/>
        </w:rPr>
        <w:t>significance; we were self-contained, but without realizing its nec-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essity. There was little intelligence behind khadi and our handicrafts,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little realized that they sustained us. Therefore, when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to us we did not miss them, and today when an attempt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restore them, some of us are wondering what use there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in their restoration.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that means that political education and propaganda is needed, and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tabooed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political propaganda is needed to teach people the lesson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self-help, of reform in their diet, and of throwing off their inertia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making the best of their idle hours.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difficulty is this, that though people in our villages are working like asses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morning until night without an hour's respite they do not get enough to eat.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asking them to labour still more?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news to me. The villages I know are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quantities of time are being wasted. But if as you say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are being overworked, I am asking such people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 than a living wage for nothing more than eight hours'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 not accept the machine with all its good points, eliminating the bad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ones?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afford to keep our human machines idle. We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amount of human power lying idle that we have no room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>power-driven machines.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Introduce the power-driven machines and get them to work for only as long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needed for our purposes.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mean? Supposing X produced all the cloth we </w:t>
      </w:r>
      <w:r>
        <w:rPr>
          <w:rFonts w:ascii="Times" w:hAnsi="Times" w:eastAsia="Times"/>
          <w:b w:val="0"/>
          <w:i w:val="0"/>
          <w:color w:val="000000"/>
          <w:sz w:val="22"/>
        </w:rPr>
        <w:t>needed, in mills specially constructed for the purpose, and gave work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three million men, also distributing all the profit between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then? Then these three million men will be having all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that used to be distributed between 300 million a hundred years ago.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Sir, I propose that our men should not work more than is necessary for 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purposes. same work is indeed necessary for all of us, but why should we work, say,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than a couple of hours a day and not devote the rest of our time to pleasant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occupations?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you would be satisfied if our men were to work only for 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hour a day?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should be worked out. But I should certainly be satisfied.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 there's the rub. I should never be satisfied until all men had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plenty of productive work, say, eight hours a 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why, I wonder, should you insist on this eight hours' minimum?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know that millions will not employ themselves in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it. If they did not need to work for their bread,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lack the incentive. Supposing a few millionaires from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offered to send us all our food-stuffs and implored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but to permit them to give vent to their philanthropy,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refuse point-blank to accept their kind offer.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would be because the offer would hurt your self- respect?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not only because of that; but especially because it strikes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of the fundamental law of our being, viz., that we must work </w:t>
      </w:r>
      <w:r>
        <w:rPr>
          <w:rFonts w:ascii="Times" w:hAnsi="Times" w:eastAsia="Times"/>
          <w:b w:val="0"/>
          <w:i w:val="0"/>
          <w:color w:val="000000"/>
          <w:sz w:val="22"/>
        </w:rPr>
        <w:t>for our bread, that we eat our bread by the sweat of our brow.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that is your personal view. Would you leave the organization of society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 itself, or would you leave it to a few good guides?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leave it to a few good guides.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means that you are for a dictatorship.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No, for the simple reason that my fundamental principle 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I should not coerce any individual or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>Guidance is not dictatorship.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7-12-1935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EVIL OF CREDIT SALES</w:t>
      </w:r>
    </w:p>
    <w:p>
      <w:pPr>
        <w:autoSpaceDN w:val="0"/>
        <w:autoSpaceDE w:val="0"/>
        <w:widowControl/>
        <w:spacing w:line="24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whole policy of the A.I.S.A. about khadi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overhauled, it is well to remind those who are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khadi depots that the custom of selling khadi on credit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 resulted in loss rather than gain to khadi. The temptation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credit to friends, acquaintances and monied men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very great. Often it offends them if credit is refused when,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contend, no risk is to be run. These good people do not realize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to expect a salesman to make invidious distinctions.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complaints are received from managers of khadi depots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friends and well-to-do men not discharging the debts incurred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To issue processes of law for the recovery of debts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thankless and expensive task and often means more worry than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worth. Hence even at the risk of offending and even losing some </w:t>
      </w:r>
      <w:r>
        <w:rPr>
          <w:rFonts w:ascii="Times" w:hAnsi="Times" w:eastAsia="Times"/>
          <w:b w:val="0"/>
          <w:i w:val="0"/>
          <w:color w:val="000000"/>
          <w:sz w:val="22"/>
        </w:rPr>
        <w:t>customers the safe course is never to depart from the golden rule of</w:t>
      </w:r>
      <w:r>
        <w:rPr>
          <w:rFonts w:ascii="Times" w:hAnsi="Times" w:eastAsia="Times"/>
          <w:b w:val="0"/>
          <w:i w:val="0"/>
          <w:color w:val="000000"/>
          <w:sz w:val="22"/>
        </w:rPr>
        <w:t>‘no credit sales’.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khadi workers realize that the mission of khadi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confined to the cities, it has to spread among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who are waiting to hear the call. We do not know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them. We have hitherto tried the roundabout way.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direct and the true way in the vain attempt to show 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sales in the books of city depots. Let them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surplus khadi that is to find its way to cities. The vast quantity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 and used by the villagers themselves. The true way to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 villagers is to concentrate on them in their own cottages.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City sales, therefore, car be no index of the progress of the 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Khadi statistics of the future have to show the progress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year to year in the villages. If a large number of workers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freed for the spread of khadi in the villages, we must reduce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in the cities. One way of doing it is religiously to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sales and confine our attention to those who really want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appreciate the virtue of cash payment. Credit sales invariably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increase in prices for they involve more work, i.e.,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Considered from all points of view credit sales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recommend them except the doubtful convenience of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customers. But khadi exists not for the convenience of the few.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the benefit of all. In restricting khadi sales,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 transactions the A. I. S. A. seeks the welfare not only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hungry millions but also of the city buyers of khadi.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7-12-1935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HAND-MADE PAPER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Yadavrao S. Chaudhary is a paper expert trained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Germany. He has prepared the following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showing how hand-</w:t>
      </w:r>
      <w:r>
        <w:rPr>
          <w:rFonts w:ascii="Times" w:hAnsi="Times" w:eastAsia="Times"/>
          <w:b w:val="0"/>
          <w:i w:val="0"/>
          <w:color w:val="000000"/>
          <w:sz w:val="22"/>
        </w:rPr>
        <w:t>made paper is prepared in Maganwadi.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7-11-1935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UDIT MISHRA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UDIT MISHRA,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about Sharma. I am not satisfied.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letter you had praised Sharma. It now becomes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correct picture of what Sharma said. Please let me have it.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received Brijmohanji's letter.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FULCHAND K. SHAH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1935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 read in a newspaper that you had been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dreadful disease of the lungs. We cannot believe the newspapers.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is the case in regard to this report, too. Please write to me,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somebody to write, and tell me what the fact is. Persons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fall ill. You have a good many tasks yet to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How old are you?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6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ULCHAND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ASTURCHAND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ASHTRIYA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ADHWAN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9197. Also C.W. 2850.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Fulchand K. Shah</w:t>
      </w:r>
    </w:p>
    <w:p>
      <w:pPr>
        <w:autoSpaceDN w:val="0"/>
        <w:autoSpaceDE w:val="0"/>
        <w:widowControl/>
        <w:spacing w:line="220" w:lineRule="exact" w:before="5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carries a note by Mahadev Desai saying that after he had dictated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Gandhiji suddenly took ill and was forbidden by doctors to do any work.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therefore, could not be signed by Gandhiji. In his letter dated December 13 to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Nehru, Mahadev Desai wrote: “He [Gandhiji] has been having high blood-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pressure for several months, I think, and we should not have noticed it but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timely warning ten days ago when he had some unaccountable pain in the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regions of the head—no headache, no neuralgic or rheumatic pain, but a certain pain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by numbness which disappeared with careful massage but recurred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or three hours. It was only when the doctors were called—I wired to Jivaraj—that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found that he had a blood-pressure over 200 (syst.) and 120 (diast.).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been having perfect rest in bed, attending to no correspondence, writing </w:t>
      </w:r>
      <w:r>
        <w:rPr>
          <w:rFonts w:ascii="Times" w:hAnsi="Times" w:eastAsia="Times"/>
          <w:b w:val="0"/>
          <w:i w:val="0"/>
          <w:color w:val="000000"/>
          <w:sz w:val="18"/>
        </w:rPr>
        <w:t>nothing, dictating nothing.”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SARALADEVI SARABHAI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wanting to write to you and then forgetting.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can see sitting here, I think I shall be staying at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visit Ahmedabad, l certainly would have liked to stay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view of your health and my engagements there I think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preferable for me to stay at the Vidyapith.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well. I can see from Shankerlal’s letter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at Calcutta has done you some good. Tell Chi. Mridu that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writing separately to her.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</w:t>
      </w:r>
      <w:r>
        <w:rPr>
          <w:rFonts w:ascii="Times" w:hAnsi="Times" w:eastAsia="Times"/>
          <w:b w:val="0"/>
          <w:i w:val="0"/>
          <w:color w:val="000000"/>
          <w:sz w:val="18"/>
        </w:rPr>
        <w:t>11145.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you after many days. I don't know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disobeying doctors' instructions in doing so. Jamnalalji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alarmed, but I don't want you to be so. Come only when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have done. I am all right. The strings of your life, mine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else's, are held by Mira’s Lord. Let Him pull them as He </w:t>
      </w:r>
      <w:r>
        <w:rPr>
          <w:rFonts w:ascii="Times" w:hAnsi="Times" w:eastAsia="Times"/>
          <w:b w:val="0"/>
          <w:i w:val="0"/>
          <w:color w:val="000000"/>
          <w:sz w:val="22"/>
        </w:rPr>
        <w:t>wills. Does He ever let anybody have his way? Pyarelal is fine.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/>
          <w:color w:val="000000"/>
          <w:sz w:val="18"/>
        </w:rPr>
        <w:t>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193</w:t>
      </w:r>
    </w:p>
    <w:p>
      <w:pPr>
        <w:autoSpaceDN w:val="0"/>
        <w:autoSpaceDE w:val="0"/>
        <w:widowControl/>
        <w:spacing w:line="320" w:lineRule="exact" w:before="11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IN PRAISE OF GROUND-NUT CAKE</w:t>
      </w:r>
    </w:p>
    <w:p>
      <w:pPr>
        <w:autoSpaceDN w:val="0"/>
        <w:tabs>
          <w:tab w:pos="550" w:val="left"/>
          <w:tab w:pos="407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the following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Prof. D. L. Sahasra-</w:t>
      </w:r>
      <w:r>
        <w:rPr>
          <w:rFonts w:ascii="Times" w:hAnsi="Times" w:eastAsia="Times"/>
          <w:b w:val="0"/>
          <w:i w:val="0"/>
          <w:color w:val="000000"/>
          <w:sz w:val="22"/>
        </w:rPr>
        <w:t>buddhe, in praise of ground-nut cake. It certainly deserves a trial.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14-12-1935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H. L. SHARMA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started coming, which is good. I had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Draupadi.I keep passing on your letters to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Ramdas. I have not written again to Kellogg but I shall certainly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necessary, on your reaching there. You do well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there—good or bad. Tell me if you notice anything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useful.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Everywhere there are two kinds of shops—those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poorer quarters and those in the rich section of the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some extremely useful but inexpensive articles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the poor business section. This has been my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and Paris. You should not leave the poorer section of New </w:t>
      </w:r>
      <w:r>
        <w:rPr>
          <w:rFonts w:ascii="Times" w:hAnsi="Times" w:eastAsia="Times"/>
          <w:b w:val="0"/>
          <w:i w:val="0"/>
          <w:color w:val="000000"/>
          <w:sz w:val="22"/>
        </w:rPr>
        <w:t>York unexplored. You will of course visit Shelton's Health Home.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is here and reads your letters. I was not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never writes to you. Ramdas is still in Bombay, and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settled down.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 seems simple and good. You will of course build up </w:t>
      </w:r>
      <w:r>
        <w:rPr>
          <w:rFonts w:ascii="Times" w:hAnsi="Times" w:eastAsia="Times"/>
          <w:b w:val="0"/>
          <w:i w:val="0"/>
          <w:color w:val="000000"/>
          <w:sz w:val="22"/>
        </w:rPr>
        <w:t>your body.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 in Mahadev Desai's hand: </w:t>
      </w:r>
      <w:r>
        <w:rPr>
          <w:rFonts w:ascii="Times" w:hAnsi="Times" w:eastAsia="Times"/>
          <w:b w:val="0"/>
          <w:i/>
          <w:color w:val="000000"/>
          <w:sz w:val="18"/>
        </w:rPr>
        <w:t>Bapuki Chhayamen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 213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Professor Sahasrabuddhe has stated that groundnut was </w:t>
      </w:r>
      <w:r>
        <w:rPr>
          <w:rFonts w:ascii="Times" w:hAnsi="Times" w:eastAsia="Times"/>
          <w:b w:val="0"/>
          <w:i w:val="0"/>
          <w:color w:val="000000"/>
          <w:sz w:val="18"/>
        </w:rPr>
        <w:t>as good as soya beans in proteids, amino-acids and mineral matter, and that ground-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nut cake (free from oil) was “a highly nutritious food material for human </w:t>
      </w:r>
      <w:r>
        <w:rPr>
          <w:rFonts w:ascii="Times" w:hAnsi="Times" w:eastAsia="Times"/>
          <w:b w:val="0"/>
          <w:i w:val="0"/>
          <w:color w:val="000000"/>
          <w:sz w:val="18"/>
        </w:rPr>
        <w:t>consumption.”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noticed several appliances in the American naturecure </w:t>
      </w:r>
      <w:r>
        <w:rPr>
          <w:rFonts w:ascii="Times" w:hAnsi="Times" w:eastAsia="Times"/>
          <w:b w:val="0"/>
          <w:i w:val="0"/>
          <w:color w:val="000000"/>
          <w:sz w:val="18"/>
        </w:rPr>
        <w:t>clinics but had found them much too expensive and complicated for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1935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wrote to you last week about the sudden breakdown in Bapu's health.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progressing well, but it will be some time before his bloodpressure becomes normal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again. He seems to have worked at high pressure all these months and Dr. Jivraj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Dr. Gilder who examined him two days ago are definitely of opinion that he must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couple of months' rest. This he has agreed to do. For ten days now he has been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bed resting and sleeping, never reading or writing or dictating. But you will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surprised to know that he continued to do his reading on the commode even during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days! And he finished the 9th Part of your </w:t>
      </w:r>
      <w:r>
        <w:rPr>
          <w:rFonts w:ascii="Times" w:hAnsi="Times" w:eastAsia="Times"/>
          <w:b w:val="0"/>
          <w:i/>
          <w:color w:val="000000"/>
          <w:sz w:val="18"/>
        </w:rPr>
        <w:t>magnum opus—</w:t>
      </w:r>
      <w:r>
        <w:rPr>
          <w:rFonts w:ascii="Times" w:hAnsi="Times" w:eastAsia="Times"/>
          <w:b w:val="0"/>
          <w:i w:val="0"/>
          <w:color w:val="000000"/>
          <w:sz w:val="18"/>
        </w:rPr>
        <w:t>which it really is—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evening.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as soon as he finished it he called me to his bedside and asked me to send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his impressions. If he had been well he should have written himself or dictated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something but he did not want to strain himself in the teeth of the doctors' advice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 told me in Gujarati in a minute or two what he felt. What I say will, therefore, be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language and not his. He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needless to say that it is a brilliantly written book,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literary production. There are parts where I have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differences with you and which I would like to criticize,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not do so as it is scarcely necessary or useful. For when 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done it is a highly introspective narrative containing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your innermost thoughts and convictions.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persuaded to moderate or soften that expression,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attempt it, as it would result in taking away from its naturalness,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aslo its truthfulness. After all we are helpless actors in the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 of events, we have to act according to our lights allowing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the events to correct us where we err. There is just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perhaps I might make a helpful suggestion. The attack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Liberals seems to have been overdone. It seems to obtrude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reader's attention over and over again and sometimes mars the 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beauty of the narrative. Not that there is any venom in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said; far from it; but you should not be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guilty of doing an injustice to them.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about Sastri leaves that impression on me. These friends served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in their time according to their lights, and whilst we may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of Letter to Fulchand K. Shah.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 serious differences with them we do not exactly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country by publicly pillorying them. If you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already sent the book on to the publishers, you might alter </w:t>
      </w:r>
      <w:r>
        <w:rPr>
          <w:rFonts w:ascii="Times" w:hAnsi="Times" w:eastAsia="Times"/>
          <w:b w:val="0"/>
          <w:i w:val="0"/>
          <w:color w:val="000000"/>
          <w:sz w:val="22"/>
        </w:rPr>
        <w:t>these portions. . . 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66" w:lineRule="exact" w:before="4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AHADEV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1935.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260. CABLE TO JAWAHARLAL NEHRU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OUR     HEARTS     ARE     WITH     YOU    AND    KAMALA.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Papers,1935.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PADMAVATHI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26, 1935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PADMAVATHI,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one letter to Devdas yesterday after my so-called illness.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second letter. Your letter of 20th November last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on my head all these days. But I did not want to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>doctor's warning.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for Kanti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great. May he prove worthy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have no objection to the betrothal being announced.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in Saraswathi's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interest. She must have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when she grows to her full age. As you yourself tell me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very little of the understanding between you and Kanti or, say, </w:t>
      </w:r>
      <w:r>
        <w:rPr>
          <w:rFonts w:ascii="Times" w:hAnsi="Times" w:eastAsia="Times"/>
          <w:b w:val="0"/>
          <w:i w:val="0"/>
          <w:color w:val="000000"/>
          <w:sz w:val="22"/>
        </w:rPr>
        <w:t>between us. Her mind should be left free and unfettered.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ask Saraswathi to write to me some lines on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the old connection.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form Mahadev Desai’s letter to the addressee dated December 23,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1935, which read: “Two cables from you inpainfully quick succession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repeated by Sarupbehn. Bapu immediately sent a cable to you yesterday. And ‘our’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mans the whole family, including Rajendra Babu, and Jamnalalji and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(who are all here) not to mention those near Bapu.”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Harilal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0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getting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9770</w:t>
      </w:r>
    </w:p>
    <w:p>
      <w:pPr>
        <w:autoSpaceDN w:val="0"/>
        <w:autoSpaceDE w:val="0"/>
        <w:widowControl/>
        <w:spacing w:line="260" w:lineRule="exact" w:before="334" w:after="0"/>
        <w:ind w:left="0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262. FOREWORD TO “SATYAGRAHA IN GANDHIJI'S OWN </w:t>
      </w:r>
      <w:r>
        <w:rPr>
          <w:rFonts w:ascii="Times" w:hAnsi="Times" w:eastAsia="Times"/>
          <w:b w:val="0"/>
          <w:i/>
          <w:color w:val="000000"/>
          <w:sz w:val="24"/>
        </w:rPr>
        <w:t>WORDS”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27,1935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dear friend on seeing Rajendra Babu's letter asking for a </w:t>
      </w:r>
      <w:r>
        <w:rPr>
          <w:rFonts w:ascii="Times" w:hAnsi="Times" w:eastAsia="Times"/>
          <w:b w:val="0"/>
          <w:i w:val="0"/>
          <w:color w:val="000000"/>
          <w:sz w:val="22"/>
        </w:rPr>
        <w:t>pamphlet, among others, on the philosophy represented by the name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‘satyagraha’ asked me if I would write such a pamphlet. Rajendra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who knew my preoccupations did not make any such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time. I, therefore, pleaded my inability when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me. Another suggestion was then put forward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who knew my writings should make relevant extracts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prepare the booklet required. I readily endorsed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was the following pages prepared after much labour of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desire to remain unknown. I glanced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manuscript and I felt that the work was ably done. I believe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reader to appreciate the very important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 The fascination of the doctrine as an epitome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daily growing on me, and I doubt not that if an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nation adopts it as a plan of life, it will promote their happiness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 and it would be their highest contribution to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world peace after which we are all hankering.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Satyagraha in Gandhiji's Own Words,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FOREWORD TO “TO THE STUDENTS”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Anand Hingorani's idea of collecting my writings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suitable heads. The reader will not fail to appreciate the labour he has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securing attractive printing and binding.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2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To the Students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sentence of this Foreword appeared in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27-12-1935,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date-line “Allahabad, December 27” as Gandhiji's “Foreword to the Jubilee </w:t>
      </w:r>
      <w:r>
        <w:rPr>
          <w:rFonts w:ascii="Times" w:hAnsi="Times" w:eastAsia="Times"/>
          <w:b w:val="0"/>
          <w:i w:val="0"/>
          <w:color w:val="000000"/>
          <w:sz w:val="18"/>
        </w:rPr>
        <w:t>Brochure on the subject of satyagraha issued by the A.I.C.C. office.”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edition was published on December 28, 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MESSAGE TO CONGRESS JUBILEE SAMMELAN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28, 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at the thought that so many ex-Presidents are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President's is the spirit of brotherly love. Hope it may augur well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country.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29-12-1935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 ANSWER TO “THE COSMOPOLITAN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believe in the possibility of permanent peace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disbelieve the godliness of human nature. Methods hitherto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because rock-bottom sincerity on the part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striven has been lacking. Not that they have realized this lack.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is unattainable by part performance of conditions,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chemical combination is impossible without complete fulfilment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of attainment thereof. If the recognized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who have control over engines of destruction were wholly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their use, with full knowledge of its implications,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can be obtained. This is clearly impossible without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of the earth renouncing their imperialistic design. This again </w:t>
      </w:r>
      <w:r>
        <w:rPr>
          <w:rFonts w:ascii="Times" w:hAnsi="Times" w:eastAsia="Times"/>
          <w:b w:val="0"/>
          <w:i w:val="0"/>
          <w:color w:val="000000"/>
          <w:sz w:val="22"/>
        </w:rPr>
        <w:t>seems impossible without great nations ceasing to believe in soul-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competition and to desire to multiply wants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their material possessions. It is my conviction that the root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is want of a living faith in a living God. It is a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tragedy that peoples of the earth who claim to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Jesus who they describe as the Prince of Peace show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belief in actual practice. It is painful to see sincere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divines limiting the scope of Jesus' message to select individuals.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taught from my childhood and tested the truth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the primary virtues of mankind are possible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by the meanest of the human species. It is this undoubted </w:t>
      </w:r>
      <w:r>
        <w:rPr>
          <w:rFonts w:ascii="Times" w:hAnsi="Times" w:eastAsia="Times"/>
          <w:b w:val="0"/>
          <w:i w:val="0"/>
          <w:color w:val="000000"/>
          <w:sz w:val="22"/>
        </w:rPr>
        <w:t>universal possibility that distinguishes the humans from the rest of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read out at the Sammelan on December 28, 1935.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New York. This is extracted from Mahadev Desai's “Weekly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says this was “Gandhiji's answer given three years ago . . .  fresh enough to be </w:t>
      </w:r>
      <w:r>
        <w:rPr>
          <w:rFonts w:ascii="Times" w:hAnsi="Times" w:eastAsia="Times"/>
          <w:b w:val="0"/>
          <w:i w:val="0"/>
          <w:color w:val="000000"/>
          <w:sz w:val="18"/>
        </w:rPr>
        <w:t>repeated today.”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God's creation. </w:t>
      </w:r>
      <w:r>
        <w:rPr>
          <w:rFonts w:ascii="Times" w:hAnsi="Times" w:eastAsia="Times"/>
          <w:b w:val="0"/>
          <w:i/>
          <w:color w:val="000000"/>
          <w:sz w:val="22"/>
        </w:rPr>
        <w:t>If even one great nation were unconditionally to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perform the supreme act of renunciation, many of us would see in our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lifetime visible peace established on earth.</w:t>
      </w:r>
    </w:p>
    <w:p>
      <w:pPr>
        <w:autoSpaceDN w:val="0"/>
        <w:autoSpaceDE w:val="0"/>
        <w:widowControl/>
        <w:spacing w:line="294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18-6-1938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TELEGRAM TO A.I.S.A.</w:t>
      </w:r>
    </w:p>
    <w:p>
      <w:pPr>
        <w:autoSpaceDN w:val="0"/>
        <w:autoSpaceDE w:val="0"/>
        <w:widowControl/>
        <w:spacing w:line="294" w:lineRule="exact" w:before="8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PINNERS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tabs>
          <w:tab w:pos="6150" w:val="left"/>
        </w:tabs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TAKE CHARGE SEND ABSTRACT STOCK WITH PRESENT PRICES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LIST </w:t>
      </w:r>
    </w:p>
    <w:p>
      <w:pPr>
        <w:autoSpaceDN w:val="0"/>
        <w:tabs>
          <w:tab w:pos="1010" w:val="left"/>
          <w:tab w:pos="1570" w:val="left"/>
          <w:tab w:pos="2310" w:val="left"/>
          <w:tab w:pos="3810" w:val="left"/>
          <w:tab w:pos="4530" w:val="left"/>
          <w:tab w:pos="505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OUTSTANDINGS.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SALABLE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STOCK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     BELOW     COST     WITHOUT     PERMISSION.</w:t>
      </w:r>
    </w:p>
    <w:p>
      <w:pPr>
        <w:autoSpaceDN w:val="0"/>
        <w:autoSpaceDE w:val="0"/>
        <w:widowControl/>
        <w:spacing w:line="266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VALJI G. DESAI</w:t>
      </w:r>
    </w:p>
    <w:p>
      <w:pPr>
        <w:autoSpaceDN w:val="0"/>
        <w:autoSpaceDE w:val="0"/>
        <w:widowControl/>
        <w:spacing w:line="266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the articles. Let Chitre come there if he wants. Right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 he has gone elsewhere. He writes that he wants to learn there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science of bee-keeping. Your nephew must be well. I am happy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are there. I would not like to move you from there for the time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being. Are your eyes cured? Do whatever work you can in the field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village industries.</w:t>
      </w:r>
    </w:p>
    <w:p>
      <w:pPr>
        <w:autoSpaceDN w:val="0"/>
        <w:autoSpaceDE w:val="0"/>
        <w:widowControl/>
        <w:spacing w:line="220" w:lineRule="exact" w:before="8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11172. Courtesy: Valji G. Desai</w:t>
      </w:r>
    </w:p>
    <w:p>
      <w:pPr>
        <w:autoSpaceDN w:val="0"/>
        <w:autoSpaceDE w:val="0"/>
        <w:widowControl/>
        <w:spacing w:line="32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this telegram is placed along with the material belonging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the fact that the All India Village Industries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 was established in December 1934 and the references to Chitre in letters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addressee are to be found from 1935 onwards;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Valji G.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Desai”, 4-8-1935, for the letter expressing concern about the addressee’s eyes.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CHAND TYAGI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 TYAGI,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Rajkishori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going there. Nothing much the matter but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somewhat worried. Her temperature often rises up to 99 </w:t>
      </w:r>
      <w:r>
        <w:rPr>
          <w:rFonts w:ascii="Times" w:hAnsi="Times" w:eastAsia="Times"/>
          <w:b w:val="0"/>
          <w:i w:val="0"/>
          <w:color w:val="000000"/>
          <w:sz w:val="10"/>
        </w:rPr>
        <w:t>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otherwise she intended to go there on a visit. She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be away for a month. She is such a nice girl that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her. We find her simple, innocent and pure. She is leaving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assurance of writing to me every now and then.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her to keep this promise. Write to me often how you are </w:t>
      </w:r>
      <w:r>
        <w:rPr>
          <w:rFonts w:ascii="Times" w:hAnsi="Times" w:eastAsia="Times"/>
          <w:b w:val="0"/>
          <w:i w:val="0"/>
          <w:color w:val="000000"/>
          <w:sz w:val="22"/>
        </w:rPr>
        <w:t>faring.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56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9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Tyagi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6634. Also C.W. 4282. Courtesy: Chand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AMRITLAL NANAVATI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anything to say to me, do write. Take full work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Lilavati. She can help a great deal in the job of cooking.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wishes to participate in sanitation work at Sindi. She does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to recite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slokas </w:t>
      </w:r>
      <w:r>
        <w:rPr>
          <w:rFonts w:ascii="Times" w:hAnsi="Times" w:eastAsia="Times"/>
          <w:b w:val="0"/>
          <w:i w:val="0"/>
          <w:color w:val="000000"/>
          <w:sz w:val="22"/>
        </w:rPr>
        <w:t>and bhajans in tune. Do give her the time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wants to learn it. Ramjilal should be made to learn all the kitchen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work. It would be good if he is trained to undertake light responsible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10713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bears only the date ‘16’, but this appears to have been written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1935 when Gandhiji was staying at Maganwadi.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Widowed daughter-in-law of the addressee. She had been staying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Ashram since February 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distressed by my inability to come there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strict conditions laid down by the doctors.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indeed is not to go at all if my health is as bad as they think.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in any case, you should come here after finishing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contributions for the Harijan cause in a few days. Bring Rajen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also with you. Probably you will be able to raise the needed </w:t>
      </w:r>
      <w:r>
        <w:rPr>
          <w:rFonts w:ascii="Times" w:hAnsi="Times" w:eastAsia="Times"/>
          <w:b w:val="0"/>
          <w:i w:val="0"/>
          <w:color w:val="000000"/>
          <w:sz w:val="22"/>
        </w:rPr>
        <w:t>money at Ahmedabad itself.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IDYAPITH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/>
          <w:color w:val="000000"/>
          <w:sz w:val="18"/>
        </w:rPr>
        <w:t>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194</w:t>
      </w:r>
    </w:p>
    <w:p>
      <w:pPr>
        <w:autoSpaceDN w:val="0"/>
        <w:autoSpaceDE w:val="0"/>
        <w:widowControl/>
        <w:spacing w:line="292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NOTE TO FULCHAND JAIN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1935</w:t>
      </w:r>
    </w:p>
    <w:p>
      <w:pPr>
        <w:autoSpaceDN w:val="0"/>
        <w:autoSpaceDE w:val="0"/>
        <w:widowControl/>
        <w:spacing w:line="260" w:lineRule="exact" w:before="12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reminded of my 21-day fast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death anniversary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Saheb. He brought for me a beautiful cow when my fast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told me that she was a memento from him for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How nice it would be if keeping this incident in mind, we </w:t>
      </w:r>
      <w:r>
        <w:rPr>
          <w:rFonts w:ascii="Times" w:hAnsi="Times" w:eastAsia="Times"/>
          <w:b w:val="0"/>
          <w:i w:val="0"/>
          <w:color w:val="000000"/>
          <w:sz w:val="22"/>
        </w:rPr>
        <w:t>worked for Hindu-Muslim unity.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 W. 11070, Courtesy: Fulchand Jain</w:t>
      </w:r>
    </w:p>
    <w:p>
      <w:pPr>
        <w:autoSpaceDN w:val="0"/>
        <w:autoSpaceDE w:val="0"/>
        <w:widowControl/>
        <w:spacing w:line="220" w:lineRule="exact" w:before="13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Undertaken for Hindu-Muslim unity from September 17 to October 8, 1924,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which Mahomed Ali had presented a cow to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Motilal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Nehru”, 17-9-1924 and  “Letter to Hatim Alvi”, 19-12-1934. Mahomed Ali, to whom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refers as Maulana Saheb, died on January 4, 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272. INTERVIEW TO YONE NOGUCHI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11,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1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in the teeth of the doctors' advice that Gandhiji made an exception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 of Japan's poet Yone Noguchi and invited him to visit him.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going to discuss anything with me. I shall simply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pleasure of listening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the poet came and saw Gandhiji in his bed lying with a wet-earth bandage </w:t>
      </w:r>
      <w:r>
        <w:rPr>
          <w:rFonts w:ascii="Times" w:hAnsi="Times" w:eastAsia="Times"/>
          <w:b w:val="0"/>
          <w:i w:val="0"/>
          <w:color w:val="000000"/>
          <w:sz w:val="18"/>
        </w:rPr>
        <w:t>on his head. Gandhiji said: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9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sprang from Indian earth and so it is Indian earth that crowns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NOGUCHI: In fundamentals, we are the same, in the virtue of negation,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simplicity, of the unification [of] poetry with life, and I am here to give you a few </w:t>
      </w:r>
      <w:r>
        <w:rPr>
          <w:rFonts w:ascii="Times" w:hAnsi="Times" w:eastAsia="Times"/>
          <w:b w:val="0"/>
          <w:i w:val="0"/>
          <w:color w:val="000000"/>
          <w:sz w:val="18"/>
        </w:rPr>
        <w:t>words of adoration.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Gandhiji asking him his impressions of his visit to India, he said: “India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deeply interested me. So many things I have seen that I had never dreamed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seeing. Sometimes I have had disappointments, too. In the exhibition at Nagpur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a new India, people very busy working” .. . . . He asked Gandhiji if he knew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about Japan.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except through Edwin Arnold whose descriptions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life I read exactly 45 years ago with great avidity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appearing in his letters published weekly in an English journal.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married a Japanese wife and all that he wrote he did with </w:t>
      </w:r>
      <w:r>
        <w:rPr>
          <w:rFonts w:ascii="Times" w:hAnsi="Times" w:eastAsia="Times"/>
          <w:b w:val="0"/>
          <w:i w:val="0"/>
          <w:color w:val="000000"/>
          <w:sz w:val="22"/>
        </w:rPr>
        <w:t>intimate sympathy.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NOGUCHI: You are right, Arnold's book is true even today. Without love and </w:t>
      </w:r>
      <w:r>
        <w:rPr>
          <w:rFonts w:ascii="Times" w:hAnsi="Times" w:eastAsia="Times"/>
          <w:b w:val="0"/>
          <w:i w:val="0"/>
          <w:color w:val="000000"/>
          <w:sz w:val="18"/>
        </w:rPr>
        <w:t>sympathy you cannot give a correct picture of a people.</w:t>
      </w:r>
    </w:p>
    <w:p>
      <w:pPr>
        <w:autoSpaceDN w:val="0"/>
        <w:autoSpaceDE w:val="0"/>
        <w:widowControl/>
        <w:spacing w:line="260" w:lineRule="exact" w:before="5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and it is easiest to see the darker side.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our darker side, as we know the darker side of Japan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Japan's traffic and trade rivalry. But it is best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brighter side, and Japan's brighter side I know through Kagawa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10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Kasturba came and she was introduced to the poet. Gandhiji said: </w:t>
      </w:r>
      <w:r>
        <w:rPr>
          <w:rFonts w:ascii="Times" w:hAnsi="Times" w:eastAsia="Times"/>
          <w:b w:val="0"/>
          <w:i w:val="0"/>
          <w:color w:val="000000"/>
          <w:sz w:val="22"/>
        </w:rPr>
        <w:t>Don't you think, she is the picture of a Japanese woman?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NOGUCHI: Yes, she is like my mother.</w:t>
      </w:r>
    </w:p>
    <w:p>
      <w:pPr>
        <w:autoSpaceDN w:val="0"/>
        <w:autoSpaceDE w:val="0"/>
        <w:widowControl/>
        <w:spacing w:line="220" w:lineRule="exact" w:before="3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Seas and Lands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(1891) and </w:t>
      </w:r>
      <w:r>
        <w:rPr>
          <w:rFonts w:ascii="Times" w:hAnsi="Times" w:eastAsia="Times"/>
          <w:b w:val="0"/>
          <w:i/>
          <w:color w:val="000000"/>
          <w:sz w:val="18"/>
        </w:rPr>
        <w:t>Japonica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(1892)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Japanese sadhu who had stayed with Gandhiji at his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1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apparently unsatisfied with the very little that the poet said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India. So he said once again: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the most hospitable country in the world, I know.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found my country at least a second best.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NOGUCHI: Yours is the most hopitable.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perhaps did not want to tax Gandhiji in his weak condition. He said: “I 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to ask you since your life is an open book to me. You have had nothing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conceal.”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as he was leaving he just asked if Gandhiji would give him any message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Japan.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message is included in the message you have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poet Dr. Tagore. His message includes all the messages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>of us can give.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requested the poet to visit Ahmedabad and also arranged through Seth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Ambalal Sarabhai an invitation to him.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>11-1-1936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DR. SHUMSHERE SINGH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SHUMMY,</w:t>
      </w:r>
    </w:p>
    <w:p>
      <w:pPr>
        <w:autoSpaceDN w:val="0"/>
        <w:autoSpaceDE w:val="0"/>
        <w:widowControl/>
        <w:spacing w:line="26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I know forgiven me for keeping Amrit here so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presence was a great comfort to me. The discovery of her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was a treasure. I hope you have found her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health. I am faring well. Amrit passed on to me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thought out suggestions. Thank you.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5"/>
        <w:gridCol w:w="2185"/>
        <w:gridCol w:w="2185"/>
      </w:tblGrid>
      <w:tr>
        <w:trPr>
          <w:trHeight w:hRule="exact" w:val="91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accompanying from Prabhavati for Amrit.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3560. Courtesy: Amrit Kaur. Also G.N. 6369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MESSAGE TO BIHAR POLITICAL CONFERENCE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17,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have any anxiety for me. If anyone has anxiety, let </w:t>
      </w:r>
      <w:r>
        <w:rPr>
          <w:rFonts w:ascii="Times" w:hAnsi="Times" w:eastAsia="Times"/>
          <w:b w:val="0"/>
          <w:i w:val="0"/>
          <w:color w:val="000000"/>
          <w:sz w:val="22"/>
        </w:rPr>
        <w:t>him work ten times greater than I am doing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19-1-1936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275. LETTER TO AMRIT KAUR</w:t>
      </w:r>
    </w:p>
    <w:p>
      <w:pPr>
        <w:autoSpaceDN w:val="0"/>
        <w:autoSpaceDE w:val="0"/>
        <w:widowControl/>
        <w:spacing w:line="244" w:lineRule="exact" w:before="128" w:after="0"/>
        <w:ind w:left="483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18, 1936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well. Ever thinking of you, often your image is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>me, smiling and loving.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8"/>
        <w:gridCol w:w="3278"/>
      </w:tblGrid>
      <w:tr>
        <w:trPr>
          <w:trHeight w:hRule="exact" w:val="55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3559. Courtesy: Amrit Kaur. Also G.N. 6368</w:t>
      </w:r>
    </w:p>
    <w:p>
      <w:pPr>
        <w:autoSpaceDN w:val="0"/>
        <w:autoSpaceDE w:val="0"/>
        <w:widowControl/>
        <w:spacing w:line="292" w:lineRule="exact" w:before="362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276. CABLE TO QUEEN MARY</w:t>
      </w:r>
    </w:p>
    <w:p>
      <w:pPr>
        <w:autoSpaceDN w:val="0"/>
        <w:autoSpaceDE w:val="0"/>
        <w:widowControl/>
        <w:spacing w:line="294" w:lineRule="exact" w:before="6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21,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has sent a cable to Her Majesty the Queen and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royal family expressing deep regret over the passing away of His Majesty the King </w:t>
      </w:r>
      <w:r>
        <w:rPr>
          <w:rFonts w:ascii="Times" w:hAnsi="Times" w:eastAsia="Times"/>
          <w:b w:val="0"/>
          <w:i w:val="0"/>
          <w:color w:val="000000"/>
          <w:sz w:val="18"/>
        </w:rPr>
        <w:t>and conveying sincere condolences.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22-1-1936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MIRABEHN</w:t>
      </w:r>
    </w:p>
    <w:p>
      <w:pPr>
        <w:autoSpaceDN w:val="0"/>
        <w:autoSpaceDE w:val="0"/>
        <w:widowControl/>
        <w:spacing w:line="294" w:lineRule="exact" w:before="4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laid low.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will soon be well and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your post. You may certainly seek the solitude of the hills. I am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conveyed through Rajedra Prasad, appeared under the date-line</w:t>
      </w:r>
      <w:r>
        <w:rPr>
          <w:rFonts w:ascii="Times" w:hAnsi="Times" w:eastAsia="Times"/>
          <w:b w:val="0"/>
          <w:i w:val="0"/>
          <w:color w:val="000000"/>
          <w:sz w:val="18"/>
        </w:rPr>
        <w:t>“Chatra (Hazaribagh), January 17, 1936”.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Gandhi—1915-1948: A Detailed Chronology.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George V died 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20, 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Bapu's Letters to Mira,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 is placed before that of February 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1936, and carries a note saying, “Bapu had been taken to Ahmedabad for a change”.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reached Ahmedabad on Wednesday, January 22, 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suffering from fever.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66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steady progress in spite of the blood-pressure.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cause of the present increase. But I shall know more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There is no cause for anxiety. I am allowed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and solid food.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8"/>
        <w:gridCol w:w="3278"/>
      </w:tblGrid>
      <w:tr>
        <w:trPr>
          <w:trHeight w:hRule="exact" w:val="55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6308. Courtesy: Mirabehn. Also G.N. 9774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ANASUYA JAJU</w:t>
      </w:r>
    </w:p>
    <w:p>
      <w:pPr>
        <w:autoSpaceDN w:val="0"/>
        <w:autoSpaceDE w:val="0"/>
        <w:widowControl/>
        <w:spacing w:line="244" w:lineRule="exact" w:before="128" w:after="0"/>
        <w:ind w:left="483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ANASUYA,</w:t>
      </w:r>
    </w:p>
    <w:p>
      <w:pPr>
        <w:autoSpaceDN w:val="0"/>
        <w:autoSpaceDE w:val="0"/>
        <w:widowControl/>
        <w:spacing w:line="260" w:lineRule="exact" w:before="7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pains me to think that I shall not be attending your wedding,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helpless. Be an ideal wife. Remain the ideal </w:t>
      </w:r>
      <w:r>
        <w:rPr>
          <w:rFonts w:ascii="Times" w:hAnsi="Times" w:eastAsia="Times"/>
          <w:b w:val="0"/>
          <w:i/>
          <w:color w:val="000000"/>
          <w:sz w:val="22"/>
        </w:rPr>
        <w:t>sevika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Bring honour to dharma and to the country. Rest assured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have a more suitable husband than Radhakisan.</w:t>
      </w:r>
    </w:p>
    <w:p>
      <w:pPr>
        <w:autoSpaceDN w:val="0"/>
        <w:autoSpaceDE w:val="0"/>
        <w:widowControl/>
        <w:spacing w:line="220" w:lineRule="exact" w:before="46" w:after="1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8"/>
        <w:gridCol w:w="3278"/>
      </w:tblGrid>
      <w:tr>
        <w:trPr>
          <w:trHeight w:hRule="exact" w:val="55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9119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279. LETTER TO RADHAKRISHNA BAJAJ</w:t>
      </w:r>
    </w:p>
    <w:p>
      <w:pPr>
        <w:autoSpaceDN w:val="0"/>
        <w:autoSpaceDE w:val="0"/>
        <w:widowControl/>
        <w:spacing w:line="270" w:lineRule="exact" w:before="6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RADHAKISAN,</w:t>
      </w:r>
    </w:p>
    <w:p>
      <w:pPr>
        <w:autoSpaceDN w:val="0"/>
        <w:autoSpaceDE w:val="0"/>
        <w:widowControl/>
        <w:spacing w:line="260" w:lineRule="exact" w:before="11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small pain to me to think that I shall not be in Wardha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your marriage. But what can we do, if God planned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way? The hopes I have expressed for Anasuya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 you also, only with the necessary changes in their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man. I am convinced that you could not have a better match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Anasuya. I am having great expectations of your new relationship,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urge you to fulfil. Along with this letter I am sending for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wedding garlands made from my hand-spun yarn,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both wear while circumambulating during the wedding </w:t>
      </w:r>
      <w:r>
        <w:rPr>
          <w:rFonts w:ascii="Times" w:hAnsi="Times" w:eastAsia="Times"/>
          <w:b w:val="0"/>
          <w:i w:val="0"/>
          <w:color w:val="000000"/>
          <w:sz w:val="22"/>
        </w:rPr>
        <w:t>ceremony. May you both live long.</w:t>
      </w:r>
    </w:p>
    <w:p>
      <w:pPr>
        <w:autoSpaceDN w:val="0"/>
        <w:autoSpaceDE w:val="0"/>
        <w:widowControl/>
        <w:spacing w:line="220" w:lineRule="exact" w:before="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9119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280. LETTER TO SAADULLAH KHAN AND SOFIA SOMJI</w:t>
      </w:r>
    </w:p>
    <w:p>
      <w:pPr>
        <w:autoSpaceDN w:val="0"/>
        <w:autoSpaceDE w:val="0"/>
        <w:widowControl/>
        <w:spacing w:line="270" w:lineRule="exact" w:before="106" w:after="0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[January 26, 1936]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Bapu had been well, he should have written himself what I am writing on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behalf. May the auspicious day of the 26th of January begin for you both a happy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wedded life of service and dedication, made all the stronger and richer by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indissoluble tie that binds you.</w:t>
      </w:r>
    </w:p>
    <w:p>
      <w:pPr>
        <w:autoSpaceDN w:val="0"/>
        <w:autoSpaceDE w:val="0"/>
        <w:widowControl/>
        <w:spacing w:line="220" w:lineRule="exact" w:before="78" w:after="0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27-1-1936</w:t>
      </w:r>
    </w:p>
    <w:p>
      <w:pPr>
        <w:autoSpaceDN w:val="0"/>
        <w:autoSpaceDE w:val="0"/>
        <w:widowControl/>
        <w:spacing w:line="292" w:lineRule="exact" w:before="44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2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tyrants flourish rebels become slaves. I am flourishing! </w:t>
      </w:r>
      <w:r>
        <w:rPr>
          <w:rFonts w:ascii="Times" w:hAnsi="Times" w:eastAsia="Times"/>
          <w:b w:val="0"/>
          <w:i w:val="0"/>
          <w:color w:val="000000"/>
          <w:sz w:val="22"/>
        </w:rPr>
        <w:t>What about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3558. Courtesy: Amrit Kaur. Also G.N. 6367</w:t>
      </w:r>
    </w:p>
    <w:p>
      <w:pPr>
        <w:autoSpaceDN w:val="0"/>
        <w:autoSpaceDE w:val="0"/>
        <w:widowControl/>
        <w:spacing w:line="292" w:lineRule="exact" w:before="4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282.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118" w:after="0"/>
        <w:ind w:left="10" w:right="1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letters. There has been no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quite some time. You should not be lazy in this regard.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things with you now? You are now in charge of the kitchen,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you taking any medicine?</w:t>
      </w:r>
    </w:p>
    <w:p>
      <w:pPr>
        <w:autoSpaceDN w:val="0"/>
        <w:autoSpaceDE w:val="0"/>
        <w:widowControl/>
        <w:spacing w:line="220" w:lineRule="exact" w:before="86" w:after="0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at this time living in the newly-constructed Harijan </w:t>
      </w:r>
      <w:r>
        <w:rPr>
          <w:rFonts w:ascii="Times" w:hAnsi="Times" w:eastAsia="Times"/>
          <w:b w:val="0"/>
          <w:i w:val="0"/>
          <w:color w:val="000000"/>
          <w:sz w:val="18"/>
        </w:rPr>
        <w:t>Colony, Kingsway, Delhi.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16" w:right="12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JIVANJI D. DESAI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5,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JIVANJI,</w:t>
      </w:r>
    </w:p>
    <w:p>
      <w:pPr>
        <w:autoSpaceDN w:val="0"/>
        <w:autoSpaceDE w:val="0"/>
        <w:widowControl/>
        <w:spacing w:line="260" w:lineRule="exact" w:before="11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hear from Sardar about your brother's death, but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you had been out of station. What consolation may I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Being the printer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>Anasaktiyoga,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of course know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took to be your brother never died and cannot die.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 today but not tomorrow. Why should one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May the departed soul rest in bliss and may we be more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>our duty.</w:t>
      </w:r>
    </w:p>
    <w:p>
      <w:pPr>
        <w:autoSpaceDN w:val="0"/>
        <w:autoSpaceDE w:val="0"/>
        <w:widowControl/>
        <w:spacing w:line="220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IVANJI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AHYABHAI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HHAPARA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AVASARI</w:t>
      </w:r>
      <w:r>
        <w:rPr>
          <w:rFonts w:ascii="Times" w:hAnsi="Times" w:eastAsia="Times"/>
          <w:b w:val="0"/>
          <w:i w:val="0"/>
          <w:color w:val="000000"/>
          <w:sz w:val="20"/>
        </w:rPr>
        <w:t>, B.B. &amp; C.I.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9942. Also C.W. 6917.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8,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relieved me of all anxiety. I hope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promise not to brood over the past mistakes but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hopefully to the future not to repeat thm. I am sure you will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right if in coming to decisions [you] never think of what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Consult the Dweller within and He will never fail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steady progress. Doctors come tomorrow. You shall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6309. Courtesy: Mirabehn. Also G.N. 9775</w:t>
      </w:r>
    </w:p>
    <w:p>
      <w:pPr>
        <w:autoSpaceDN w:val="0"/>
        <w:autoSpaceDE w:val="0"/>
        <w:widowControl/>
        <w:spacing w:line="220" w:lineRule="exact" w:before="40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delivery postmark bears the date February 5, 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manager of the Navajivan Press.</w:t>
      </w:r>
    </w:p>
    <w:p>
      <w:pPr>
        <w:autoSpaceDN w:val="0"/>
        <w:autoSpaceDE w:val="0"/>
        <w:widowControl/>
        <w:spacing w:line="220" w:lineRule="exact" w:before="10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Bapu's Letters to Mira;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  <w:tab w:pos="28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 have your letter telling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conversation with Jamnalalji. It is a great thing to be able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joy being humbled. You should do the work in front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thinking of the future. Jamnalal Bajaj is here. I have not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yet. I shall surely see him and talk to him about you. No anxiety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sort. Prabha is writing to you about the medical examination.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6310. Courtesy: Mirabehn. Also G.N. 9776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from Wardha—not yet the corrections.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your coming here was a good thing.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it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want of the soul, it would have been foolish to resist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now is to reap the fullest benefit from the visit. I had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with Jamnalal Bajaj about you. He is quite agreeable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as you are and that you should have a cottage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hill. More when we meet. I hope to reach there on 23rd. Carry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cares with you. Prabhavati went today to Patna. I thought that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fairly well, it was necessary for her to join her husband. Let us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now happens.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6311. Courtesy: Mirabehn. Also G.N. 9777</w:t>
      </w:r>
    </w:p>
    <w:p>
      <w:pPr>
        <w:autoSpaceDN w:val="0"/>
        <w:autoSpaceDE w:val="0"/>
        <w:widowControl/>
        <w:spacing w:line="240" w:lineRule="exact" w:before="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Gandhi—1915-1948: A Detailed Chronology,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visited Gandhiji on february 5, 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1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NIRMALA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Prabha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sent her away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today. My health is not so bad as to justify my detaining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hope to be able to reach there on the 23rd.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letter I wrote to Ramdas regarding Sumitra. She is sitting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She flatly refuses to leave the Ashram and go to Wardha.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drinks one and a half pound of milk ever day, eats fruit and plays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with a lot of friends and studies too. Manibehn, Vanamala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Anandibehn take all possible care of her. Her eye is better.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the all respects. We regularly put eye-drops in them.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do not receive a prohibitory order from you, I wish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put her in the H. Ashram.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afterwards she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 there, we will get her back. For the present,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left the decision to you and me. He thinks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if you, too, go and stay in the H. Ashram. We will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when we meet, provided Sumitra stays on there. Let me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before the 19th. You will get this on the 14th. If you reply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day, I will get it on the 16th. But do so only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strong enough for it. Give me whatever suggestion you wish to make.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20" w:lineRule="exact" w:before="240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Prabhavati, wife of Jayaprakash Narayan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13,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dread going to Segaon.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Don't if you do not have the</w:t>
      </w:r>
    </w:p>
    <w:p>
      <w:pPr>
        <w:autoSpaceDN w:val="0"/>
        <w:tabs>
          <w:tab w:pos="2670" w:val="left"/>
          <w:tab w:pos="3720" w:val="left"/>
          <w:tab w:pos="5550" w:val="left"/>
        </w:tabs>
        <w:autoSpaceDE w:val="0"/>
        <w:widowControl/>
        <w:spacing w:line="240" w:lineRule="auto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urge. You know the verse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tab/>
      </w:r>
      <w:r>
        <w:drawing>
          <wp:inline xmlns:a="http://schemas.openxmlformats.org/drawingml/2006/main" xmlns:pic="http://schemas.openxmlformats.org/drawingml/2006/picture">
            <wp:extent cx="1079500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avail? This is compulsion against oneself. Resistance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point is a duty. It becomes compulsion when the urge and the joy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lacking. All resistance is good and obligatory so long as it gives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But when one is exhausted with every effort, be sure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which must be avoided. The evil with you is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yourself against your will to do certain things. This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Therefore don't go to Segaon unless you feel you must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be miserable if you did not go.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quite clear? Kanti and Kanu are looking after me with </w:t>
      </w:r>
      <w:r>
        <w:rPr>
          <w:rFonts w:ascii="Times" w:hAnsi="Times" w:eastAsia="Times"/>
          <w:b w:val="0"/>
          <w:i w:val="0"/>
          <w:color w:val="000000"/>
          <w:sz w:val="22"/>
        </w:rPr>
        <w:t>great diligence and care.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6312. Courtesy: Mirabehn. Also G.N. 9778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40" w:lineRule="exact" w:before="11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rebellious letter have all been delivered to me.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a long reply. Prabha went yesterday to Patna to join her </w:t>
      </w:r>
      <w:r>
        <w:rPr>
          <w:rFonts w:ascii="Times" w:hAnsi="Times" w:eastAsia="Times"/>
          <w:b w:val="0"/>
          <w:i w:val="0"/>
          <w:color w:val="000000"/>
          <w:sz w:val="22"/>
        </w:rPr>
        <w:t>husband. I felt it would be wrong to keep her any longer when I was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Bapu's Letters to Mira;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Mirabehn”, 14-2-1936.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explains: “A tremendous struggle was going on within myself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. . .  I had always been torn between the longing for the countryside and the longing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with Bapu. Now I had hoped that the time had come when the two longings could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fulfilled. The situation however became very painful. If living in Segaon was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mean perpetual separation from Bapu, my health and nerves would not be able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endure it. Already my health was giving way under the strain which was seriously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aggravated by other people telling me that if I  did not stay permanently in Segaon,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Bapu's blood-pressure would get worse. When Bapu became aware of the fact that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nerves were giving out, he said, if I  could not live in Segaon he would himself go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III. 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16" w:right="136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 discharged patient. The capacity to stand discussions,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slowly. That fatigue is no new thing. The disinclination </w:t>
      </w:r>
      <w:r>
        <w:rPr>
          <w:rFonts w:ascii="Times" w:hAnsi="Times" w:eastAsia="Times"/>
          <w:b w:val="0"/>
          <w:i w:val="0"/>
          <w:color w:val="000000"/>
          <w:sz w:val="22"/>
        </w:rPr>
        <w:t>came on me a year ago or even earlier.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 and Kanu are looking after me and they are doing it quite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efficiently. Manibehn is guiding them. And Manibehn is an adept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things. In neatness she is not to be beaten. Ba is still in Bombay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willing, we leave here on 19th giving two days to Bardoli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then we proceed to Wardha. We (Sardar and I) reach Delhi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seventh or eighth March. Your letters are partly responsible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delay in coming to Delhi. For all your recent letters have warned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going to Delhi before the end of February. And Sardar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no risk.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Shummy is quite well. Looking forward to having 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account of your doings in the villages when we meet.</w:t>
      </w:r>
    </w:p>
    <w:p>
      <w:pPr>
        <w:autoSpaceDN w:val="0"/>
        <w:autoSpaceDE w:val="0"/>
        <w:widowControl/>
        <w:spacing w:line="220" w:lineRule="exact" w:before="86" w:after="0"/>
        <w:ind w:left="0" w:right="10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Cartloads of love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HICHEVER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IKE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3561. Courtesy: Amrit Kaur. Also G.N. 6370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forgot to see that I wrote a letter to Jayaprakash.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it with this. I hope you had no difficulty on the way.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Kanu have properly settled down to their work and the time-table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strictly followed. Manibehn is guiding them. I had the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shoulder during the morning constitutional today. Anandi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massaging with oil in the afternoon, and Kanti and Kanu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You should not worry about me at all. I felt better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ghee yesterday. I didn't take it today also, though I took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correctly. I had excellent sleep. The weather is not cold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Be regular in writing to me, and do please avoid grief on my </w:t>
      </w:r>
      <w:r>
        <w:rPr>
          <w:rFonts w:ascii="Times" w:hAnsi="Times" w:eastAsia="Times"/>
          <w:b w:val="0"/>
          <w:i w:val="0"/>
          <w:color w:val="000000"/>
          <w:sz w:val="22"/>
        </w:rPr>
        <w:t>account.</w:t>
      </w:r>
    </w:p>
    <w:p>
      <w:pPr>
        <w:autoSpaceDN w:val="0"/>
        <w:autoSpaceDE w:val="0"/>
        <w:widowControl/>
        <w:spacing w:line="220" w:lineRule="exact" w:before="6" w:after="1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52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3455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4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Devdas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Lakshmidas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AMTULSALAAM,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As regards your going to Patiala I instructed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write. You may take Rs. 300 from Thakkar Bapa and hand it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lala Dunichand. It is good that you are paying rent for your 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consider the future course on my coming to Delhi. I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your going to Dhaka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Consult Dr. Ansari about yourself;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become well. You shall have news of Ba from Kanti. Be </w:t>
      </w:r>
      <w:r>
        <w:rPr>
          <w:rFonts w:ascii="Times" w:hAnsi="Times" w:eastAsia="Times"/>
          <w:b w:val="0"/>
          <w:i w:val="0"/>
          <w:color w:val="000000"/>
          <w:sz w:val="22"/>
        </w:rPr>
        <w:t>content with this much from me.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think you have quoted me correctly.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does not affect your argument.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anticipates most part of your argument and answers it.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go to Segaon by way of penance. You should go there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be happy otherwise. Whilst I am in Maganwadi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all the personal service you like, only letting Ba share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likes. When I go to Segaon, as I must, if you are not there nobody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company can be with me. I must make new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in Segaon. You can settle in any other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if you like, so as to be near me. I do not contemplate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travelling—certainly none outside India in the near future. “I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to see the distant scene, one step enough for me!” My heart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I want an excuse for going there. Of my own volition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the courage to go or to combat the argument of friends. But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persuade yourself to leave Segaon, as soon as I return from</w:t>
      </w:r>
    </w:p>
    <w:p>
      <w:pPr>
        <w:autoSpaceDN w:val="0"/>
        <w:autoSpaceDE w:val="0"/>
        <w:widowControl/>
        <w:spacing w:line="220" w:lineRule="exact" w:before="34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village near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13-2-1936.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1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convalescence, I would love to go to Segaon not 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to you but as a welcome God-given opportunity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 village. The rains won't worry me in the slightest degree.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for myself all the comfort I may need there.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not to disturb yourself on my account.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Segaon only if you feel the impulse to do village work.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you should quietly setle down in Maganwadi. Your hut is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better arrangement you have but to ask. In fine,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in violation of the inner voice, whatever it may be.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on. Yes, we halt for two days at Bardoli, reaching there on </w:t>
      </w:r>
      <w:r>
        <w:rPr>
          <w:rFonts w:ascii="Times" w:hAnsi="Times" w:eastAsia="Times"/>
          <w:b w:val="0"/>
          <w:i w:val="0"/>
          <w:color w:val="000000"/>
          <w:sz w:val="22"/>
        </w:rPr>
        <w:t>23rd, D. 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6313. Courtesy: Mirabehn. Also G. N. 9779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Devote yourself entirely to your duties.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your health, and engage yourself in some study.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Sushilabehn's help in the matter. She will guide you. Do some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reading also.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still in Bombay. We intend to leave here on the 19th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Wardha on the 23rd. It seems Ba will not be able to come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Wardha. Convey my blessings to your mother's sisters. Ask Bhanu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would still be afraid of me. Tell Kumi that she should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>up the idea of coming to Wardha.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1554.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PREFACE TO “BE KHUDAI KHIDMATGAR”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that this concise account of the two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being placed before the Gujarati reading public. The lives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two brothers are, in my view, very pure. Of the two, Shri Abdul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Ghaffar Khan seems to be a veritable fakir. I see this trait in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writing from prison. From day to day his self-abnegation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increasing and the contemplation of God in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intense. No house where Gujarati is read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copy of this book.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is not a mere translation of the original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English.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tried to write an independent book of his own,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both languages can easily see that he has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attempt. This book has also something fresh to contribute.</w:t>
      </w:r>
    </w:p>
    <w:p>
      <w:pPr>
        <w:autoSpaceDN w:val="0"/>
        <w:autoSpaceDE w:val="0"/>
        <w:widowControl/>
        <w:spacing w:line="266" w:lineRule="exact" w:before="8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IDYAPITH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</w:p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February 16,1936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9941. Also C.W. 6916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MANILAL AND SUSHILA GANDHI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getting your letters, but I was helpless.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have energy enough to write, but chose to follow the doctors'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orders. Now I have got the permission to write a few letters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What about the Agent's betrothal? You write nothing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your next letter will bring the information.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 of this already and if there is something I should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write. Write to me whatever you wish as regards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health may be said to be good enough. There never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worry about. All I needed was just rest and no more, and I </w:t>
      </w:r>
      <w:r>
        <w:rPr>
          <w:rFonts w:ascii="Times" w:hAnsi="Times" w:eastAsia="Times"/>
          <w:b w:val="0"/>
          <w:i w:val="0"/>
          <w:color w:val="000000"/>
          <w:sz w:val="22"/>
        </w:rPr>
        <w:t>am still under orders to rest myself though I have started writing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Entitled </w:t>
      </w:r>
      <w:r>
        <w:rPr>
          <w:rFonts w:ascii="Times" w:hAnsi="Times" w:eastAsia="Times"/>
          <w:b w:val="0"/>
          <w:i/>
          <w:color w:val="000000"/>
          <w:sz w:val="18"/>
        </w:rPr>
        <w:t>The Two Servants of God.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Gandhiji's Foreword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Two Servants of God</w:t>
      </w:r>
      <w:r>
        <w:rPr>
          <w:rFonts w:ascii="Times" w:hAnsi="Times" w:eastAsia="Times"/>
          <w:b w:val="0"/>
          <w:i w:val="0"/>
          <w:color w:val="000000"/>
          <w:sz w:val="18"/>
        </w:rPr>
        <w:t>”, 14-1-1935.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followed by a note saying: “Please consider if the place and the date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retained. Maybe it would be correct to omit them.” They were finally </w:t>
      </w:r>
      <w:r>
        <w:rPr>
          <w:rFonts w:ascii="Times" w:hAnsi="Times" w:eastAsia="Times"/>
          <w:b w:val="0"/>
          <w:i w:val="0"/>
          <w:color w:val="000000"/>
          <w:sz w:val="18"/>
        </w:rPr>
        <w:t>omitted in the printed book.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You must have heard from someone about Lakshmi's illness. Ba </w:t>
      </w:r>
      <w:r>
        <w:rPr>
          <w:rFonts w:ascii="Times" w:hAnsi="Times" w:eastAsia="Times"/>
          <w:b w:val="0"/>
          <w:i w:val="0"/>
          <w:color w:val="000000"/>
          <w:sz w:val="22"/>
        </w:rPr>
        <w:t>is with her.</w:t>
      </w:r>
    </w:p>
    <w:p>
      <w:pPr>
        <w:autoSpaceDN w:val="0"/>
        <w:autoSpaceDE w:val="0"/>
        <w:widowControl/>
        <w:spacing w:line="220" w:lineRule="exact" w:before="86" w:after="2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enclosing a letter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Medh.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4847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296. SPEECH AT HARIJAN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February 16,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2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been having rest for the last two months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constantly thinking of the rules and vows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our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number of the Ashram inmates, old and young,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have failed to live up to the vows of the Ashram and I wondered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meant that there was anything inherently defective about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vows. But I came to the conclusion that there was no such 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well that we had kept those vows in front of us and tried,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according to his or her ability, to observe them, 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absolutely no cause for regret that the vows had been taken.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firm believer in the inexorable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karma. Even the least little tripping or stumbling is not without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and I have wondered why one who has tried to follow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thought, word and deed should have any ailment. The doctors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me that this trouble of high blood-pressure is entirely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mental strain and worry. If that is true, it is likely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unnecessarily worrying myself, unnessarily fretting and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harbouring passions like anger, lust, etc. The fact that any event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should disturb my mental equilibrium, in spite of my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efforts, means not that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ideal is defective but that my devotion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is defective.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ideal is true for all time, my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and observance of it is full of flaws. The same is the case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vows. The vows are true for all time, our observance of them has</w:t>
      </w:r>
    </w:p>
    <w:p>
      <w:pPr>
        <w:autoSpaceDN w:val="0"/>
        <w:autoSpaceDE w:val="0"/>
        <w:widowControl/>
        <w:spacing w:line="220" w:lineRule="exact" w:before="38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1-3-1936.</w:t>
      </w:r>
    </w:p>
    <w:p>
      <w:pPr>
        <w:autoSpaceDN w:val="0"/>
        <w:autoSpaceDE w:val="0"/>
        <w:widowControl/>
        <w:spacing w:line="220" w:lineRule="exact" w:before="10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Harijan Ashram on this date;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“Satyagraha Ashram”, 14-6-1928.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defective. The very contemplation of those vows is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>perennial joy to 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several inmates of the old Satyagraha Ashram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here. They must be living here for some purpose;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other than service of the Harijans. If they cherish the old vows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insist on their observance, they will be thereby rendering a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Harijans. Monetary help is not the only way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Our spirit of service and self-purification may take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shape, but that is not the only shape it can take. We can,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never render monetary help to the extent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do. The essence of our help consists in our passionate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help and suffer for them, and that desire can come only out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purification, out of the observance of the vows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keep all these years. That will be the measure of our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to them, and of our capacity to make them true ‘Harijans’—</w:t>
      </w:r>
      <w:r>
        <w:rPr>
          <w:rFonts w:ascii="Times" w:hAnsi="Times" w:eastAsia="Times"/>
          <w:b w:val="0"/>
          <w:i w:val="0"/>
          <w:color w:val="000000"/>
          <w:sz w:val="22"/>
        </w:rPr>
        <w:t>men of God.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29-2-1936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297.. LETTER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Remember Tyrant won't tolerate Rebel for long. </w:t>
      </w:r>
      <w:r>
        <w:rPr>
          <w:rFonts w:ascii="Times" w:hAnsi="Times" w:eastAsia="Times"/>
          <w:b w:val="0"/>
          <w:i w:val="0"/>
          <w:color w:val="000000"/>
          <w:sz w:val="22"/>
        </w:rPr>
        <w:t>Rebel will have to be tamed into a slave.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can come to Wardha if you can. That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Savli, a village about 150 miles from Wardha. There will be the A.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V. I. A. meeting there among other meetings,too. There will be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people—members of Gandhi Seva Sangh gathered there.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there for four or five days and then go to Delhi.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stay with me in Delhi. I shall let them know.</w:t>
      </w:r>
    </w:p>
    <w:p>
      <w:pPr>
        <w:autoSpaceDN w:val="0"/>
        <w:autoSpaceDE w:val="0"/>
        <w:widowControl/>
        <w:spacing w:line="268" w:lineRule="exact" w:before="2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walked yesterday to Harijan Ashram, 1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 from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met there Ghaniram and his son. Both of them are doing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He showed me his invention. I could not give him much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him to settle down there. The workshop that used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has been transferred to the Ashram. Therefore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>scope for his ability. He seemed to be quite happy. Lakshmidas whom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398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know is looking after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and Kanu are looking after my wants. Manibehn is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supervisor.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4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were villaging instead of watching games.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3562. Courtesy: Amrit Kaur. Also G.N.6371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PYARELAL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is humanly possible has been done.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with 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hours. Panditji and Lakshmibehn gave them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Jamnalalji made full use of it. He had prolonged discussions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Panditji and Lakshmibehn also. Yoga showed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firmness. She has never thought about you. Although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about caste or community, she would have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Maharashtrian Brahmin as her husband. She says she is not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any kind. I accept her word. Now your duty is clear.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stop thinking of Yoga and relieve Panditji of his anxiety.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found the Yoga of your imagination. She is not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Yoga, though she may have been instrumental in bringing it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to your good in the sense that your constantly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has added to the purity of your soul. May your meditation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Yoga of (your) imagination free you from all fears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temptations. But do not ever identify this physical Yoga with the 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imagination. Let me stop with this today. I shall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on my arrival there. I shall explain to you your duty more clearly. </w:t>
      </w:r>
      <w:r>
        <w:rPr>
          <w:rFonts w:ascii="Times" w:hAnsi="Times" w:eastAsia="Times"/>
          <w:b w:val="0"/>
          <w:i w:val="0"/>
          <w:color w:val="000000"/>
          <w:sz w:val="22"/>
        </w:rPr>
        <w:t>Do not fail me in my expectations. Regain your health fully.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Narayan Moreshwar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are often in my mind I am writing a few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now that I have obtained permission to write some letters.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acquiring good experience in London. Now tell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you read and the diet you take and where. Do not stint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the matter of warm clothing or bedding; you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warm, I am now all right. We shall go to Wardha in a couple of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of March would be spent in Delhi. After that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think of Miss Agatha Harrison now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acquainted with her?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228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shall write only this much. After looking up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inquiring of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send to me at Wardha the details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over Rs. 1,000 which Bhanushanker paid to the Ashram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instalments apparently in Chhaganlal's time. I have waited long </w:t>
      </w:r>
      <w:r>
        <w:rPr>
          <w:rFonts w:ascii="Times" w:hAnsi="Times" w:eastAsia="Times"/>
          <w:b w:val="0"/>
          <w:i w:val="0"/>
          <w:color w:val="000000"/>
          <w:sz w:val="22"/>
        </w:rPr>
        <w:t>for Kusum. Now I hardly expect her to come.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Joshi, who was for some time secretary of Satyagraha, Ashram, </w:t>
      </w:r>
      <w:r>
        <w:rPr>
          <w:rFonts w:ascii="Times" w:hAnsi="Times" w:eastAsia="Times"/>
          <w:b w:val="0"/>
          <w:i w:val="0"/>
          <w:color w:val="000000"/>
          <w:sz w:val="18"/>
        </w:rPr>
        <w:t>Sabarmati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TRIBUTE TO DINSHAW E. WACHHA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has lost a great patriot. The very first Congress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privilege of attending was presided over by him at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vivid recollection of his great industry and unfailing courtesy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remember well how much his fearless criticism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and his grasp of financial questions were admired by all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20-2-1936</w:t>
      </w:r>
    </w:p>
    <w:p>
      <w:pPr>
        <w:autoSpaceDN w:val="0"/>
        <w:autoSpaceDE w:val="0"/>
        <w:widowControl/>
        <w:spacing w:line="292" w:lineRule="exact" w:before="330" w:after="0"/>
        <w:ind w:left="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302. SPEECH AT GUJARAT VIDYAPITH, AHMEDABAD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1936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forget that the aims and objects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what they were. They were framed after much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deliberation by the organizers and the teachers. You have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all in front of you. They are all contained in the prayer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now recited. We have all to march from untruth to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darkness to light .Truth is at the very root of all our aims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 and the plant of truth will not grow and fructify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its roots with ahimsa. But for you the truth lies in cultivating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rural-mindedness. The Vidyapith was started in order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city-dwellers real servants of villages and we devised our </w:t>
      </w:r>
      <w:r>
        <w:rPr>
          <w:rFonts w:ascii="Times" w:hAnsi="Times" w:eastAsia="Times"/>
          <w:b w:val="0"/>
          <w:i w:val="0"/>
          <w:color w:val="000000"/>
          <w:sz w:val="22"/>
        </w:rPr>
        <w:t>curricula with that end in view. But you are not children of city-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dwellers.You come from villages, you are children of villagers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through suffering and sacrifice in the fight for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duty towards the villages is therefore greater.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you use </w:t>
      </w:r>
      <w:r>
        <w:rPr>
          <w:rFonts w:ascii="Times" w:hAnsi="Times" w:eastAsia="Times"/>
          <w:b w:val="0"/>
          <w:i w:val="0"/>
          <w:color w:val="000000"/>
          <w:sz w:val="22"/>
        </w:rPr>
        <w:t>all that you learn, for the benefit of the villages.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29-3-1936, and </w:t>
      </w: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21-2-1936</w:t>
      </w:r>
    </w:p>
    <w:p>
      <w:pPr>
        <w:autoSpaceDN w:val="0"/>
        <w:autoSpaceDE w:val="0"/>
        <w:widowControl/>
        <w:spacing w:line="234" w:lineRule="exact" w:before="314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passed away on February 18 at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1915-1948: A Detailed Chronology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December, 1901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1-3-1936.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“Inaugural Speech at Gujarat Mahavidyalaya, Ahmedabad”, 15-11-1920.</w:t>
      </w:r>
    </w:p>
    <w:p>
      <w:pPr>
        <w:autoSpaceDN w:val="0"/>
        <w:autoSpaceDE w:val="0"/>
        <w:widowControl/>
        <w:spacing w:line="22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adds: “They should help village industries.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make spinning a habit, so that they could spin the yarn required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own clothing.”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RADHAKRISHNA BAJAJ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RADHAKRISHNA,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very glad to read it. The satisfaction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from Anasuya is bound to find an echo in her too. May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satisfaction last for ever. You will be able to build up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there and also learn the art of nursing people in their illness.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Narmada and Tara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are improving in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reached Bardoli today and hope to be in Wardha on Sunday.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9120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ANASUYA BAJAJ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20,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Sardar is accompanying me and we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I have had a good certificate from Radhakisan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and me as well, but I am still to get one from you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Radhakisan and myself. I take it that this omission results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>modesty.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slivers which you sent me. They are very good.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to me to learn that you have been doing much public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for you have accepted service to others as your religion.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9130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  N. Mashruwala, Sushila Gandhi’s younger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obvious that this letter was written on the same date </w:t>
      </w:r>
      <w:r>
        <w:rPr>
          <w:rFonts w:ascii="Times" w:hAnsi="Times" w:eastAsia="Times"/>
          <w:b w:val="0"/>
          <w:i w:val="0"/>
          <w:color w:val="000000"/>
          <w:sz w:val="18"/>
        </w:rPr>
        <w:t>as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FULCHAND K. SHAH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learnt only recently from Sardar that you had been quite ill.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permitted me now to write a few letters and hence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writing this. Write or ask somebody to write to me what your illness is.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get well soon, for I have still much work to take from you.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your reply to Wardha.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9198. Also C.W. 2851.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Fulchand K. Shah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TARA N. MASHRUWALA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keep thinking of you though I do not write to you. Follow the</w:t>
      </w:r>
    </w:p>
    <w:p>
      <w:pPr>
        <w:autoSpaceDN w:val="0"/>
        <w:tabs>
          <w:tab w:pos="1110" w:val="left"/>
          <w:tab w:pos="2430" w:val="left"/>
          <w:tab w:pos="2970" w:val="left"/>
          <w:tab w:pos="3790" w:val="left"/>
          <w:tab w:pos="4150" w:val="left"/>
          <w:tab w:pos="4650" w:val="left"/>
          <w:tab w:pos="5470" w:val="left"/>
          <w:tab w:pos="60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faith,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until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Gaurishankarbhai admits defeat. Write to me. Write to me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Narmada also.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7525. Also C.W. 5001.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PRABHAVATI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I have heard nothing from you after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from Hathras? I hope you got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the very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after you left. You shouldn’t be lazy in writing. I write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Bardoli. I am in good health, and Kanti and Kanu are doing your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 ably enough. At the time of leaving, my weight was 112 </w:t>
      </w:r>
      <w:r>
        <w:rPr>
          <w:rFonts w:ascii="Times" w:hAnsi="Times" w:eastAsia="Times"/>
          <w:b w:val="0"/>
          <w:i w:val="0"/>
          <w:color w:val="000000"/>
          <w:sz w:val="22"/>
        </w:rPr>
        <w:t>lb. and the blood-pressure 150-90.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 are keeping good health and taking milk regularly.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reminded of you by the daily use of your mirror, pattu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scissors. You have forgotten to take with you your khaddar shoes,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in safe custody here. You ought to take up some studies </w:t>
      </w:r>
      <w:r>
        <w:rPr>
          <w:rFonts w:ascii="Times" w:hAnsi="Times" w:eastAsia="Times"/>
          <w:b w:val="0"/>
          <w:i w:val="0"/>
          <w:color w:val="000000"/>
          <w:sz w:val="22"/>
        </w:rPr>
        <w:t>there at any rate.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3456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resist your love I brought along your gift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And today I had a look at them. The bowl is made in Germany.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razor of course is foreign made, your dharma and mine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do with things made in our villages (not even in our cities).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 and in pursuance of the ideal of non-possession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without many things. So while on tour I shave with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razor I can get hold of.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Wardha there is a nationalist barber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shaves me with a village-made razor. Such being the situation, how </w:t>
      </w:r>
      <w:r>
        <w:rPr>
          <w:rFonts w:ascii="Times" w:hAnsi="Times" w:eastAsia="Times"/>
          <w:b w:val="0"/>
          <w:i w:val="0"/>
          <w:color w:val="000000"/>
          <w:sz w:val="22"/>
        </w:rPr>
        <w:t>can I make use of your bowl and things? Also we must spend every</w:t>
      </w:r>
    </w:p>
    <w:p>
      <w:pPr>
        <w:autoSpaceDN w:val="0"/>
        <w:autoSpaceDE w:val="0"/>
        <w:widowControl/>
        <w:spacing w:line="220" w:lineRule="exact" w:before="3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Prabhavati”, 13-2-1936.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woollen cloth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71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pie with the utmost care because it belongs to the poor, but you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lavishly spending on me. These thoughts strike me most poignantly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Bardoli. Hence this letter. Here they have built a hut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mango tree. The walls are of dried stems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framework of bamboo. Khadi has been used where found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pie has been spent in making the hut. When I leave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building material of the hut will be returned to its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users. You will also be happy to see the hut. The village industry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includes such activities.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find some use for the things I have accepted.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 if this incident remains a guide for the future. Not only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incur any unnecessary expense on my account, but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buy for me should be of village manufacture.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should apply to whatever you buy for yourself or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Majoor Mahajan.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fit. Here, too, I have enough leisure, so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worry.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32837</w:t>
      </w:r>
    </w:p>
    <w:p>
      <w:pPr>
        <w:autoSpaceDN w:val="0"/>
        <w:tabs>
          <w:tab w:pos="6210" w:val="left"/>
        </w:tabs>
        <w:autoSpaceDE w:val="0"/>
        <w:widowControl/>
        <w:spacing w:line="292" w:lineRule="exact" w:before="442" w:after="0"/>
        <w:ind w:left="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309. INTERVIEW TO AMERICAN NEGRO DELEGATION </w:t>
      </w:r>
      <w:r>
        <w:tab/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>Is the prejudice against colour growing or dying out?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DR. THURMAN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: It is difficult to say because in one place things look much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improved, whilst in another the outlook is still dark. Among many of the Southern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white students there is a disposition to improve upon the a attitude of their forbears,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the nigration occasioned by the World War did contribute appreciably to break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down the barriers. But the economic question is acute everywhere, and in many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industrial centres in Middle West the prejudice against the Negro shows itself in its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ugliest form. Among the masses of workers there is a great amount of tension, which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4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“With  Our Negro Guests” by Mahadev Desai.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Mahadev Desai, “the meeting was the first engagement of an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>nature undertaken by Gandhiji since the breakdown in his health.”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Gandhi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1915-48: A Detailed Chronology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professor of comparative religion and philosophy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quite natural when the white thinks that the Negro’s very existence is a threat to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700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own.</w:t>
            </w:r>
          </w:p>
          <w:p>
            <w:pPr>
              <w:autoSpaceDN w:val="0"/>
              <w:autoSpaceDE w:val="0"/>
              <w:widowControl/>
              <w:spacing w:line="294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law?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the union between Negroes and the whites recognized by</w:t>
            </w:r>
          </w:p>
        </w:tc>
      </w:tr>
      <w:tr>
        <w:trPr>
          <w:trHeight w:hRule="exact" w:val="420"/>
        </w:trPr>
        <w:tc>
          <w:tcPr>
            <w:tcW w:type="dxa" w:w="2169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CARROL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Twenty-five States have laws definitely against these unions, and I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had to sign a bond of 500 dollars to promise that I would not register any such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T. But there has been a lot of intermixture of races as for 300 years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the Negro woman had no control over her body. . . . Did the South African Negro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any part in your movement?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purposely did not invite them. It would have endangered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cause. They would not have understood the technique of our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nor could they have seen the purpose or utility non-violence.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led to a very interesting discussion of the state of Christianity among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African Negroes and Gandhiji explained at great length why Islam scored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Christianity there. “We are often told”, said Dr. Thurman, “that but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Arabs there would have been no slavery. I do not believe it.”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is not true at all. For, the moment a slave accepts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obtains equality with his master, and there are several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>this in history.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discussion led to many a question and cross-question during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guests had an occasion to see that Gandhiji‘s principle of equal respect for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religions was no theoretical formula but a practical creed. “Is non-violence from your</w:t>
      </w:r>
    </w:p>
    <w:p>
      <w:pPr>
        <w:autoSpaceDN w:val="0"/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of view a form of direct action”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inquired Dr. Thurman.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one form, it is the only form. I do not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the words ‘direct action’ to their technical meaning.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direct active expression of it, non-violence to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meaningless. It is the greatest and the activest force in the world.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passively non-violent. In fact‘non-violence’ is a term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coin in order to bring out the root meaning of ahimsa.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negative particle ‘non’, it is no negative force. Superficially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in life by strife and bloodshed, life living upon life.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great seer, who ages ago penetrated the centre of truth, said: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through strife and violence, but through non-violence that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fulfil his destiny and his duty to his fellow creatures. It is a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more positive than electricity and more powerful than even </w:t>
      </w:r>
      <w:r>
        <w:rPr>
          <w:rFonts w:ascii="Times" w:hAnsi="Times" w:eastAsia="Times"/>
          <w:b w:val="0"/>
          <w:i w:val="0"/>
          <w:color w:val="000000"/>
          <w:sz w:val="22"/>
        </w:rPr>
        <w:t>ether. At the centre of non-violence is a force which is self-acting.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Pastor of Salem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means ‘love’ in the Pauline sense, and yet something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‘love’ defined by St. Paul, although I know St. Paul's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definition is good enough for all practical purposes.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the whole creation, and not only human. Besides, love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 has other connotations too, and so I was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use the negative word. But it does not, as I have told you, express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negative force, but a force superior to all the forces put together.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can express ahimsa in life exercises a force superior to all </w:t>
      </w:r>
      <w:r>
        <w:rPr>
          <w:rFonts w:ascii="Times" w:hAnsi="Times" w:eastAsia="Times"/>
          <w:b w:val="0"/>
          <w:i w:val="0"/>
          <w:color w:val="000000"/>
          <w:sz w:val="22"/>
        </w:rPr>
        <w:t>the forces of brutality.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And is it possible for any individual to achieve this?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If there was any exclusiveness about it,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reject it at once.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Any idea of possession is foreign to it?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Yes. It possesses nothing, therefore it possesses everything.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it possible for a single human being to resist the persistent invasion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quality successfully?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possible. Perhaps your question is more universal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mean. Isn't it possible, you mean to ask, for one single Indian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to resist the exploitation of 300 million Indians? Or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onslaught of the whole world against a single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personality?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Yes, that is one half of the question. I wanted to know if one man 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 the whole violence at bay?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cannot, you must take it that he is not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ahimsa. Supposing I cannot produce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in life of a man who truly converted his adversary,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say that is because no one had yet been found to express ahimsa </w:t>
      </w:r>
      <w:r>
        <w:rPr>
          <w:rFonts w:ascii="Times" w:hAnsi="Times" w:eastAsia="Times"/>
          <w:b w:val="0"/>
          <w:i w:val="0"/>
          <w:color w:val="000000"/>
          <w:sz w:val="22"/>
        </w:rPr>
        <w:t>in its fulness.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Then it overrides all other forces?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Yes, it is the only true force in life.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Forgive the weakness, but may I ask how are we to train individuals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 in this difficult art?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royal road, except through living the creed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which must be a living sermon. Of course the expression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one's own life presupposes great study, tremendous perseverance,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cleansing of one's self of all the impurities. If for mastering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physical sciences you have to devote a whole lifetime, how </w:t>
      </w:r>
      <w:r>
        <w:rPr>
          <w:rFonts w:ascii="Times" w:hAnsi="Times" w:eastAsia="Times"/>
          <w:b w:val="0"/>
          <w:i w:val="0"/>
          <w:color w:val="000000"/>
          <w:sz w:val="22"/>
        </w:rPr>
        <w:t>many lifetimes may be needed for mastering the greatest spiritual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that mankind has known? But why worry even if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lifetimes? For if this is the only permanent thing in life,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thing that counts,then whatever effort you bestow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mastering it is well spent. Seek ye first the kingdom of Heaven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shall be added unto you. The Kingdom of Heaven is </w:t>
      </w:r>
      <w:r>
        <w:rPr>
          <w:rFonts w:ascii="Times" w:hAnsi="Times" w:eastAsia="Times"/>
          <w:b w:val="0"/>
          <w:i w:val="0"/>
          <w:color w:val="000000"/>
          <w:sz w:val="22"/>
        </w:rPr>
        <w:t>ahimsa.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How am I to act, supposing my own brother was lynched before 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eyes?</w:t>
      </w:r>
    </w:p>
    <w:p>
      <w:pPr>
        <w:autoSpaceDN w:val="0"/>
        <w:autoSpaceDE w:val="0"/>
        <w:widowControl/>
        <w:spacing w:line="28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such a thing as self-immolation. Supposing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Negro, and my sister was ravished by a white or lynched by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what would be my duty?— I ask myself. And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me: I must not wish ill to these, but neither must I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It may be that ordinarily I depend on the lynching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for my livelihood. I refuse to co-operate with them, refuse </w:t>
      </w:r>
      <w:r>
        <w:rPr>
          <w:rFonts w:ascii="Times" w:hAnsi="Times" w:eastAsia="Times"/>
          <w:b w:val="0"/>
          <w:i w:val="0"/>
          <w:color w:val="000000"/>
          <w:sz w:val="22"/>
        </w:rPr>
        <w:t>even to touch the food that comes from them, and I refuse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even my brother Negroes who tolerate the wrong.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self-immolation I mean. I have often in my life resorted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Of course a mechanical act of starvation will mean nothing.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One's faith must remain undimmed whilst life ebbs out minute by </w:t>
      </w:r>
      <w:r>
        <w:rPr>
          <w:rFonts w:ascii="Times" w:hAnsi="Times" w:eastAsia="Times"/>
          <w:b w:val="0"/>
          <w:i w:val="0"/>
          <w:color w:val="000000"/>
          <w:sz w:val="22"/>
        </w:rPr>
        <w:t>minute. But I am a very poor specimen of the practice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 my answer may not convince you. But I am striving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hard, and even if I do not succeed fully in this life, my faith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diminish.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want you to come to America”, said the guests.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MRS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We want you not for white America, but for the Negroes; we have many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problem that cries for solution, and we need you badly.</w:t>
      </w:r>
    </w:p>
    <w:p>
      <w:pPr>
        <w:autoSpaceDN w:val="0"/>
        <w:autoSpaceDE w:val="0"/>
        <w:widowControl/>
        <w:spacing w:line="28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I could, but I would have nothing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had given an ocular demonstration here of all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saying. I must make good the message here before I bring it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say that I am defeated, but I have still to perfect myself.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sure that the moment I feel the call within me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. Much of the peculiar background of our own life in America is our own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interpretation of the Christian religion. When one goes through the pages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hundreds of Negro spirituals, striking things are brought to my mind which remind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of all that you have told us today.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if it comes true it may be through the Negroes that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message of non-violence will be delivered to the world.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14-3-1936</w:t>
      </w:r>
    </w:p>
    <w:p>
      <w:pPr>
        <w:autoSpaceDN w:val="0"/>
        <w:tabs>
          <w:tab w:pos="5890" w:val="left"/>
        </w:tabs>
        <w:autoSpaceDE w:val="0"/>
        <w:widowControl/>
        <w:spacing w:line="292" w:lineRule="exact" w:before="37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310. SPEECH AT VILLAGE WORKERS’ MEETING </w:t>
      </w:r>
      <w:r>
        <w:tab/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1936</w:t>
      </w:r>
    </w:p>
    <w:p>
      <w:pPr>
        <w:autoSpaceDN w:val="0"/>
        <w:autoSpaceDE w:val="0"/>
        <w:widowControl/>
        <w:spacing w:line="260" w:lineRule="exact" w:before="1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question was about the duties of the village workers. The only duty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worker was to serve the villagers, said Gandhiji, and he could best serve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if he kept the eleven vows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front of him as a beacon-light.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question was about the livelihood of the village worker. How was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earn it? Was he to draw an allowance from an institution, or to earn it by labouring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it, or to depend upon the village for it? The ideal way, said Gandhiji, was to depend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village. There was no shame therein, but humility. There was no scope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self-indulgence either, for he could not think of a village which would encourage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tolerate self-indulgence. All that the worker need do was to work for the village all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hours, and to collect whatever grain and vegetables he needed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village. He might collect a little money too (for postage and other monetary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expenditure) if he should need it, though Gandhiji did not think he could not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it. The village would willingly support him if he had gone there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invitation of the village. He could conceive an occasion when the villagers might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able to tolerate his views and withdraw their support, as, for instance,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admitted untouchables in the Satyagraha Ashram in 1915. Then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>work for his living. It was no use depending on an institution.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question was about body-labour. The village worker was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to do as much body-labour as possible and to teach the villagers to outgrow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idleness. He might do any kind of labour, but give preference to scavenging.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Scavenging was certainly productive labour. He liked some of the workers' insistence </w:t>
      </w:r>
      <w:r>
        <w:rPr>
          <w:rFonts w:ascii="Times" w:hAnsi="Times" w:eastAsia="Times"/>
          <w:b w:val="0"/>
          <w:i w:val="0"/>
          <w:color w:val="000000"/>
          <w:sz w:val="18"/>
        </w:rPr>
        <w:t>on devoting at least half an hour to work entirely of service and of a productive kind.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Before taking leave of Gandhiji Mrs. Thurman sang two famous Negro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spirituals: “Were you there, when they crucified my Lord” and “We are climbing </w:t>
      </w:r>
      <w:r>
        <w:rPr>
          <w:rFonts w:ascii="Times" w:hAnsi="Times" w:eastAsia="Times"/>
          <w:b w:val="0"/>
          <w:i w:val="0"/>
          <w:color w:val="000000"/>
          <w:sz w:val="18"/>
        </w:rPr>
        <w:t>Jacob's ladder.”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1-3-1936.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>workers gave a list of questions to Gandhiji and requested him to enlighten them.</w:t>
      </w:r>
    </w:p>
    <w:p>
      <w:pPr>
        <w:autoSpaceDN w:val="0"/>
        <w:tabs>
          <w:tab w:pos="550" w:val="left"/>
          <w:tab w:pos="2030" w:val="left"/>
          <w:tab w:pos="2650" w:val="left"/>
          <w:tab w:pos="3890" w:val="left"/>
          <w:tab w:pos="521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Non-violence,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non-stealing,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non-possession,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bodylabour, control of the palate, fearlessness, equal respect for all religions,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(restricting oneself to the use and service of one's nearest surroundings in </w:t>
      </w:r>
      <w:r>
        <w:rPr>
          <w:rFonts w:ascii="Times" w:hAnsi="Times" w:eastAsia="Times"/>
          <w:b w:val="0"/>
          <w:i w:val="0"/>
          <w:color w:val="000000"/>
          <w:sz w:val="18"/>
        </w:rPr>
        <w:t>preference to those more remote) and spirit of unexclusive brotherhood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Scavenging certainly came under that category. Also grinding; for money saved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 got.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fourth question was about maintaining a diary. Gandhiji had no doubt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village worker must be prepared to account for every minute of his waking hours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must fill them with work and mention it distenctly in his diary. A real diary was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mirror of the diarist's mind and soul, but many might find it difficult to make a truthful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record of their mind's activities. In that case they might confine themselves to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record of their physical activities. But it should not be done in a haphazard way.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Simply sayng, “Worked in the kitchen” would not do. One may have whiled away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one's time in the kitchen. Specific items of work should be mentioned.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fifth question was about work among Dublas who work more or lesss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serfs in certain parts of Gujarat. Service of Dublas, said Gandhiji, meant readiness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share their toil and their hardships, and to get into touch with their masters and to see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they dealt with them justly and kindly.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Summing up,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worker will leave politics alone. He may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member, but he may not take part in an election campaign.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his work cut out for himself. The Village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the Spinners' Association were both created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and yet they work independently of the Congress.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and their members steer clear of all Congress politics.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non-violent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also leave village factions alone. He must go and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determined to do without most of the things he does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 a city. If I sit down in a village I should have to decide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should not take with me in the village, however inherently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those things may be. The question is whether those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sort well or ill with the life of an ordinary villager.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incorruptible and stand like a rock against the inroad of temptations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save the village from them. Even one pure soul can save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village, as one Vibhishana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saved Lanka. Sodom and Gomorrah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destroyed so long as there was one pure soul left in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said long ago that I would far rather that India perished than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truth in order to save 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29-2-1936</w:t>
      </w:r>
    </w:p>
    <w:p>
      <w:pPr>
        <w:autoSpaceDN w:val="0"/>
        <w:autoSpaceDE w:val="0"/>
        <w:widowControl/>
        <w:spacing w:line="220" w:lineRule="exact" w:before="5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Ravana's brother who went over to Rama's side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Genesis, </w:t>
      </w:r>
      <w:r>
        <w:rPr>
          <w:rFonts w:ascii="Times" w:hAnsi="Times" w:eastAsia="Times"/>
          <w:b w:val="0"/>
          <w:i w:val="0"/>
          <w:color w:val="000000"/>
          <w:sz w:val="18"/>
        </w:rPr>
        <w:t>13.4 and 18.9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handed me your welcome longish letter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station. The prescription for flit is twice welcome. I needed it.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appear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your name. The parcel will arrive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course. How wise of me to have let you cut out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yard!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come the artless tyrant will duly examine [the] so-called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rebel. Let the rebel however know in advance that sometimes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not interfering with nature's unevenness and irregular curves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lines. Fancy hammering the earth into a perfect sphere!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should cease to be. So you see, if I certify your art,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feather in your cap. But then you will have to sport a cap to wear the </w:t>
      </w:r>
      <w:r>
        <w:rPr>
          <w:rFonts w:ascii="Times" w:hAnsi="Times" w:eastAsia="Times"/>
          <w:b w:val="0"/>
          <w:i w:val="0"/>
          <w:color w:val="000000"/>
          <w:sz w:val="22"/>
        </w:rPr>
        <w:t>feather!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shows how well I must be in spite of the journey.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sorry you can't come to Savli.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see, when we meet in Delhi, what you will or can do in </w:t>
      </w:r>
      <w:r>
        <w:rPr>
          <w:rFonts w:ascii="Times" w:hAnsi="Times" w:eastAsia="Times"/>
          <w:b w:val="0"/>
          <w:i w:val="0"/>
          <w:color w:val="000000"/>
          <w:sz w:val="22"/>
        </w:rPr>
        <w:t>the nature of service. Your appointments will leave you no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8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3563. Courtesy: Amrit Kaur. Also G.N. 6372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PRABHAVATI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 together. You caused me a little anxiety,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were told to write immediately after reaching, were you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go to Mother, if there is nothing for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might have to do, that is, if there is no service to render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visit your other relatives, if you have to. However, you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with him if he accepts your services and eats the food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cook. You may come to me after seeing your elders if he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need of your services and you can gain your freedom gladly.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coming, however, it should be clear that you will come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me any special personal service but to do the task that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>assign to you. Is this clear?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you write is good enough. You have secured a </w:t>
      </w:r>
      <w:r>
        <w:rPr>
          <w:rFonts w:ascii="Times" w:hAnsi="Times" w:eastAsia="Times"/>
          <w:b w:val="0"/>
          <w:i w:val="0"/>
          <w:color w:val="000000"/>
          <w:sz w:val="22"/>
        </w:rPr>
        <w:t>good command over Gujarati.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you preserve your health. You should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>Jayaprakash following the remedies needed for his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Wardha safely yesterday. We are putting up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Kanya Ashram. Kanti and Kanu look after me. Ba is at Bombay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sitting near me; but she does not take part in any work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 will write the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be lazy in writing to me. Do not worry about anything.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DR. KHAN SAHEB</w:t>
      </w:r>
    </w:p>
    <w:p>
      <w:pPr>
        <w:autoSpaceDN w:val="0"/>
        <w:autoSpaceDE w:val="0"/>
        <w:widowControl/>
        <w:spacing w:line="244" w:lineRule="exact" w:before="228" w:after="0"/>
        <w:ind w:left="473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25,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KHAN SAHEB,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won’t attend Sofia’s marriage, I may not complain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any letter from you. But the A.I.V.I.A. is a peremptory </w:t>
      </w:r>
      <w:r>
        <w:rPr>
          <w:rFonts w:ascii="Times" w:hAnsi="Times" w:eastAsia="Times"/>
          <w:b w:val="0"/>
          <w:i w:val="0"/>
          <w:color w:val="000000"/>
          <w:sz w:val="22"/>
        </w:rPr>
        <w:t>body with a strong constitution. You may not be eternally absent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still remain member and trustee. Your difficulty I can anticipate. If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insurmountable, you should send in your resignation of both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wait till the prisoner brother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20" w:lineRule="exact" w:before="8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314. DRAFT TELEGRAM TO NARAYANLA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27,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NARAYANLAL</w:t>
      </w:r>
    </w:p>
    <w:p>
      <w:pPr>
        <w:autoSpaceDN w:val="0"/>
        <w:tabs>
          <w:tab w:pos="870" w:val="left"/>
          <w:tab w:pos="2270" w:val="left"/>
          <w:tab w:pos="3350" w:val="left"/>
          <w:tab w:pos="4270" w:val="left"/>
          <w:tab w:pos="5070" w:val="left"/>
          <w:tab w:pos="5750" w:val="left"/>
          <w:tab w:pos="6270" w:val="left"/>
        </w:tabs>
        <w:autoSpaceDE w:val="0"/>
        <w:widowControl/>
        <w:spacing w:line="212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SARDAR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VALLABHBHAI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DISCUSSED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BARODA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</w:p>
    <w:p>
      <w:pPr>
        <w:autoSpaceDN w:val="0"/>
        <w:tabs>
          <w:tab w:pos="770" w:val="left"/>
          <w:tab w:pos="1630" w:val="left"/>
          <w:tab w:pos="2950" w:val="left"/>
          <w:tab w:pos="4130" w:val="left"/>
          <w:tab w:pos="501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INDEPENDENT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DISINCLINED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BE- </w:t>
      </w:r>
    </w:p>
    <w:p>
      <w:pPr>
        <w:autoSpaceDN w:val="0"/>
        <w:tabs>
          <w:tab w:pos="3270" w:val="left"/>
          <w:tab w:pos="4390" w:val="left"/>
          <w:tab w:pos="4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FORE FOR REASONS HEALTH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OTHERWISE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INQUIRE </w:t>
      </w:r>
    </w:p>
    <w:p>
      <w:pPr>
        <w:autoSpaceDN w:val="0"/>
        <w:tabs>
          <w:tab w:pos="530" w:val="left"/>
          <w:tab w:pos="1090" w:val="left"/>
          <w:tab w:pos="2010" w:val="left"/>
          <w:tab w:pos="2410" w:val="left"/>
          <w:tab w:pos="4490" w:val="left"/>
          <w:tab w:pos="5310" w:val="left"/>
          <w:tab w:pos="61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POINTS RAISED. 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      INTERVENE..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3072.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315. A TELEGRAM</w:t>
      </w:r>
    </w:p>
    <w:p>
      <w:pPr>
        <w:autoSpaceDN w:val="0"/>
        <w:autoSpaceDE w:val="0"/>
        <w:widowControl/>
        <w:spacing w:line="294" w:lineRule="exact" w:before="44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27,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1350" w:val="left"/>
          <w:tab w:pos="2490" w:val="left"/>
          <w:tab w:pos="3150" w:val="left"/>
          <w:tab w:pos="3890" w:val="left"/>
          <w:tab w:pos="5290" w:val="left"/>
          <w:tab w:pos="5950" w:val="left"/>
        </w:tabs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JAMNALALJI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ARBITRATOR.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WIRED </w:t>
      </w:r>
    </w:p>
    <w:p>
      <w:pPr>
        <w:autoSpaceDN w:val="0"/>
        <w:tabs>
          <w:tab w:pos="1390" w:val="left"/>
          <w:tab w:pos="2850" w:val="left"/>
          <w:tab w:pos="3450" w:val="left"/>
          <w:tab w:pos="4350" w:val="left"/>
          <w:tab w:pos="58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NARAYANLAL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ACCORDINGLY.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NEVERTHELESS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WHETHER       PURUSHOTTAMDAS    WILL    ACCEPT    NOMINATION   IF    REQUIRED.</w:t>
      </w:r>
    </w:p>
    <w:p>
      <w:pPr>
        <w:autoSpaceDN w:val="0"/>
        <w:autoSpaceDE w:val="0"/>
        <w:widowControl/>
        <w:spacing w:line="266" w:lineRule="exact" w:before="16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3072; also </w:t>
      </w:r>
      <w:r>
        <w:rPr>
          <w:rFonts w:ascii="Times" w:hAnsi="Times" w:eastAsia="Times"/>
          <w:b w:val="0"/>
          <w:i/>
          <w:color w:val="000000"/>
          <w:sz w:val="18"/>
        </w:rPr>
        <w:t>panchven Putrako Bapuke Ashirvad, p. 379</w:t>
      </w:r>
    </w:p>
    <w:p>
      <w:pPr>
        <w:autoSpaceDN w:val="0"/>
        <w:autoSpaceDE w:val="0"/>
        <w:widowControl/>
        <w:spacing w:line="32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Ghaffar Khan, who was arrested on December 7, 1934, and released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August 2, 1936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drafted this for Jamnalal Bajaj.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are on the same sheet. According to </w:t>
      </w:r>
      <w:r>
        <w:rPr>
          <w:rFonts w:ascii="Times" w:hAnsi="Times" w:eastAsia="Times"/>
          <w:b w:val="0"/>
          <w:i/>
          <w:color w:val="000000"/>
          <w:sz w:val="18"/>
        </w:rPr>
        <w:t>Bapu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Smaran,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 discussed the Baroda affair with Gandhiji on February 26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27.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2nd footnote of “Draft Telegram to Narayanlal”, on or before 27-2-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1936. </w:t>
      </w:r>
      <w:r>
        <w:rPr>
          <w:rFonts w:ascii="Times" w:hAnsi="Times" w:eastAsia="Times"/>
          <w:b w:val="0"/>
          <w:i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 places this telegram under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March-April, 1936 with a question mark.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AMRIT KAUR</w:t>
      </w:r>
    </w:p>
    <w:p>
      <w:pPr>
        <w:autoSpaceDN w:val="0"/>
        <w:autoSpaceDE w:val="0"/>
        <w:widowControl/>
        <w:spacing w:line="244" w:lineRule="exact" w:before="228" w:after="0"/>
        <w:ind w:left="473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from cow's milk I cannot take. I can take only goat's milk </w:t>
      </w:r>
      <w:r>
        <w:rPr>
          <w:rFonts w:ascii="Times" w:hAnsi="Times" w:eastAsia="Times"/>
          <w:b w:val="0"/>
          <w:i w:val="0"/>
          <w:color w:val="000000"/>
          <w:sz w:val="22"/>
        </w:rPr>
        <w:t>and its products. Have plenty of goat's milk in stock.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dhotis have come. The ends are well made. But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 dhotis as you will realize when we meet. But they will be used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upper sheets which as you know I wear. The yarn is very fine indeed.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whom I showed the things admired the texture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ends-making.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this evening for Savli and return here probably on 6th.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letter is likely to reach me in Savli if you write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District Chanda, C.P. you will have to put. Savli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village so far as the public is concerned. I shall miss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there as I had almost expected you. Kanti and Kanu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me of 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for reaching Delhi is not yet fixed. But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>hoping it would be 8th March.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66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C.W. 3564. Courtesy: Amrit Kaur. Also </w:t>
      </w:r>
      <w:r>
        <w:rPr>
          <w:rFonts w:ascii="Times" w:hAnsi="Times" w:eastAsia="Times"/>
          <w:b w:val="0"/>
          <w:i w:val="0"/>
          <w:color w:val="000000"/>
          <w:sz w:val="20"/>
        </w:rPr>
        <w:t>G.N. 6373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317.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CHI.MIRA,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Yesterday's blood-pressure was a fraud—just a result of garlic.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immediately after the meal to test what effect garlic had.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felt miserable if I had been prevented from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Segaon. Jamnalal Bajaj was superb. He suppressed his feeling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come. It was bound to go down as soon as the immediate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>garlic had abated.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were not upset. Of course I would love to be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people and chat away with them. Kamala had a setback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poor Jawaharlal will be delayed for eleven days.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may go to Delhi directly. I shall let you know.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Am quite well and preparing for Savli.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6314. Courtesy: Mirabehn. Also G.N. 9780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AMTUSSALAAM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AMTUSSALAAM,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write to you as you had told me not to. I have not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dictating my letters. We are going to Savli today, and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 [Delhi] on the 8th. I expect to learn more about this at </w:t>
      </w:r>
      <w:r>
        <w:rPr>
          <w:rFonts w:ascii="Times" w:hAnsi="Times" w:eastAsia="Times"/>
          <w:b w:val="0"/>
          <w:i w:val="0"/>
          <w:color w:val="000000"/>
          <w:sz w:val="22"/>
        </w:rPr>
        <w:t>Savli. I hope to see you much improved in health.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319. LETTER TO FULCHAND K. SHAH</w:t>
      </w:r>
    </w:p>
    <w:p>
      <w:pPr>
        <w:autoSpaceDN w:val="0"/>
        <w:autoSpaceDE w:val="0"/>
        <w:widowControl/>
        <w:spacing w:line="270" w:lineRule="exact" w:before="2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glad to have your letter. Would you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get yourself treated by Talwalkar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find his </w:t>
      </w:r>
      <w:r>
        <w:rPr>
          <w:rFonts w:ascii="Times" w:hAnsi="Times" w:eastAsia="Times"/>
          <w:b w:val="0"/>
          <w:i w:val="0"/>
          <w:color w:val="000000"/>
          <w:sz w:val="22"/>
        </w:rPr>
        <w:t>remedies work very well in certain diseases.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9199. Also C.W. 2852.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Fulchand K. Shah</w:t>
      </w:r>
    </w:p>
    <w:p>
      <w:pPr>
        <w:autoSpaceDN w:val="0"/>
        <w:autoSpaceDE w:val="0"/>
        <w:widowControl/>
        <w:spacing w:line="32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Talwalkar, a tuberculosis specialist of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PYARELAL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all from Jamnalalji. I was much pained. You must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up, get over the stupor and dedicate yourself to work.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if you wish. Let me know your programme. It may be as well if </w:t>
      </w:r>
      <w:r>
        <w:rPr>
          <w:rFonts w:ascii="Times" w:hAnsi="Times" w:eastAsia="Times"/>
          <w:b w:val="0"/>
          <w:i w:val="0"/>
          <w:color w:val="000000"/>
          <w:sz w:val="22"/>
        </w:rPr>
        <w:t>you come with me to Savli.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321. TELEGRAM TO VIJAYALAKSHMI PANDIT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1936</w:t>
      </w:r>
    </w:p>
    <w:p>
      <w:pPr>
        <w:autoSpaceDN w:val="0"/>
        <w:autoSpaceDE w:val="0"/>
        <w:widowControl/>
        <w:spacing w:line="240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JUST SYMPATHIES OF ALL OF US ARE WITH YOU ALL. YOU MUST ALL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BRAVE. LOVE.</w:t>
      </w:r>
    </w:p>
    <w:p>
      <w:pPr>
        <w:autoSpaceDN w:val="0"/>
        <w:autoSpaceDE w:val="0"/>
        <w:widowControl/>
        <w:spacing w:line="266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29-2-1936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322. TRIBUTE TO KAMALA NEHRU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1936</w:t>
      </w:r>
    </w:p>
    <w:p>
      <w:pPr>
        <w:autoSpaceDN w:val="0"/>
        <w:autoSpaceDE w:val="0"/>
        <w:widowControl/>
        <w:spacing w:line="260" w:lineRule="exact" w:before="12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Kamala's death is a great national loss. I had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her intimately for years. I have not known a truer, braver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godfearing Woman. May her life be a pattern for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29-2-1936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Kamala Nehru's death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handed over to Mahadev Desai by Gandhiji as he left for Savli by </w:t>
      </w:r>
      <w:r>
        <w:rPr>
          <w:rFonts w:ascii="Times" w:hAnsi="Times" w:eastAsia="Times"/>
          <w:b w:val="0"/>
          <w:i w:val="0"/>
          <w:color w:val="000000"/>
          <w:sz w:val="18"/>
        </w:rPr>
        <w:t>the Grand Trunk Express.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NOTHING WITHOUT GRACE</w:t>
      </w:r>
    </w:p>
    <w:p>
      <w:pPr>
        <w:autoSpaceDN w:val="0"/>
        <w:autoSpaceDE w:val="0"/>
        <w:widowControl/>
        <w:spacing w:line="26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grace of medical friends and self-constituted gaolers,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and Jamnalalji, I am now able by way of trial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to a limited extent my talks with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that they have put on my liberty and to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agreed, are that, for the time being at any rate, I shall not write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than I may consider to be absolutely necessary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not involving more than a few hours' writing per week.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private correspondence with reference to correspondents'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problems or domestic difficulties, except those with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concerned myself, and I shall not accept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engagements or attend or speak at public gatherings.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directions about sleep, recreation, exercise and food,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reader is not concerned and with which therefore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deal. I hope that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and correspondents will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with me and Mahadev Desai, who has in the first instance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 to all correspondence, in the observance of these restrictions.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interest the reader to know something about the origin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breakdown and the measures taken to cope with it. So far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medical friends, after a very careful and painstaking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my system they have found no functional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derangement. Their opinion is that the breakdown was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deficiency of proteins and carbohydrates in the form of sugar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starches, coupled with overstrain for a prolonged period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hours and concentration on numerous taxing private problems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performance of daily public duty.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I had been complaining for the past twelve months 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did not curtail the volume of ever-growing work, I was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down. Therefore when it came, it was nothing new to me.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highly likely that the world would have heard little of it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over-anxiety of one of the friends who, on seeing me indisposed,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sensational note to Jamnalalji who gathered together all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 that was available in Wardha and sent messages to Nagpur and </w:t>
      </w:r>
      <w:r>
        <w:rPr>
          <w:rFonts w:ascii="Times" w:hAnsi="Times" w:eastAsia="Times"/>
          <w:b w:val="0"/>
          <w:i w:val="0"/>
          <w:color w:val="000000"/>
          <w:sz w:val="22"/>
        </w:rPr>
        <w:t>Bombay for further help.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I collapsed I had a warning on rising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was some unusual pain about the neck, but I made light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and never mentioned it to anybody. I continued to  go through 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programme. The final stroke was a most exhausting and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I had with a friend whilst I was having the daily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stroll. The nerves had already been sufficiently taxed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preceding fortnight with the consideration and solution of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for me were quite as big and as important as, say, the </w:t>
      </w:r>
      <w:r>
        <w:rPr>
          <w:rFonts w:ascii="Times" w:hAnsi="Times" w:eastAsia="Times"/>
          <w:b w:val="0"/>
          <w:i w:val="0"/>
          <w:color w:val="000000"/>
          <w:sz w:val="22"/>
        </w:rPr>
        <w:t>paramount question of swaraj.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no fuss had been made over the collapse,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nature's peremptory warning to heart, given myself moderate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and tided over the difficulty. But looking back upon the past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it was well that the fuss  was made.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advised by the medical friends and equally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taken by the two ‘gaolers’ enforced on me the exacting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would not have taken and which allowed ample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introspection. Not only have I profited by it but the introspection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revealed vital defects in my following out of the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understood it. I have discovered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with adequate detachment the innumerable problems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presented themselves for solution. It is clear that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to heart and allowed them to rouse my emotional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affect my nerves. In other words they have not,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in a votary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my body or mind untouched.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verily believe that one who literally follows the prescription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Mother need never grow old in mind. Such a one's body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wither in due course like leaves of a healthy tree, leaving the mind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and as fresh as ever. That seems to me to be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Bhishma delivering his marvellous discourse to Yudhishthira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on his death-bed. Medical friends were never tired of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against being excited over or affected by events happening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Extra precautions were taken to keep from me news of a tragic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Though, I think, I was not quite so bad a devotee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precautions Lead me to suppose, there was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behind them. For I discovered with what a wrench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Jamnalalji's conditions and demand that I should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Maganwadi to Mahila Ashram. Anyway I had lost credit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detached action. The fact of the collapse was for him eloquent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testimony for discrediting my vaunted detachment. I must </w:t>
      </w:r>
      <w:r>
        <w:rPr>
          <w:rFonts w:ascii="Times" w:hAnsi="Times" w:eastAsia="Times"/>
          <w:b w:val="0"/>
          <w:i w:val="0"/>
          <w:color w:val="000000"/>
          <w:sz w:val="22"/>
        </w:rPr>
        <w:t>plead guilty to the condemnation.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worst however was to follow. I have been trying to follow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consciously and deliberately since 1899. My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 of it is purity not merely of body but of both speech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also. With the exception of what must be regarded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lapse, I can recall no instance, during more than thirty-six years'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and conscious effort, of mental disturbance such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during this illness. I was disgusted with myself.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feeling came I acquainted my attendants and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with my condition. They could give me no help. I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I broke loose after the experience from the rigid rest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upon me. The confession of the wretched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much relief to me. I felt as if a great load had been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over me. It enabled me to pull myself together before any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what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Its teaching is clear and precise.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mind that is once hooked to the Star of stars becomes incorruptible. </w:t>
      </w:r>
      <w:r>
        <w:rPr>
          <w:rFonts w:ascii="Times" w:hAnsi="Times" w:eastAsia="Times"/>
          <w:b w:val="0"/>
          <w:i w:val="0"/>
          <w:color w:val="000000"/>
          <w:sz w:val="22"/>
        </w:rPr>
        <w:t>How far I must be from Him, He alone knows. Thank God, my much-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vaunted Mahatmaship has never fooled me. But this enforced rest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humbled me as never before. It has brought to the surface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and imperfections. But I am not so much ashamed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should be of hiding them from the public. My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bright as ever. Unwearied ceaseless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that must be paid for turning that faith into rich infallible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But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without any equivocation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not to be had without divine grace. We should develop </w:t>
      </w:r>
      <w:r>
        <w:rPr>
          <w:rFonts w:ascii="Times" w:hAnsi="Times" w:eastAsia="Times"/>
          <w:b w:val="0"/>
          <w:i w:val="0"/>
          <w:color w:val="000000"/>
          <w:sz w:val="22"/>
        </w:rPr>
        <w:t>swelled heads if Divinity had not made that ample reservation.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29-2-1936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NIRMALABEHN J. SHROFF</w:t>
      </w:r>
    </w:p>
    <w:p>
      <w:pPr>
        <w:autoSpaceDN w:val="0"/>
        <w:autoSpaceDE w:val="0"/>
        <w:widowControl/>
        <w:spacing w:line="244" w:lineRule="exact" w:before="108" w:after="0"/>
        <w:ind w:left="473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29,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NIRMALA,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letter of condolence. Of course we do feel pained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anyone and, from that standpoint, there is certainly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death of your husband. You have not become a widow,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you have, you were as much a widow in your married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 do not think that there has been any change in this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your duty firmly. If you get the custody of your child, rear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Do not ever get your head shaved. I see no need for any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way of life. In my view, it is your duty to continue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as before. May God grant you the good sense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do your duty.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Premabehn Kantak, 6-5-1936 and 21-5-1936.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there is no need to write even this much as Nathji is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there by your side.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9718. Courtesy: Nilkanth B. Mashruwala</w:t>
      </w:r>
    </w:p>
    <w:p>
      <w:pPr>
        <w:autoSpaceDN w:val="0"/>
        <w:autoSpaceDE w:val="0"/>
        <w:widowControl/>
        <w:spacing w:line="312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SPEECH AT GANDHI SEVA SANGH MEETING</w:t>
      </w:r>
      <w:r>
        <w:rPr>
          <w:rFonts w:ascii="Symbol" w:hAnsi="Symbol" w:eastAsia="Symbol"/>
          <w:b w:val="0"/>
          <w:i w:val="0"/>
          <w:color w:val="000000"/>
          <w:sz w:val="24"/>
        </w:rPr>
        <w:t>−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ALVI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1936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I have come here after opening the exhibition.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first I would see the exhibition and then tell you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seeing there. Just now you have heard the reports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brought exhibits from other parts.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told that an exhibition was to be held here I had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there would be things produced in Savli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neighbouring villages. They would not be numerous. Khadi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on here. Fine khadi is made. The Harijans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from it, because most of the workers are Harijans.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I feel the lack of the different processes and types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 reason given for this is—and it may be a correct one—that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see Savli closely, study it well and would try to measure in a </w:t>
      </w:r>
      <w:r>
        <w:rPr>
          <w:rFonts w:ascii="Times" w:hAnsi="Times" w:eastAsia="Times"/>
          <w:b w:val="0"/>
          <w:i w:val="0"/>
          <w:color w:val="000000"/>
          <w:sz w:val="22"/>
        </w:rPr>
        <w:t>better way Savli's capacity in khadi production.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two or three months efforts were being made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to meet here. For this reason I had expected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in the mean time and exhibit articles made here. Had this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all of us would have had the opportunity to see what Savli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But this criticism should be borne in mind for the future.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sessions of our Sangh will always be held in villages.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we should undertake a study of the local industries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to explore the potentialities of the place and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with exhibiting only the things that it can produce.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see that we do not confuse the aims of such exhibitions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museum. There can be a display of ancient things which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our economic life. But such museums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belong; they have no place in our sessions. 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 on only those industries and crafts which are capable of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second annual meeting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revived. Now when you go and see the exhibition, also note </w:t>
      </w:r>
      <w:r>
        <w:rPr>
          <w:rFonts w:ascii="Times" w:hAnsi="Times" w:eastAsia="Times"/>
          <w:b w:val="0"/>
          <w:i w:val="0"/>
          <w:color w:val="000000"/>
          <w:sz w:val="22"/>
        </w:rPr>
        <w:t>what things are not there and what could have been included.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circular had been sent to you about what you were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coming here. It asked you to bring a lantern, writing material,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postcards, envelopes, stamps, etc. The circular was appropriate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are not available in villages. More than 80%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are illiterate. So who would store these things for sale?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an unnecessary expenditure if lanterns were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by the Sangh.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circular also mentioned that it was difficult to procure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Savli and cow's milk was practically unprocurable.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cow's ghee were instructed to bring their own supply.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here you would have discovered that buffalo's milk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you. You would hardly know that your milk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Chanda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vegetables from 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it is sinful.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our duty to have had cows here instead of getting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from such a long distance. So many of our people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They could always have kept some cows. Of course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meant some expenditure. It is possible that less expenditure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in procuring milk from Chanda. But the higher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been improper. We should have also had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here. We should have informed the farmers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in advance that  three to four hundred of our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stay here for a week. We would require so many maunds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daily and they should right then plan their farms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needs. They would have gladly welcomed your suggestion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thanked you for having decided to have the session at </w:t>
      </w:r>
      <w:r>
        <w:rPr>
          <w:rFonts w:ascii="Times" w:hAnsi="Times" w:eastAsia="Times"/>
          <w:b w:val="0"/>
          <w:i w:val="0"/>
          <w:color w:val="000000"/>
          <w:sz w:val="22"/>
        </w:rPr>
        <w:t>Savli.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to do without milk or vegetables for a week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arrangements are not possible. Arrangements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sick persons or people like me who cannot do without milk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and that, too, from the supply that is locally available.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pertinent question is: why should they take the trouble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long distance? We should keep it in mind that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benefit the villagers to the maximum from our stay there.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we should try to do so. We should try and get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things made there. If we incur an expenditure of Rs. 3,000 over such a</w:t>
      </w:r>
    </w:p>
    <w:p>
      <w:pPr>
        <w:autoSpaceDN w:val="0"/>
        <w:autoSpaceDE w:val="0"/>
        <w:widowControl/>
        <w:spacing w:line="220" w:lineRule="exact" w:before="30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Thirty-four miles from Savli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More than 120 miles from Savli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session, we should try and see that we benefit the local people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extent by our body-labour purchasing power.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Gandhi Seva Sanghke Dwitiya Adhiveshan (Savli) ka Vivaran,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25-7</w:t>
      </w:r>
    </w:p>
    <w:p>
      <w:pPr>
        <w:autoSpaceDN w:val="0"/>
        <w:autoSpaceDE w:val="0"/>
        <w:widowControl/>
        <w:spacing w:line="312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SPEECH AT GANDHI SEVA SANGH MEETING</w:t>
      </w:r>
      <w:r>
        <w:rPr>
          <w:rFonts w:ascii="Symbol" w:hAnsi="Symbol" w:eastAsia="Symbol"/>
          <w:b w:val="0"/>
          <w:i w:val="0"/>
          <w:color w:val="000000"/>
          <w:sz w:val="24"/>
        </w:rPr>
        <w:t>−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22" w:after="0"/>
        <w:ind w:left="511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1, 1936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devote one hour every day to the session. During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can speak for about half an hour at the most, and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hour will be spent in listening to your questions and so 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received some questions from you and the President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some questions in the course of his speech. I shall first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questions. If my reply raises any further questions in your minds, </w:t>
      </w:r>
      <w:r>
        <w:rPr>
          <w:rFonts w:ascii="Times" w:hAnsi="Times" w:eastAsia="Times"/>
          <w:b w:val="0"/>
          <w:i w:val="0"/>
          <w:color w:val="000000"/>
          <w:sz w:val="22"/>
        </w:rPr>
        <w:t>you are free to ask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question concerns the subsistence wages. In my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formulate any exact rule about it. We can no doubt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go beyond a certain limit. For instance, the Sangh has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 of Rs. 75 as monthly wage. According to me even this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because our field of activity is in the villages. And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Rs. 75 or Rs. 50 in the villages. Nor is so much money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True, all people cannot go to the villages. They have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Then, there are some people who are good 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ideas and actions are acceptable and whom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to leave the field of service. And they cannot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on low wages either. To such people we can give even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75. But we give this reluctantly and they too accept it reluctantly.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not a matter to be considered by others. But, if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carry on with Rs. 5, why should he demand Rs. 50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other parson is getting Rs. 50? The person earning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 or Rs. 75 has either poor health or has some other handicaps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earning Rs. 5 does not have. This should not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competition at all. Let a person take only what he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Mirabehn can manage with very little. But I told 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definitely take milk and fruits. Because of this her monthly </w:t>
      </w:r>
      <w:r>
        <w:rPr>
          <w:rFonts w:ascii="Times" w:hAnsi="Times" w:eastAsia="Times"/>
          <w:b w:val="0"/>
          <w:i w:val="0"/>
          <w:color w:val="000000"/>
          <w:sz w:val="22"/>
        </w:rPr>
        <w:t>expense goes up to Rs. 10 or 15. But Gajanan who works in her place</w:t>
      </w:r>
    </w:p>
    <w:p>
      <w:pPr>
        <w:autoSpaceDN w:val="0"/>
        <w:autoSpaceDE w:val="0"/>
        <w:widowControl/>
        <w:spacing w:line="220" w:lineRule="exact" w:before="2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the meeting at 4 p.m.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Sindi has such habits  that he requires  almost nothing 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This does not make him envy Mirabehn. And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 envious. Thus, no one should accept more than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requirements. Any person who has lived in a city so far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gone to a village but has not been able to adjust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>village life may take higher wages for some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question deals with body-labour. What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includes my reply on this point also. Each person will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his own individual limits. We cannot lay down more than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 man put in the maximum body-labour he can. One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that he managed to earn his livelihood in the village;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time was spent in doing body-labour. He had resolved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spinning and also planned to make a living by spinning.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 time to do anything else. I have written to him that,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his work with devotion, people will have a lesson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this. If the people of the village desire to accept his services,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educate their children, clean up the garbage and in return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bread from them. If he puts his heart in his work, he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his livelihood. But he must take only what is necessary.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have sweets, ghee, fruits, etc., if he asks for them.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not accept these things even if the people offer them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I go round with the thought of the village in my mind,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problems do not arise for me. There can be no question at all of </w:t>
      </w:r>
      <w:r>
        <w:rPr>
          <w:rFonts w:ascii="Times" w:hAnsi="Times" w:eastAsia="Times"/>
          <w:b w:val="0"/>
          <w:i w:val="0"/>
          <w:color w:val="000000"/>
          <w:sz w:val="22"/>
        </w:rPr>
        <w:t>drawing the maximum out of public funds.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PRESIDENT</w:t>
      </w:r>
      <w:r>
        <w:rPr>
          <w:rFonts w:ascii="Times" w:hAnsi="Times" w:eastAsia="Times"/>
          <w:b w:val="0"/>
          <w:i w:val="0"/>
          <w:color w:val="000000"/>
          <w:sz w:val="18"/>
        </w:rPr>
        <w:t>: What should be the lowest limit of body-labour, so that, if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worker is not able to put in that much work, he would be justified [in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withdrawing himself and thus] cease to be a drain on public funds?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understood your question. But it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 the same limit for all workers. In fact, each one of them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as much labour as he can. Let him earn whatever wages he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supplement the deficit from the funds of the Sangh. If his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so great that it would be disturbing to others when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them, he should not hesitate to meet them from the Sangh.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set any limit. I would not set any limit if the management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hands. I do not also wish to determine which type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body-labour. I can only say that writing a book </w:t>
      </w:r>
      <w:r>
        <w:rPr>
          <w:rFonts w:ascii="Times" w:hAnsi="Times" w:eastAsia="Times"/>
          <w:b w:val="0"/>
          <w:i w:val="0"/>
          <w:color w:val="000000"/>
          <w:sz w:val="22"/>
        </w:rPr>
        <w:t>is not body-labour.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question—a very difficult one—relates to the family. </w:t>
      </w:r>
      <w:r>
        <w:rPr>
          <w:rFonts w:ascii="Times" w:hAnsi="Times" w:eastAsia="Times"/>
          <w:b w:val="0"/>
          <w:i w:val="0"/>
          <w:color w:val="000000"/>
          <w:sz w:val="22"/>
        </w:rPr>
        <w:t>Members should help the President in solving this problem. And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also should be alert in the matter. We have changed our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We have given up the old tradition. Nevertheless, we are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cities. We have got our parents, wives and children.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 brought up in the old tradition. They have not changed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living. We wonder what right we have to compel them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life we have accepted. And we want to educate 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old method which we have discarded. That is the reason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worried about the future of their children. They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able to educate their children so as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or doctors. On the one hand, a member of the Sangh lives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and on the other he feels that his duty to his wife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different from what he has accepted for himself. He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his dharma but not his family's. Renunciation is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duty in old age. At the root of this idea is the traditional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that we should renounce the world in old age.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educate our children in the old way. But we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belief that renunciation is a duty only of old age, not imperative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youth. We have accepted  it as our duty, even in youth,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renounce all pleasures and serve the country. If we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man's dharma and that our pleasures should  be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dharma of renunciation, then it becomes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appropriateness of this dharma for our wives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well. If they insist on having more than this, let us tell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can give them only this much, that we can give them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that we ourselves eat; that what we consider proper for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proper for them too. What more could be done?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South Africa days I have adhered to this ideal.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wanting to reduce one's income. And any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right for us is also right for our children. All problems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easily solved if we acccept this. But the conflict arises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our wives and children have a different dharma to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go as far along this path as possible. If, out of an impulse,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too far, there should be no hesitation in retracing our steps.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should carry on with whatever means it may be having.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keep an eye on our resources and fix the maximum limit. But,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this, we shall have to look to the country as well. We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affected by whatever may be happening in the country.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 to take the country along with us. We must always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our activities taking the country with us. I cannot lay down any </w:t>
      </w:r>
      <w:r>
        <w:rPr>
          <w:rFonts w:ascii="Times" w:hAnsi="Times" w:eastAsia="Times"/>
          <w:b w:val="0"/>
          <w:i w:val="0"/>
          <w:color w:val="000000"/>
          <w:sz w:val="22"/>
        </w:rPr>
        <w:t>rule in such matters. These are matters concerning the individual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depend on his sincerity. The highest  limit of Rs. 75 has been set.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that amount should be drawn is a matter for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>decision.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JAMNALALJI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>But, from the point of view of an organization, it becomes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necessary to make some rules. It would not be a good rule that the organization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 what an individual considers proper to demand. One who is engaged in public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should also think of one's market value.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think from the public viewpoint it is difficult to clarify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any further. A person's market value may be Rs. 25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knows only Marathi and Sanskrit and is ignorant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But why should we put his value merely at Rs. 25?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a woman spinner. She would not earn even a pice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But we have decided to pay her three annas.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value arises in the case of a lawyer or a doctor. 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fee he desires. But we should not make such distinctions.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make some distinction if the lowness of one's wages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one's special quality. For instance, if the needs of Gajanan are fewer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those of Mirabehn, he has no need to take as much as Mirabehn.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who is a B.A. LL.B. and another with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Marathi-Sanskrit have similar functions to perform,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valued at the same rate.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 But, if a person who can earn only Rs. 25 outside can get Rs. 40 from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Sangh, he would remain with the Sangh merely because of the temptation to get 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40 even at the cost of degrading his soul.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is correct. But it depends on the firmness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of the Sangh; if there were any such person in the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convey it to him that he does not possess the abilities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supposed to possess. But take the example of Ravishankerbhai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He may not have any market value but he is a great worker.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. What would be the correct policy with regard to the education of children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medical treatment?</w:t>
      </w:r>
    </w:p>
    <w:p>
      <w:pPr>
        <w:autoSpaceDN w:val="0"/>
        <w:tabs>
          <w:tab w:pos="550" w:val="left"/>
          <w:tab w:pos="351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education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certainly deserves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 have already said that the dharma which is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should also be considered proper for our families.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converted to another dharma. If I have considered 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maintain myself through body-labour, it would be as good </w:t>
      </w:r>
      <w:r>
        <w:rPr>
          <w:rFonts w:ascii="Times" w:hAnsi="Times" w:eastAsia="Times"/>
          <w:b w:val="0"/>
          <w:i w:val="0"/>
          <w:color w:val="000000"/>
          <w:sz w:val="22"/>
        </w:rPr>
        <w:t>as converting my son to another dharma if I try to make him a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Ravishankar M. Raval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barrister. I can only give him training in body-labour. Along with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give my children whatever education I can within the income </w:t>
      </w:r>
      <w:r>
        <w:rPr>
          <w:rFonts w:ascii="Times" w:hAnsi="Times" w:eastAsia="Times"/>
          <w:b w:val="0"/>
          <w:i w:val="0"/>
          <w:color w:val="000000"/>
          <w:sz w:val="22"/>
        </w:rPr>
        <w:t>limits I have set for myself.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come to the point of medical treatment.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Timmappa. It is true that once we have gone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we should adjust our whole life accordingly. But we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to the results of our experiments. What was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Timmappa's not taking milk for a few days? He had to spend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fare to go to Bombay. He had to be under obligation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doctor. But even that was a mistake. When we go to a village and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poverty, we must avail ourselves only of such medical facilities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villagers can command for maintaining their health.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tell me that I do not follow this precept myself, I cannot conceal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ideal, though I may accept the charge. He who remains </w:t>
      </w:r>
      <w:r>
        <w:rPr>
          <w:rFonts w:ascii="Times" w:hAnsi="Times" w:eastAsia="Times"/>
          <w:b w:val="0"/>
          <w:i w:val="0"/>
          <w:color w:val="000000"/>
          <w:sz w:val="22"/>
        </w:rPr>
        <w:t>continuously ill should send in his resignation.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RAJENDRA BABU</w:t>
      </w:r>
      <w:r>
        <w:rPr>
          <w:rFonts w:ascii="Times" w:hAnsi="Times" w:eastAsia="Times"/>
          <w:b w:val="0"/>
          <w:i w:val="0"/>
          <w:color w:val="000000"/>
          <w:sz w:val="18"/>
        </w:rPr>
        <w:t>: Why do you stress so much the condition of the worker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maintaining himself by body-labour? This would leave little time for service. It may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all right to set an example to the people but setting an example is not enough.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 for advice and consultation cannot be ruled out. A worker's usefulness is very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reduced by overmuch insistence on physical labour.</w:t>
      </w:r>
    </w:p>
    <w:p>
      <w:pPr>
        <w:autoSpaceDN w:val="0"/>
        <w:autoSpaceDE w:val="0"/>
        <w:widowControl/>
        <w:spacing w:line="260" w:lineRule="exact" w:before="34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involves the question of reforming the entire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Every human being should maintain himself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labour. I consider it a divine law. That is the reason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fixed that  ideal. Now, the question is about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Yes, it is a relevant question. But, if I could have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world, I would make physical labour compulsory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Exceptions would have to be made even here,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example,in favour of sannyasis and such others.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make the means of livelihood available to them.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call it society or people or State, the meaning  is the same.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making any new or original point. Ruskin,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Unto This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(translated by me as Sarvodaya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has said the same thing. Our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stress the same point. It may not be clearly mentioned,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by implication. I am not well-versed in the Shastras. Vinobaji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Kakasaheb can talk with authority citing references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But I found the point clearly expounded in </w:t>
      </w:r>
      <w:r>
        <w:rPr>
          <w:rFonts w:ascii="Times" w:hAnsi="Times" w:eastAsia="Times"/>
          <w:b w:val="0"/>
          <w:i/>
          <w:color w:val="000000"/>
          <w:sz w:val="22"/>
        </w:rPr>
        <w:t>Unto This Last</w:t>
      </w:r>
    </w:p>
    <w:p>
      <w:pPr>
        <w:autoSpaceDN w:val="0"/>
        <w:autoSpaceDE w:val="0"/>
        <w:widowControl/>
        <w:spacing w:line="22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“Sarvodaya [-1] “,16-5-1908; [II], 23-5-1908; [III], 30-5-1908; [IV],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6-6-1908; [V], 13-6-1908; [VI], 20-6-1908; [VII], 27-6-1908; [VIII], 4-7-1908; [IX], </w:t>
      </w:r>
      <w:r>
        <w:rPr>
          <w:rFonts w:ascii="Times" w:hAnsi="Times" w:eastAsia="Times"/>
          <w:b w:val="0"/>
          <w:i w:val="0"/>
          <w:color w:val="000000"/>
          <w:sz w:val="18"/>
        </w:rPr>
        <w:t>18-7-1908.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33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very night I transformed my life. The gist of Ruskin's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that a doctor or a lawyer should take the same wages as a </w:t>
      </w:r>
      <w:r>
        <w:rPr>
          <w:rFonts w:ascii="Times" w:hAnsi="Times" w:eastAsia="Times"/>
          <w:b w:val="0"/>
          <w:i w:val="0"/>
          <w:color w:val="000000"/>
          <w:sz w:val="22"/>
        </w:rPr>
        <w:t>labourer.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What should the present members do to pursue that ideal?</w:t>
      </w:r>
    </w:p>
    <w:p>
      <w:pPr>
        <w:autoSpaceDN w:val="0"/>
        <w:autoSpaceDE w:val="0"/>
        <w:widowControl/>
        <w:spacing w:line="260" w:lineRule="exact" w:before="3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present members have this ideal before them.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pursuit of that ideal they may follow some honest occupation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wages from the Sangh. But the Sangh should give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those whose services it values. It should not give the wages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The Sangh should not make anyone dependent on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is not to produce parasites. It may become dependent on them </w:t>
      </w:r>
      <w:r>
        <w:rPr>
          <w:rFonts w:ascii="Times" w:hAnsi="Times" w:eastAsia="Times"/>
          <w:b w:val="0"/>
          <w:i w:val="0"/>
          <w:color w:val="000000"/>
          <w:sz w:val="22"/>
        </w:rPr>
        <w:t>by taking the maximum work from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DEVSHARMAJI</w:t>
      </w:r>
      <w:r>
        <w:rPr>
          <w:rFonts w:ascii="Times" w:hAnsi="Times" w:eastAsia="Times"/>
          <w:b w:val="0"/>
          <w:i w:val="0"/>
          <w:color w:val="000000"/>
          <w:sz w:val="18"/>
        </w:rPr>
        <w:t>: Is not the limit of Rs. 75 too high?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better if it could be brought down. As for me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upon Rs. 15 as the limit. you may lower it from Rs. 75 to Rs. </w:t>
      </w:r>
      <w:r>
        <w:rPr>
          <w:rFonts w:ascii="Times" w:hAnsi="Times" w:eastAsia="Times"/>
          <w:b w:val="0"/>
          <w:i w:val="0"/>
          <w:color w:val="000000"/>
          <w:sz w:val="22"/>
        </w:rPr>
        <w:t>50 if you wish. But it does not seem likely.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 Seva Sanghke Dwitiya Adhiveshan (Savli) ka Vivaran, </w:t>
      </w:r>
      <w:r>
        <w:rPr>
          <w:rFonts w:ascii="Times" w:hAnsi="Times" w:eastAsia="Times"/>
          <w:b w:val="0"/>
          <w:i w:val="0"/>
          <w:color w:val="000000"/>
          <w:sz w:val="18"/>
        </w:rPr>
        <w:t>pp. 32-6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DR. M. A. ANSARI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ANSARI,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obtained some dispensation from medical friends,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write this to you. I hope to reach Delhi on 8th.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people from coming to the station. I am not in a fit state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crowds and cut my way through them. I should love quietly  to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to Birla's new Harijan Home.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must—could—have been written by Mahadev.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this letter to tell you that as soon as I received your great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regeneration, I began to read it and finished it the day following.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it great because it is evidence of much research and great </w:t>
      </w:r>
      <w:r>
        <w:rPr>
          <w:rFonts w:ascii="Times" w:hAnsi="Times" w:eastAsia="Times"/>
          <w:b w:val="0"/>
          <w:i w:val="0"/>
          <w:color w:val="000000"/>
          <w:sz w:val="22"/>
        </w:rPr>
        <w:t>labour. There is hardly a superfluous word in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I was reading it, I asked myself, “Does this book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upward? Is it in need of that kind of regeneration?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youth worth if you cannot be sure of persistent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 for two consecutive seconds?”</w:t>
      </w:r>
    </w:p>
    <w:p>
      <w:pPr>
        <w:autoSpaceDN w:val="0"/>
        <w:autoSpaceDE w:val="0"/>
        <w:widowControl/>
        <w:spacing w:line="234" w:lineRule="exact" w:before="2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Regeneration in 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 physical restoration the end of true medical science? I </w:t>
      </w:r>
      <w:r>
        <w:rPr>
          <w:rFonts w:ascii="Times" w:hAnsi="Times" w:eastAsia="Times"/>
          <w:b w:val="0"/>
          <w:i w:val="0"/>
          <w:color w:val="000000"/>
          <w:sz w:val="22"/>
        </w:rPr>
        <w:t>wonder!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myself these questions, because you were the author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I have ever known you as a seeker of God. When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a few moments, I would like to know from you how this form of </w:t>
      </w:r>
      <w:r>
        <w:rPr>
          <w:rFonts w:ascii="Times" w:hAnsi="Times" w:eastAsia="Times"/>
          <w:b w:val="0"/>
          <w:i w:val="0"/>
          <w:color w:val="000000"/>
          <w:sz w:val="22"/>
        </w:rPr>
        <w:t>regeneration harmonizes with a search after God.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P. M. NAIDU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attach no value to my son's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recantation, and if the job he has received is the price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recantation, it is a premium put upon sin.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my son is continuously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subtle influence of drink he has become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coherent thinking or constancy to his words. Nevertheless,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in the performance of the job given to him, it is so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good. I can only hope that he only appreciates the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that has been shown to him by you and others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makes good use of the money he is receiving.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329. LETTER TO PRABHAVATI</w:t>
      </w:r>
    </w:p>
    <w:p>
      <w:pPr>
        <w:autoSpaceDN w:val="0"/>
        <w:autoSpaceDE w:val="0"/>
        <w:widowControl/>
        <w:spacing w:line="244" w:lineRule="exact" w:before="108" w:after="0"/>
        <w:ind w:left="511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this morning. I read it immediately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>my meal, had a few rounds and am now writing this reply at 8.30.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tore up your letter soon after reading it. What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  init that you had to doubly reassure yourself? Indeed,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nothing private at all. And how could you have so private a</w:t>
      </w:r>
    </w:p>
    <w:p>
      <w:pPr>
        <w:autoSpaceDN w:val="0"/>
        <w:autoSpaceDE w:val="0"/>
        <w:widowControl/>
        <w:spacing w:line="220" w:lineRule="exact" w:before="2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Harilal had threatened to embrace Islam or Christianity if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with a job, the addressee, a lawyer, secured him one in the Nagpur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Municipality. The former, however, gave it up and secretly embraced Islam on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29, 1936.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also, “Statement to the Press”, 2-6-1936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that? I shall, however, carry out your wish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your letter confidential and ask me to tear it up. Your going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lessened my anxiety because the going meant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truth, and not to go would have been, I feared, its violation.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no relation to the blood Pressure, which had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down and so went down by itself. I was not so much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staying on, as I knew all the time that you would at last do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thing only, and you did so quite promptly. As for the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pressure, however, things will go on as they have been going.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188/110 at Wardha and once it went up to as high as 212/120,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same day again it fell to 188/108. I don't know what it now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cannot, therefore, be said at all that the blood-pressure went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your going. You may come when you can, after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long as you have the duty to stay on. Happiness ever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dharma. And there alone lies peace of mind. Never have any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there can be no happiness in the violation of 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want to be exempted from taking milk? Your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lies only in taking it. Of course, you have freedom to reduce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quantity when you cannot digest four lb. of it. There will be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difficulty in digesting four lb. of milk as long as you have regular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exercise and sleep. As for fruit, take what is easily to be had. It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 if Jayaprakash follows the same diet as yours.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your diary day after day. I follow your point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studies. You may do what you can. Study Hindi grammar. Send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 you need from here. I shall leave here on the 6th, hoping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reach Delhi on the 8th. I shall be spending at least a fortnight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written, I think, to Swaruprani and others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Kamala. Ba is in Bombay, Rajaji, who has gone to Bombay,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perhaps come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a fairly good gathering here. The weather is fair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see that I get good peace and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one of your letters has been lost in transit. I have noted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that. I know it is unlikely that you would avoid writing out of laziness.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fear is you might grow melancholy, but you ought not to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circumstances. Doesn't Mother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teach us to endure cheerfully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situation that we happen to be in?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3458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330. SPEECH AT GANDHI SEVA SANGH MEETING</w:t>
      </w:r>
      <w:r>
        <w:rPr>
          <w:rFonts w:ascii="Symbol" w:hAnsi="Symbol" w:eastAsia="Symbol"/>
          <w:b w:val="0"/>
          <w:i w:val="0"/>
          <w:color w:val="000000"/>
          <w:sz w:val="24"/>
        </w:rPr>
        <w:t>−</w:t>
      </w:r>
      <w:r>
        <w:rPr>
          <w:rFonts w:ascii="Times" w:hAnsi="Times" w:eastAsia="Times"/>
          <w:b w:val="0"/>
          <w:i/>
          <w:color w:val="000000"/>
          <w:sz w:val="24"/>
        </w:rPr>
        <w:t>III</w:t>
      </w:r>
    </w:p>
    <w:p>
      <w:pPr>
        <w:autoSpaceDN w:val="0"/>
        <w:autoSpaceDE w:val="0"/>
        <w:widowControl/>
        <w:spacing w:line="244" w:lineRule="exact" w:before="162" w:after="0"/>
        <w:ind w:left="511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3, 1936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Ramnarayanji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passed on a letter to the President. He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me, and I read it too. Then I wished to know what this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Gandhian thought was, who were the persons constituting it,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its powers and so on. Then I was informed about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yesterday. I was told at the same time that this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 body authorized by this session. This session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by passing resolutions. When the occasion arose,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was made, and then those who favoured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a committee. At first I felt that I should not involve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matter. I felt also that since I had not been able to be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discussion, I was not entitled to express any opinion.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have an opinion on the subject and I consider it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it even if it should be considered an impertinence on my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make clear to the committee its scope. If it undertakes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it should only be one of collecting my thoughts and beliefs.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anything more, I am afraid the misgivings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>Ramnarayanji are bound to come true.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conceived no such thing as Gandhism. I am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exponent of any sect. I never claimed to have originated any </w:t>
      </w:r>
      <w:r>
        <w:rPr>
          <w:rFonts w:ascii="Times" w:hAnsi="Times" w:eastAsia="Times"/>
          <w:b w:val="0"/>
          <w:i w:val="0"/>
          <w:color w:val="000000"/>
          <w:sz w:val="22"/>
        </w:rPr>
        <w:t>philosophy. Nor am I endeavoring to do so. Several people said to 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Ramnarayan Chowdhary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proposed that a committee for Gandhian thought be formed with D. 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Kalelkar, as President and the following members: Shankar Tryambak Dharmadhikari,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Desai, Swami Anand, Kishorelal Mashruwala, Rangarao R. Diwakar,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Haribhau Upadhyaya, Balubhai Mehta, Devsharma 'Abhay', Rajendra Prasad,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Shankarrao Deo, Raghunath Shridhar Dhotre, Satis Chandra Das Gupta and Sitaram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 Patwardhan.</w:t>
      </w:r>
    </w:p>
    <w:p>
      <w:pPr>
        <w:autoSpaceDN w:val="0"/>
        <w:autoSpaceDE w:val="0"/>
        <w:widowControl/>
        <w:spacing w:line="22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Namely: (1) Gandhism would end up by becoming one more sect. (2)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give rise to more blind faith and intellectual dependence. (3) Differences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crop up among the Gandhians themselves with regard to the interpretation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Gandhian thought. (4) The importance of practice would decrease and undue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would come to be attached  to mere thought. (5) The evolution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Gandhian thought would slacken. (6) Gandhism would assume the form of a dogma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breed hypocrisy. (7) The bad habit of reading and writing will grow and inclination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service would go down. (8) It would also increase Gandhiji's difficulty in giving </w:t>
      </w:r>
      <w:r>
        <w:rPr>
          <w:rFonts w:ascii="Times" w:hAnsi="Times" w:eastAsia="Times"/>
          <w:b w:val="0"/>
          <w:i w:val="0"/>
          <w:color w:val="000000"/>
          <w:sz w:val="18"/>
        </w:rPr>
        <w:t>decisions on doubtful points.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50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write a </w:t>
      </w:r>
      <w:r>
        <w:rPr>
          <w:rFonts w:ascii="Times" w:hAnsi="Times" w:eastAsia="Times"/>
          <w:b w:val="0"/>
          <w:i/>
          <w:color w:val="000000"/>
          <w:sz w:val="22"/>
        </w:rPr>
        <w:t>smrit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Gandhian thought. I told them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presume to vie with the ancient law-givers. I have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plans. The right to codify my thoughts cannot belong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lasting will take shape after I am gone.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scheme I have simply tried in my own way to apply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Principles of truth and non-violence to our daily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Like a child I did whatever occurred to me on the spur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moment during the course of events.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realized that what I was doing were experiments in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 I have sometimes erred and learnt by my errors. Life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become for me a series of experiments in truth. In my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 came across the method of non-violence. By instinct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votary of truth, but not non-violent. As the Muni Jinavijayaji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rightly observed, I was all for truth and was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non-violence for the sake of truth. I confessed to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true. For me “there was no dharma higher than truth” and “no </w:t>
      </w:r>
      <w:r>
        <w:rPr>
          <w:rFonts w:ascii="Times" w:hAnsi="Times" w:eastAsia="Times"/>
          <w:b w:val="0"/>
          <w:i w:val="0"/>
          <w:color w:val="000000"/>
          <w:sz w:val="22"/>
        </w:rPr>
        <w:t>dharma higher than the supreme duty of non-violence.”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in my opinion has different connotations as used in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In other words it means that there cannot be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>higher then truth and there cannot be any duty higher than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A man can pursue truth only by constantly adhering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There is no other means for the pursuit of truth.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one should not hesitate even to witness the ruin of one's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even leave one's country. Paul Richard has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criticized me in this regard. He had pointed out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my ideas and those of </w:t>
      </w:r>
      <w:r>
        <w:rPr>
          <w:rFonts w:ascii="Times" w:hAnsi="Times" w:eastAsia="Times"/>
          <w:b w:val="0"/>
          <w:i/>
          <w:color w:val="000000"/>
          <w:sz w:val="22"/>
        </w:rPr>
        <w:t>Manusmriti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have to resort to untruth either for the sake of argument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the cow. This statement is correct. However,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 subject which can be discussed academically.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all my philosophy, if it may be called by that pretentious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is contained in what I have said. You will not call it Gandhism;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ism about it. And no elaborate literature is needed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have written is but a description of whatever I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>And my actions alone are the greatest exposition of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Those who believe in these can propagate them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them in practice. They call for no books. My work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for them to emulate. But it may be said that this, too, is not permanent.</w:t>
      </w:r>
    </w:p>
    <w:p>
      <w:pPr>
        <w:autoSpaceDN w:val="0"/>
        <w:autoSpaceDE w:val="0"/>
        <w:widowControl/>
        <w:spacing w:line="220" w:lineRule="exact" w:before="3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Code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Mahabharata,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Adiparvan, </w:t>
      </w:r>
      <w:r>
        <w:rPr>
          <w:rFonts w:ascii="Times" w:hAnsi="Times" w:eastAsia="Times"/>
          <w:b w:val="0"/>
          <w:i w:val="0"/>
          <w:color w:val="000000"/>
          <w:sz w:val="14"/>
        </w:rPr>
        <w:t>XI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13 and Shantiparvan, </w:t>
      </w:r>
      <w:r>
        <w:rPr>
          <w:rFonts w:ascii="Times" w:hAnsi="Times" w:eastAsia="Times"/>
          <w:b w:val="0"/>
          <w:i w:val="0"/>
          <w:color w:val="000000"/>
          <w:sz w:val="14"/>
        </w:rPr>
        <w:t>CLXII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24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caustic critic once observed that the spinning-wheel would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discredited that when I died the wheels would serve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funeral pyre. That, however, has not shaken my faith in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I will not despair even if you all forsook me. My faith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all the more. Indeed, I have never despaired nor have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repent. I do not regret the long struggle that I have put up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money and the number of lives lost. Whenever I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I have returned with my vessel full of hope. But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 world that one cannot communicate this confidence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 of books? Silent work alone can provide it. Hence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yield to the weakness that he would be helpless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did not supply literature. The workers complain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pundits from the government and other circles go to the villagers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our ideas. They misguide the people. What can we do, then, </w:t>
      </w:r>
      <w:r>
        <w:rPr>
          <w:rFonts w:ascii="Times" w:hAnsi="Times" w:eastAsia="Times"/>
          <w:b w:val="0"/>
          <w:i w:val="0"/>
          <w:color w:val="000000"/>
          <w:sz w:val="22"/>
        </w:rPr>
        <w:t>since we do not have their superior knowledge?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real difficulty. But where is the need for books?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that you are there in their midst to serve them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wheels, your brooms and buckets. Let them accept your service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Must we then, you will ask, work away in silence,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bothering about our critics? Yes; I should not mind even your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vow of silence. Write if you feel you cannot do without it. But let not </w:t>
      </w:r>
      <w:r>
        <w:rPr>
          <w:rFonts w:ascii="Times" w:hAnsi="Times" w:eastAsia="Times"/>
          <w:b w:val="0"/>
          <w:i w:val="0"/>
          <w:color w:val="000000"/>
          <w:sz w:val="22"/>
        </w:rPr>
        <w:t>your real work suffer because you are busy writing books.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is the ideal. This committee was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imperative. But now that it has come into being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our work. There are no grounds for Ramnarayanji's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misgivings. All we need is a little vigilance. I can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some authoritative publications explaining the things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to do. These you may have without entering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controversy. The committee should function quietly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ado. It will only spread poison, if it sets about to work with pomp and </w:t>
      </w:r>
      <w:r>
        <w:rPr>
          <w:rFonts w:ascii="Times" w:hAnsi="Times" w:eastAsia="Times"/>
          <w:b w:val="0"/>
          <w:i w:val="0"/>
          <w:color w:val="000000"/>
          <w:sz w:val="22"/>
        </w:rPr>
        <w:t>show. And of course it shall have to be self-supporting.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satisfied if your Sangh became a register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complete faith in all activities which are a concrete </w:t>
      </w:r>
      <w:r>
        <w:rPr>
          <w:rFonts w:ascii="Times" w:hAnsi="Times" w:eastAsia="Times"/>
          <w:b w:val="0"/>
          <w:i w:val="0"/>
          <w:color w:val="000000"/>
          <w:sz w:val="22"/>
        </w:rPr>
        <w:t>expression of truth and non-violence, or rather simply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(for the practice of non-violence is impossible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truth). Thus let no member say that he believes in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non-violence, but does not believe in handicrafts or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villagers therethrough, or that he believes in truth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but does not believe in Hindu-Muslim unity,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untouchability. If your meet such a one you may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possible that he is a believer in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own conception, but not according to Gandhiji's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them, and that he cannot therefore be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Beyond this, your Sangh has no credal, regional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institutional limitations. Your members may belong to any caste or </w:t>
      </w:r>
      <w:r>
        <w:rPr>
          <w:rFonts w:ascii="Times" w:hAnsi="Times" w:eastAsia="Times"/>
          <w:b w:val="0"/>
          <w:i w:val="0"/>
          <w:color w:val="000000"/>
          <w:sz w:val="22"/>
        </w:rPr>
        <w:t>creed, any race or 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the President regarding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repeat that everyone should follow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celibacy. Of course it is not possible to ride two horses at a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not married or, though married, are living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ones can serve better. But it is no possible to have a rigid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regarding this. Moreover, there is no need for it. It is good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workers who do not wish to marry but if tomorrow Gajanan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wants to get married, he can do so and still remain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Sangh. If their expenses increase they can take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It is a personal question. Hypocrisy and unchastity will creep </w:t>
      </w:r>
      <w:r>
        <w:rPr>
          <w:rFonts w:ascii="Times" w:hAnsi="Times" w:eastAsia="Times"/>
          <w:b w:val="0"/>
          <w:i w:val="0"/>
          <w:color w:val="000000"/>
          <w:sz w:val="22"/>
        </w:rPr>
        <w:t>in if we form a rule for it.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shortcomings shown by the President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of the whole of India. It is necessary for us to be alert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them. Those who are worshippers of truth and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serve India and humanity cannot afford to be lazy.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time waste truth, non-violence and service as well. This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too. If we are alert, do not waste time and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we will not be lacking in knowledge. What we call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is actually lack of concentration. Mother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worships with faith will automatically gain knowledge.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has shown three angles.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Possession is really </w:t>
      </w:r>
      <w:r>
        <w:rPr>
          <w:rFonts w:ascii="Times" w:hAnsi="Times" w:eastAsia="Times"/>
          <w:b w:val="0"/>
          <w:i w:val="0"/>
          <w:color w:val="000000"/>
          <w:sz w:val="22"/>
        </w:rPr>
        <w:t>mental. I have a watch, a rope and an undergarment. I am possessive,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 had said that the Sangh would comprise workers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help the various institutions in times of need. It would propagate Gandhiji's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principles and would be ready to form a band of worker for a good cause. It would be a </w:t>
      </w:r>
      <w:r>
        <w:rPr>
          <w:rFonts w:ascii="Times" w:hAnsi="Times" w:eastAsia="Times"/>
          <w:b w:val="0"/>
          <w:i w:val="0"/>
          <w:color w:val="000000"/>
          <w:sz w:val="18"/>
        </w:rPr>
        <w:t>trustee of the property of the various institutions.</w:t>
      </w:r>
    </w:p>
    <w:p>
      <w:pPr>
        <w:autoSpaceDN w:val="0"/>
        <w:autoSpaceDE w:val="0"/>
        <w:widowControl/>
        <w:spacing w:line="3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Gita, 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>. 39.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President had suggested that a limit should be fixed regarding (1)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balance an institution may have at the end of a year; (2) donations it may </w:t>
      </w:r>
      <w:r>
        <w:rPr>
          <w:rFonts w:ascii="Times" w:hAnsi="Times" w:eastAsia="Times"/>
          <w:b w:val="0"/>
          <w:i w:val="0"/>
          <w:color w:val="000000"/>
          <w:sz w:val="18"/>
        </w:rPr>
        <w:t>receive and (3) the property of worker may acquire in the name of the institution.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feel unhappy without them. A person can keep a large blanket if </w:t>
      </w:r>
      <w:r>
        <w:rPr>
          <w:rFonts w:ascii="Times" w:hAnsi="Times" w:eastAsia="Times"/>
          <w:b w:val="0"/>
          <w:i w:val="0"/>
          <w:color w:val="000000"/>
          <w:sz w:val="22"/>
        </w:rPr>
        <w:t>he needs one; if he is not distressed when it is lost he is not possessive.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16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more.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What the President has said</w:t>
            </w:r>
          </w:p>
        </w:tc>
        <w:tc>
          <w:tcPr>
            <w:tcW w:type="dxa" w:w="3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enough. There is no need to say</w:t>
            </w:r>
          </w:p>
        </w:tc>
      </w:tr>
      <w:tr>
        <w:trPr>
          <w:trHeight w:hRule="exact" w:val="284"/>
        </w:trPr>
        <w:tc>
          <w:tcPr>
            <w:tcW w:type="dxa" w:w="2169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there is a tendency to believe that these programmes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mutually exclusive or antagonistic. Much of our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out of this belief. The worker in the constructive field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upon the political programme and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really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opposition. I had thought that it was clear by now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that there was no absolute division between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and the so-called constructive programmes. In our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 are no watertight compartments. Nevertheless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that for the sake of efficiency it is necessary for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oneself to one item at a time or such items as conveniently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together. The governor of the Bank of England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influence on the politics of England, but he never busies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 what are called active politics. He has hardly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debates in the House of Commons. But he is at least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 member in the English public life as, say, a noted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House of Commons. As a general rule I would suggest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Sangh should occupy themselves with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>brings no kudos and which is ordinarily not liked by workers.</w:t>
      </w:r>
    </w:p>
    <w:p>
      <w:pPr>
        <w:autoSpaceDN w:val="0"/>
        <w:tabs>
          <w:tab w:pos="550" w:val="left"/>
          <w:tab w:pos="3570" w:val="left"/>
          <w:tab w:pos="4210" w:val="left"/>
          <w:tab w:pos="4710" w:val="left"/>
          <w:tab w:pos="5590" w:val="left"/>
          <w:tab w:pos="56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different programmes, such as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 Harijan sevak Sangh,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and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 have not yet placed before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connected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become a member of the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may even take part in more than one activity.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one's capacity. As for me, I can attend to other things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work for the Charkha Sangh Everybody cannot do the same.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example, take the Parliamentary Board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this I have brought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But would I ever join it? Today I cannot even think of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Legislatures. However, it is not a matter of principle. We must do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may be necessary at a given time. And tomorrow, if I deem it</w:t>
      </w:r>
    </w:p>
    <w:p>
      <w:pPr>
        <w:autoSpaceDN w:val="0"/>
        <w:autoSpaceDE w:val="0"/>
        <w:widowControl/>
        <w:spacing w:line="220" w:lineRule="exact" w:before="3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a satyagrahi should be firm about one thing: He should consider it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help the oppressed and raise them, make them full of life and spirit.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>resist untruth under any circumstances in spite of his superior's anger.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here reports: “One of the questions . . . was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compatibility or otherwise of the contructive with the political programme.”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Formed in May 1934, with M.A. Ansari as President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to go to the Legislature, I may very well do it. It was 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civil disobedience movement. But I instructed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workers in South India that they should not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as the work would suffer. Only Anna (Shri Harihar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Sharma) from among them went to jail and that, too,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I had told Shankerlal [Banker] that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Spinners' Association was as valuable as courting of imprisonment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men. Except for a few days in the beginning, jail-going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another name for taking rest. Those who remained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a number of hardships and those who had gone to jail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sturdy.  Once they went in, they violently defied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What good did such people do by going to jail? It is a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distinction between the constructive and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programmes. In my opinion, political work also is constructive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wrote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civil disobedience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according to me. But from the point of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it may be described as destructive. In reality, they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of satyagraha, and hence are akin. One cannot be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other. But some people wonder how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goseva,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or propagation of Hindi could be called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Would these things bring swaraj? But it is my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cannot be attained without these. Many Congressmen, too,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faith in them. It is also our task to inspire such faith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do not consider these activities political. Hence,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them as constructive. A large number of people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activities which they regard as political. Hence,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abide by a particular rule.The whole thing will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if we do not observe the rule. That is the reason why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well in Gujarat. Today we have imperfect faith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 plant is tender. We have to tend it with great care.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if we could do these four or five things well, swaraj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in our hands. It would also increase our efficiency.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of an incident. There was some discussion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at a meeting. Sapru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present there. Chintamani was very critical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programme. Pal replied to him. He was considered my</w:t>
      </w:r>
    </w:p>
    <w:p>
      <w:pPr>
        <w:autoSpaceDN w:val="0"/>
        <w:autoSpaceDE w:val="0"/>
        <w:widowControl/>
        <w:spacing w:line="240" w:lineRule="exact" w:before="40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 B. Sapru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Y. Chintamani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Bipin Chandra Pal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opponent; but his sharp intellect grasped the thing. Of language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master. He explained, much better than I could have done,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the prestige of the country would go up. He said we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something which would give us the strength that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from all our other works and all the journals.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in a beautiful language I conveyed in my uncouth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My faith in the constructive programme is probably ten </w:t>
      </w:r>
      <w:r>
        <w:rPr>
          <w:rFonts w:ascii="Times" w:hAnsi="Times" w:eastAsia="Times"/>
          <w:b w:val="0"/>
          <w:i w:val="0"/>
          <w:color w:val="000000"/>
          <w:sz w:val="22"/>
        </w:rPr>
        <w:t>times it was then.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the Parliamentary Board is also my creation. But,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go to the Legislatures for this reason, I shall not allow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Today, I shall send Bhulabhai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 He has faith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he is also capable. What would I do with Satyamurti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to attain swaraj through music, I would send Khareshastri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Balkoba. And, if your faith in the constructive programme is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you must do only that work. Such is my faith in </w:t>
      </w:r>
      <w:r>
        <w:rPr>
          <w:rFonts w:ascii="Times" w:hAnsi="Times" w:eastAsia="Times"/>
          <w:b w:val="0"/>
          <w:i/>
          <w:color w:val="000000"/>
          <w:sz w:val="22"/>
        </w:rPr>
        <w:t>goseva.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dream of the cow. Let us all concentrate on our own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place. Let that be our dharma. And even if another's dharma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to be best we should understand that it is fraught with danger.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Dwitiya Adhiveshan(Savli)ka Vivaran,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50-4</w:t>
      </w:r>
    </w:p>
    <w:p>
      <w:pPr>
        <w:autoSpaceDN w:val="0"/>
        <w:autoSpaceDE w:val="0"/>
        <w:widowControl/>
        <w:spacing w:line="312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331. SPEECH AT GANDHI SEVA SANGH MEETING</w:t>
      </w:r>
      <w:r>
        <w:rPr>
          <w:rFonts w:ascii="Symbol" w:hAnsi="Symbol" w:eastAsia="Symbol"/>
          <w:b w:val="0"/>
          <w:i w:val="0"/>
          <w:color w:val="000000"/>
          <w:sz w:val="24"/>
        </w:rPr>
        <w:t>−</w:t>
      </w:r>
      <w:r>
        <w:rPr>
          <w:rFonts w:ascii="Times" w:hAnsi="Times" w:eastAsia="Times"/>
          <w:b w:val="0"/>
          <w:i/>
          <w:color w:val="000000"/>
          <w:sz w:val="24"/>
        </w:rPr>
        <w:t>IV</w:t>
      </w:r>
    </w:p>
    <w:p>
      <w:pPr>
        <w:autoSpaceDN w:val="0"/>
        <w:autoSpaceDE w:val="0"/>
        <w:widowControl/>
        <w:spacing w:line="244" w:lineRule="exact" w:before="122" w:after="0"/>
        <w:ind w:left="511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4, 1936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replying to the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to say a few things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own. I have of course no right to say anything. But it is my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my opinion on whatever I hear. I am no doubt very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to your discussion. But I have held back my eagerness. Even </w:t>
      </w:r>
      <w:r>
        <w:rPr>
          <w:rFonts w:ascii="Times" w:hAnsi="Times" w:eastAsia="Times"/>
          <w:b w:val="0"/>
          <w:i w:val="0"/>
          <w:color w:val="000000"/>
          <w:sz w:val="22"/>
        </w:rPr>
        <w:t>so, things are conveyed to me by jailor (the Sardar), sometimes light-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heartedly and sometimes solemnly. Why have we all gathered 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we wasting our time? I hear that votes were taken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wages for the members of the Sangh. Four hours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in unnecessary arguments over it, although it was self-evident. </w:t>
      </w:r>
      <w:r>
        <w:rPr>
          <w:rFonts w:ascii="Times" w:hAnsi="Times" w:eastAsia="Times"/>
          <w:b w:val="0"/>
          <w:i w:val="0"/>
          <w:color w:val="000000"/>
          <w:sz w:val="22"/>
        </w:rPr>
        <w:t>Where was the need to argue about it? Jamnalalji raised the question,</w:t>
      </w:r>
    </w:p>
    <w:p>
      <w:pPr>
        <w:autoSpaceDN w:val="0"/>
        <w:autoSpaceDE w:val="0"/>
        <w:widowControl/>
        <w:spacing w:line="220" w:lineRule="exact" w:before="26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J.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Satyamurti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Raised by Jamnalal Bajaj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to find the money. But we must tell him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wages. I do not know what Gandhism is. But 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Gandhian teaching. Let us try to carry on our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Where there is non-violence, not even a cowrie is needed.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telling you that we are arguing without a concrete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would be all right in a way. Everyone is engrossed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work. Where is the need for a resolution? Even so,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can be necessary. I cannot say what these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 I am not able to fully participate in the session.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think of any resolutions and if there are going to be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arguments, do stop the exercise at once. Or, let some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be formulated. Let something or the other be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Put back the money that has been spent here. Observe Savli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closely. So many of us who are workers have gathered here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for Savli, it would be a very harsh comment on the session.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much pained by this thought. The sad condition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Savli is to be found everywhere—there is dirt, there is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there are quarrels. Let us do our utmost to remedy these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suggestion that there should be an eight-hour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one day. But it was voted out. The pretext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obtaining so many charkhas. If so many charkhas </w:t>
      </w:r>
      <w:r>
        <w:rPr>
          <w:rFonts w:ascii="Times" w:hAnsi="Times" w:eastAsia="Times"/>
          <w:b w:val="0"/>
          <w:i w:val="0"/>
          <w:color w:val="000000"/>
          <w:sz w:val="22"/>
        </w:rPr>
        <w:t>were not available, we could have carried on with half the number?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could have done carding, while others did the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leaving aside the charkhas, let us at least clean up the filth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I am reminded of Balasore. The Sanitary Inspector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said that, if only he could have 50 men, the local tank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cleaned. I appealed to the people and 50 men volunteered.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are waiting to be done in Savli. You can take up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You have spent Rs. 4,000 on the session. Do some work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Rs. 4,000. We have long passed the age of resolutions. So, what </w:t>
      </w:r>
      <w:r>
        <w:rPr>
          <w:rFonts w:ascii="Times" w:hAnsi="Times" w:eastAsia="Times"/>
          <w:b w:val="0"/>
          <w:i w:val="0"/>
          <w:color w:val="000000"/>
          <w:sz w:val="22"/>
        </w:rPr>
        <w:t>new outlook will you take back with you from this session?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difficult question is the one of village industries.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question of health. Yes, let us not talk about the debts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villagers. Let us not take up that burden. But let us at least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health. That, too, is the business of the Congress. But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late. So I leave this subject here, and come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can lifelong interest in work be developed among the workers?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14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furnished the answer: through constant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person who has taken the vow of non-possession become a trustee</w:t>
      </w:r>
    </w:p>
    <w:p>
      <w:pPr>
        <w:autoSpaceDN w:val="0"/>
        <w:tabs>
          <w:tab w:pos="550" w:val="left"/>
          <w:tab w:pos="910" w:val="left"/>
          <w:tab w:pos="2650" w:val="left"/>
        </w:tabs>
        <w:autoSpaceDE w:val="0"/>
        <w:widowControl/>
        <w:spacing w:line="222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he can. There can be no objection to this on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given a different opinion in the case of Vinobaji, there must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have been a personal reason.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your view about the position Dr. Ambedkar has taken?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been in Dr. Ambedkr's place, I would have been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angry. In his position, may be, I would not have been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When overcome by anger, a person does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his mind. Whatever Dr. Ambedkar does, we must bear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humility. Not only that, it would be a service to Harijans.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hits us with shoes, we must bear even that. But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him. There is no need to kiss Dr. Ambedkar's feet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him. That would be a disservice. If he and the othr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 faith in Hinduism embrace another religion,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for our expiation. We deserve such treatment. Our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[now] is to wake up to the situation and purify ourselves.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flattery. That is why I expressed my sorrow at his </w:t>
      </w:r>
      <w:r>
        <w:rPr>
          <w:rFonts w:ascii="Times" w:hAnsi="Times" w:eastAsia="Times"/>
          <w:b w:val="0"/>
          <w:i w:val="0"/>
          <w:color w:val="000000"/>
          <w:sz w:val="22"/>
        </w:rPr>
        <w:t>announcement and suggested self-purification. I did nothing more.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are the points of similarity and difference between your point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and socialism?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quite a few similarities. I too desire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as belonging to God. I too believe that all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 people. But the difference lies in that the socialists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collective effort, whereas I believe that the beginning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at once in our individual conduct. If we have such faith,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dedicate to society at least our own property. One cannot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 so long as one retains even a cowrie for oneself.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their aim through legislation. Legislation implies coercion.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saying all these things now, it is because that is not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power. They are virtuous because they are weak. Socialists,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Communists, want to use force, but they are helpless.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>believers in democracy.</w:t>
      </w:r>
    </w:p>
    <w:p>
      <w:pPr>
        <w:autoSpaceDN w:val="0"/>
        <w:autoSpaceDE w:val="0"/>
        <w:widowControl/>
        <w:spacing w:line="220" w:lineRule="exact" w:before="22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Bhagavad Gita,  </w:t>
      </w:r>
      <w:r>
        <w:rPr>
          <w:rFonts w:ascii="Times" w:hAnsi="Times" w:eastAsia="Times"/>
          <w:b w:val="0"/>
          <w:i w:val="0"/>
          <w:color w:val="000000"/>
          <w:sz w:val="14"/>
        </w:rPr>
        <w:t>VI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doubt expressed by a member.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difference between your views and those of Pt. Jawaharlalji?</w:t>
      </w:r>
    </w:p>
    <w:p>
      <w:pPr>
        <w:autoSpaceDN w:val="0"/>
        <w:tabs>
          <w:tab w:pos="550" w:val="left"/>
          <w:tab w:pos="910" w:val="left"/>
          <w:tab w:pos="575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many differences, and they are well known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as revealed in our correspondence still remains.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 of our differences we respect each other and desire to work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as far as possible.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should be the limits of the worker's individual service?</w:t>
      </w:r>
    </w:p>
    <w:p>
      <w:pPr>
        <w:autoSpaceDN w:val="0"/>
        <w:tabs>
          <w:tab w:pos="550" w:val="left"/>
          <w:tab w:pos="910" w:val="left"/>
          <w:tab w:pos="643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fine criterion for this is to be found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lays down that for the good of the family the individual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sacrificed. An individual may be served only as far as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 service of the society. Suppose that my son is ill, my mother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ill, or my wife is ill, but I am expected to preside over a meeting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Lucknow. In such a situation, I would leave my son, mother and wife </w:t>
      </w:r>
      <w:r>
        <w:rPr>
          <w:rFonts w:ascii="Times" w:hAnsi="Times" w:eastAsia="Times"/>
          <w:b w:val="0"/>
          <w:i w:val="0"/>
          <w:color w:val="000000"/>
          <w:sz w:val="22"/>
        </w:rPr>
        <w:t>in charge of my brother, etc., and go.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people who believe in non-violence take unfertilized eggs?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personal matter. Those who have no objection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eggs. The reason why we should take a neutral attitude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 is that these days the Hindus' definition of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the matter of food. I have regarded it as of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If you say that we have to do it in order to live,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speaking, it would be an act of violence to eat even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morsel. In such things we can have no rules which would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all. I have myself given cod liver oil to some boys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Doctors frequently prescribe alcohol and meat.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started prescribing glands. If anybody objects, the Doctors 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of Manu and do not hesitate to tell a lie to save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patient. Throughout the world only a section of Hindus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about non-vegetarian food on religious grounds.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confined to some Vaishyas, Jains and a few Brahmins. Shall </w:t>
      </w:r>
      <w:r>
        <w:rPr>
          <w:rFonts w:ascii="Times" w:hAnsi="Times" w:eastAsia="Times"/>
          <w:b w:val="0"/>
          <w:i w:val="0"/>
          <w:color w:val="000000"/>
          <w:sz w:val="22"/>
        </w:rPr>
        <w:t>we then abandon the Muslims, Parsis, etc.? I have seen many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who believe in non-violence and many vegetarians who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violence. Some abstain from non-vegetarian food because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Jawaharlal Nehru”, 14-9-1933 and Appendix “Letter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>Jawaharlal Nehru”, 13-9-1933.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says: One should sacrifice the individual for the sake of the family,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family for the village and the village for the country; for the sake of </w:t>
      </w:r>
      <w:r>
        <w:rPr>
          <w:rFonts w:ascii="Times" w:hAnsi="Times" w:eastAsia="Times"/>
          <w:b w:val="0"/>
          <w:i/>
          <w:color w:val="000000"/>
          <w:sz w:val="18"/>
        </w:rPr>
        <w:t>atman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one </w:t>
      </w:r>
      <w:r>
        <w:rPr>
          <w:rFonts w:ascii="Times" w:hAnsi="Times" w:eastAsia="Times"/>
          <w:b w:val="0"/>
          <w:i w:val="0"/>
          <w:color w:val="000000"/>
          <w:sz w:val="18"/>
        </w:rPr>
        <w:t>should sacrifice the whole world.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relish it; it is not in their upbringing. When I took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sense of duty, I had a bad time of it. Let not the vegetarians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proud. Non-violence is a unique thing. It is a matter of feeling, </w:t>
      </w:r>
      <w:r>
        <w:rPr>
          <w:rFonts w:ascii="Times" w:hAnsi="Times" w:eastAsia="Times"/>
          <w:b w:val="0"/>
          <w:i w:val="0"/>
          <w:color w:val="000000"/>
          <w:sz w:val="22"/>
        </w:rPr>
        <w:t>not merely of external behaviour.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should be done to check the increase in births among poor women?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is to explain to them the duty of self-control.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measures would be as good as death. And I do not think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women will take to these measures. Why, Premabehn herself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maiden with a mind completely free from passion. On her own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votary of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She should work with this faith.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her will have quite an impact. We must try to get milk for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children.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Women may be willing to exercise restraint to keep births in check.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should be done if men use force?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6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question of a women's true dharma. Premabehn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grasped it fully. I am a worshipper of the satis.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push them down the well. Draupadi has shown what a woman's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is. Even if the husband falls the wife must not. It 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lechery to stand in the way of a woman when she desires to abstain.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forces himself on her, it is her duty to make him desist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slapping him. She should close her door to the lustful husband.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refuse to be the wife of a sinful husband. We must inculcate such </w:t>
      </w:r>
      <w:r>
        <w:rPr>
          <w:rFonts w:ascii="Times" w:hAnsi="Times" w:eastAsia="Times"/>
          <w:b w:val="0"/>
          <w:i w:val="0"/>
          <w:color w:val="000000"/>
          <w:sz w:val="22"/>
        </w:rPr>
        <w:t>courage in women.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is the duty of the middle-class women in the matter of birth-control?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0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be the midle-class or the aristocracy, indulgence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our hands. But we cannot have control over the consequences.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for us to ask whether we shall be successful. Our task is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the dharma of truth. If the middle class women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latest birth-control measures, we must advise them against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alone can be the remedy. Premabehn should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them her own example.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What should a wife do if the husband has syphilis?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circumstances not even any birth-control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protect the wife. She must regard such a husband as impotent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remarry. But for this women should have sufficient education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>self-reliant.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Like the socialists you also believe that ‘all land belongs to the Lord’.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today one man tills the soil and another exploits him. We want to resolve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conflict of interests with the help of non-violence. And one does have to resort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evil practices if one wants to earn wealth. Under the circumstances, is it not sinful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financial help from the rich?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4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we can do is to try to undestand the principle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as possible. But God alone fully observes the [ideal] dharma.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but imperfect and limited souls. Therefore I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money from the rich in spite of my belief that piling up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 opposite of dharma. I do not consider it wrong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in this way because I believe that thereby I only serve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society in general. Up to this point I can also hold my own </w:t>
      </w:r>
      <w:r>
        <w:rPr>
          <w:rFonts w:ascii="Times" w:hAnsi="Times" w:eastAsia="Times"/>
          <w:b w:val="0"/>
          <w:i/>
          <w:color w:val="000000"/>
          <w:sz w:val="22"/>
        </w:rPr>
        <w:t>vis-a-</w:t>
      </w:r>
      <w:r>
        <w:rPr>
          <w:rFonts w:ascii="Times" w:hAnsi="Times" w:eastAsia="Times"/>
          <w:b w:val="0"/>
          <w:i/>
          <w:color w:val="000000"/>
          <w:sz w:val="22"/>
        </w:rPr>
        <w:t>vis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the socialist. But I must counter his arguments only with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Those who believe that it is wrong to collect money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should act up to their belief. But for the Sangh it is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seems the opposite of it. I am crazy about body-labour. It </w:t>
      </w:r>
      <w:r>
        <w:rPr>
          <w:rFonts w:ascii="Times" w:hAnsi="Times" w:eastAsia="Times"/>
          <w:b w:val="0"/>
          <w:i w:val="0"/>
          <w:color w:val="000000"/>
          <w:sz w:val="22"/>
        </w:rPr>
        <w:t>includes everything. “What more need be said for the wise?”</w:t>
      </w:r>
    </w:p>
    <w:p>
      <w:pPr>
        <w:autoSpaceDN w:val="0"/>
        <w:autoSpaceDE w:val="0"/>
        <w:widowControl/>
        <w:spacing w:line="294" w:lineRule="exact" w:before="2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 Seva Sanghke Dwitiya Adhiveshan (Savli) Ka Vivaran,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59-63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3291"/>
        <w:gridCol w:w="3291"/>
      </w:tblGrid>
      <w:tr>
        <w:trPr>
          <w:trHeight w:hRule="exact" w:val="332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332. A LETTER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94" w:lineRule="exact" w:before="2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5,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fully hoped to attend the function but God had willed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Though the embargo on my movements has been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relaxed, I am still under orders not to accept any public engagements.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go to Delhi, I might as well have gone to Gurukul.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Delhi to fulfil any engagement but for rest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at the Gurukul will understand my inability and excuse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hope that my inability to attend will not in any way affect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and other help that the Gurukul deserves in an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It had, always had, my blessings. Though I cannot go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Sardar Vallabhbhai is going there. His going is as good as my </w:t>
      </w:r>
      <w:r>
        <w:rPr>
          <w:rFonts w:ascii="Times" w:hAnsi="Times" w:eastAsia="Times"/>
          <w:b w:val="0"/>
          <w:i w:val="0"/>
          <w:color w:val="000000"/>
          <w:sz w:val="22"/>
        </w:rPr>
        <w:t>going, because he goes there on my behalf and fully represents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5-3-1936</w:t>
      </w:r>
    </w:p>
    <w:p>
      <w:pPr>
        <w:autoSpaceDN w:val="0"/>
        <w:autoSpaceDE w:val="0"/>
        <w:widowControl/>
        <w:spacing w:line="292" w:lineRule="exact" w:before="37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333. LETTER TO PRABHAVATI</w:t>
      </w:r>
    </w:p>
    <w:p>
      <w:pPr>
        <w:autoSpaceDN w:val="0"/>
        <w:autoSpaceDE w:val="0"/>
        <w:widowControl/>
        <w:spacing w:line="134" w:lineRule="exact" w:before="340" w:after="0"/>
        <w:ind w:left="4752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5,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read it and tore it up. I see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through mental strain. You should, however,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and unhappiness are passing fancies of the mind, and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pain is no pain, the only real pain being unmindful of God.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stay or move about with Jayaprakash as long as 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can serve him in some useful way. Giving him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regularly, cooking for him, looking after his personal belongings—all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service, of course, and so doing you should gain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you can. You should certainly keep seeming relatives and </w:t>
      </w:r>
      <w:r>
        <w:rPr>
          <w:rFonts w:ascii="Times" w:hAnsi="Times" w:eastAsia="Times"/>
          <w:b w:val="0"/>
          <w:i w:val="0"/>
          <w:color w:val="000000"/>
          <w:sz w:val="22"/>
        </w:rPr>
        <w:t>acquaintances if you go to a place like Patna. Do all such acts with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Desai's telegram dated March 5, 1936, from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reproduced, Acharya Devsharma went specially to Savli to persuade Ganhiji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 the convocation of the Gurukul at Kangri. Presumably this letter was 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Acharya Devsharma.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“Message to Gurukul Convocation”, before </w:t>
      </w:r>
      <w:r>
        <w:rPr>
          <w:rFonts w:ascii="Times" w:hAnsi="Times" w:eastAsia="Times"/>
          <w:b w:val="0"/>
          <w:i w:val="0"/>
          <w:color w:val="000000"/>
          <w:sz w:val="18"/>
        </w:rPr>
        <w:t>9-3-1936.</w:t>
      </w:r>
    </w:p>
    <w:p>
      <w:pPr>
        <w:autoSpaceDN w:val="0"/>
        <w:autoSpaceDE w:val="0"/>
        <w:widowControl/>
        <w:spacing w:line="32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10: Shri Prabhavatibehnne,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78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28" w:right="133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and yet without attachment. I shall of course be pained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 your health. Be careful of your diet. Write to me the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>you gather.</w:t>
      </w:r>
    </w:p>
    <w:p>
      <w:pPr>
        <w:autoSpaceDN w:val="0"/>
        <w:autoSpaceDE w:val="0"/>
        <w:widowControl/>
        <w:spacing w:line="264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leave Savli tomorrow. The marriage of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here today. Both being in every way plain and simple,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put on nothing more than their usual dress, and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>presents, etc. I have never seen so simple a wedding as this.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reach Delhi on the 8th.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 ANASUYA SARABHAI</w:t>
      </w:r>
    </w:p>
    <w:p>
      <w:pPr>
        <w:autoSpaceDN w:val="0"/>
        <w:autoSpaceDE w:val="0"/>
        <w:widowControl/>
        <w:spacing w:line="270" w:lineRule="exact" w:before="66" w:after="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3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ANASUYABEHN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4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94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worthy of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do use the flask you gave me and it reminds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love. So also the mirror. Do you know where it came from?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occasion to use the razor. The question therefore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only of future. I am aware that the metal sheets are imported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 but the flask is wholly manufactured abroad.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sheets will continue to be imported but the utensils worth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rupees] ought to be made here. If German-silver sheets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imported, we should do without them. We should have brass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plated with tin or find some other remedy. What I mean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the villager should be in our minds when we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purchases.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8th.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388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leaving Savli tomorrow and expect to reach Delhi on the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11562</w:t>
      </w:r>
    </w:p>
    <w:p>
      <w:pPr>
        <w:autoSpaceDN w:val="0"/>
        <w:autoSpaceDE w:val="0"/>
        <w:widowControl/>
        <w:spacing w:line="220" w:lineRule="exact" w:before="46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Gandhi's son who was married to Manojna Devi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Ambalal Sarabhai and leader of the Ahmedabad labour movement.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335. LETTER TO  RAMNARESH TRIPATHI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RAMNARESHJI,</w:t>
      </w:r>
    </w:p>
    <w:p>
      <w:pPr>
        <w:autoSpaceDN w:val="0"/>
        <w:autoSpaceDE w:val="0"/>
        <w:widowControl/>
        <w:spacing w:line="260" w:lineRule="exact" w:before="11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annotated version of </w:t>
      </w:r>
      <w:r>
        <w:rPr>
          <w:rFonts w:ascii="Times" w:hAnsi="Times" w:eastAsia="Times"/>
          <w:b w:val="0"/>
          <w:i/>
          <w:color w:val="000000"/>
          <w:sz w:val="22"/>
        </w:rPr>
        <w:t>Ramacharit-</w:t>
      </w:r>
      <w:r>
        <w:rPr>
          <w:rFonts w:ascii="Times" w:hAnsi="Times" w:eastAsia="Times"/>
          <w:b w:val="0"/>
          <w:i/>
          <w:color w:val="000000"/>
          <w:sz w:val="22"/>
        </w:rPr>
        <w:t>manas,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Daily for half an hour during these days of rest, I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recitation from the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last three days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your book. Apart from reading the passages recited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on the preface and I have now progressed on to the biography. </w:t>
      </w:r>
      <w:r>
        <w:rPr>
          <w:rFonts w:ascii="Times" w:hAnsi="Times" w:eastAsia="Times"/>
          <w:b w:val="0"/>
          <w:i w:val="0"/>
          <w:color w:val="000000"/>
          <w:sz w:val="22"/>
        </w:rPr>
        <w:t>I have great faith in your rendering.</w:t>
      </w:r>
    </w:p>
    <w:p>
      <w:pPr>
        <w:autoSpaceDN w:val="0"/>
        <w:autoSpaceDE w:val="0"/>
        <w:widowControl/>
        <w:spacing w:line="220" w:lineRule="exact" w:before="8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Shri Ramacharitmanas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336. LETTER TO  KRISHNACHANDRA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11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did the right thing. I write a few letters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noticed the effect you fear from the eating of sour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does occur on giving up milk and ghee. Anyway you can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if you eschew sour foods for a while. For constipation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experiment with raw garlic weighing up 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meals. I have personal experience of its great benefit.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leaves; no harm can possibly result from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routine these days?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to reach Delhi on the 8th instant.</w:t>
      </w:r>
    </w:p>
    <w:p>
      <w:pPr>
        <w:autoSpaceDN w:val="0"/>
        <w:autoSpaceDE w:val="0"/>
        <w:widowControl/>
        <w:spacing w:line="220" w:lineRule="exact" w:before="86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4284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846" w:right="132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SPEECH AT GANDHI SEVA SANGH MEETING</w:t>
      </w:r>
      <w:r>
        <w:rPr>
          <w:rFonts w:ascii="Symbol" w:hAnsi="Symbol" w:eastAsia="Symbol"/>
          <w:b w:val="0"/>
          <w:i w:val="0"/>
          <w:color w:val="000000"/>
          <w:sz w:val="24"/>
        </w:rPr>
        <w:t>−</w:t>
      </w:r>
      <w:r>
        <w:rPr>
          <w:rFonts w:ascii="Times" w:hAnsi="Times" w:eastAsia="Times"/>
          <w:b w:val="0"/>
          <w:i/>
          <w:color w:val="000000"/>
          <w:sz w:val="24"/>
        </w:rPr>
        <w:t>V</w:t>
      </w:r>
    </w:p>
    <w:p>
      <w:pPr>
        <w:autoSpaceDN w:val="0"/>
        <w:autoSpaceDE w:val="0"/>
        <w:widowControl/>
        <w:spacing w:line="244" w:lineRule="exact" w:before="242" w:after="0"/>
        <w:ind w:left="511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5, 1936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two days I have been trying to get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you. But I have failed. I had a desire to meet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resolve your doubts. That would have satisfied you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grown rather fond of meeting people individually.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 should overcome this temptation if I wanted to work.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restraint and thus put a check on this fondness. None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>sought to meet me and with great reluctance I gave up my desire.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restrain myself a great deal today. It pained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say anything at the wedding of Krishnadas.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even a few words to the newly-married couple. Some day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suffer even physical separation. Then why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ourselves for it right from now on? The relationship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 should be so lasting that it would not be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separation.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reply to Prabhudas Gandhi's questions.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how we can become one with the poor. This means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trying, but has not succeeded so far. The conclusion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is that it is only with difficulty that such a state can be attained.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lived on urban life, and we still have a lingering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life. On the other hand, the desire to serve the villages is growing.</w:t>
      </w:r>
    </w:p>
    <w:p>
      <w:pPr>
        <w:autoSpaceDN w:val="0"/>
        <w:autoSpaceDE w:val="0"/>
        <w:widowControl/>
        <w:spacing w:line="262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prescribe any method for becoming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Nor do I have one. If Vinoba has suggested something,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aware of if.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cannot say to what extent oneness with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broad sense is possible. Some may be able to attain it in full,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partially and some not at all throughout their life. But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that oneness at any rate in our own hearts. Once the heart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experience such oneness, the mind would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follow, and we would gradually progress in that direction.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we succeed is in the hands of God. What really matters is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second question is whether we should make it a rule that Rs. </w:t>
      </w:r>
      <w:r>
        <w:rPr>
          <w:rFonts w:ascii="Times" w:hAnsi="Times" w:eastAsia="Times"/>
          <w:b w:val="0"/>
          <w:i w:val="0"/>
          <w:color w:val="000000"/>
          <w:sz w:val="22"/>
        </w:rPr>
        <w:t>4 out of Rs. 15 should be sent direct to some poor person every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 Bhave had replied to these questions on the previous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0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090" w:val="left"/>
        </w:tabs>
        <w:autoSpaceDE w:val="0"/>
        <w:widowControl/>
        <w:spacing w:line="20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It is not up to me to make such a rule. Nor is it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giving away that amount it cannot be said oneness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established between us. An external act is no proof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reality. If any such rule were to be enforced by the State, people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would seek to evade it.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 long as we do not put an end to economic exploitation of our rural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masses and bring them concrete financial gain, they will continue to be indifferent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towards us. . . .  How can we help them?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face all these difficulties not because the village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us, but because we are not able to understand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pity. Even I have not been able to explain my ideas fully.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just begun. It is not even a year since it started.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enough experience to serve the people. I myself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settle down in a village so far. But I have done some research.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I lived in the midst of many villagers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their difficulties. I also know from experience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thought about the reasons why we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confidence among the villagers. We must discover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We are working and spending money in the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will accept what we say. When we understand these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too, will cling to us. Till then, let us scavenge for them, distribute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medicines and teach them the laws of sanitation. Let us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physicians. Let us be satisfied with giving the medicines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accept. Let us not expect any further rewards. Let us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whether or not we give financial help, whether or not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indifferent. I have repeatedly told the village workers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disappointed. Have they not turned themselves into sweepers?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sweeper is satisfied even with the left-overs. Let us also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such an attitude. If they abuse us, let us bear it in silence.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beat us, let us bear that also. It is not that they are not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because their economic conditions are not good.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even if you offered them money. They would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also expect us to do the scavenging for them. That is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work so that the sick are given medicines.  Let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defecate wherever they choose. Let us not even ask them to avoid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place or go elsewhere. But let us go on cleaning up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word. That is non-violence. Protecting their health, showing them </w:t>
      </w:r>
      <w:r>
        <w:rPr>
          <w:rFonts w:ascii="Times" w:hAnsi="Times" w:eastAsia="Times"/>
          <w:b w:val="0"/>
          <w:i w:val="0"/>
          <w:color w:val="000000"/>
          <w:sz w:val="22"/>
        </w:rPr>
        <w:t>the way and going on cleaning up is the only path we have to follow.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replied to the questions asked by Swami Anand.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they are bound to understand. If this does not work, then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such thing as non-violence.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or is it not necessary to do something more than this?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if we can. But it is not necessary to connect the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two independent services. Even if we cannot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that would bring them economic benefits, let us at least take up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one. And let us not worry if we can do nothing more.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a village worker, with a view to making consumer articles available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villagers at low prices, run a shop and sell betel leaves, </w:t>
      </w:r>
      <w:r>
        <w:rPr>
          <w:rFonts w:ascii="Times" w:hAnsi="Times" w:eastAsia="Times"/>
          <w:b w:val="0"/>
          <w:i/>
          <w:color w:val="000000"/>
          <w:sz w:val="18"/>
        </w:rPr>
        <w:t>bidis,</w:t>
      </w:r>
      <w:r>
        <w:rPr>
          <w:rFonts w:ascii="Times" w:hAnsi="Times" w:eastAsia="Times"/>
          <w:b w:val="0"/>
          <w:i w:val="0"/>
          <w:color w:val="000000"/>
          <w:sz w:val="18"/>
        </w:rPr>
        <w:t>tobacco, fish,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tea, etc.?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resort to every means to put an extra pice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villagers' pockets. But whether or not a village worker can open a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his own capacity and resourcefulness. I cannot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hard and fast rule as to the articles a village worker may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shop. Let each worker fix a limit for himself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ability. He will have to compete with the village shopkeepers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consider the habits of the villagers. If I go to the villages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people cannot do without tobacco and </w:t>
      </w:r>
      <w:r>
        <w:rPr>
          <w:rFonts w:ascii="Times" w:hAnsi="Times" w:eastAsia="Times"/>
          <w:b w:val="0"/>
          <w:i/>
          <w:color w:val="000000"/>
          <w:sz w:val="22"/>
        </w:rPr>
        <w:t>bidis,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too, even though I consider tobacco worse than alcohol. A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entrenched for thousands of years cannot go in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has not been directed towards making people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smoking. Ideal is one thing, practice is another and what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>can do is yet another.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Then would you sell liquor also?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I would not sell liquor. I would not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they hate and which even the drink addicts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But if I went to England and found that I could not rid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habit, I would sell liquor. And if there are people who eat meat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fish and want them clean, I would supply these, too, with my own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my words not be taken literally and misinterpreted.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try to make people give up things which are considered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give them those things till I could persuade them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and continue with my work. It is very difficult to run a shop.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resourceful man like Lakshmidas can do much. The path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is arduous. There is no royal road. He who serves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 will find the right way.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Should we not use bullock-carts instead of motor-lorries to transport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goods made or produced in the villages?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ticklish question. I have no answer to it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your heart. I shall only say that I am helpless. Motor-vehicles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invading the villages day after day. The question involved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of the cow. We must continue our efforts in good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lay down the principle? If we do not try to understand aright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of service to the cow we might start eating beef.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if the doctor advises, people would not mind taking beef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You cannot carry on with buffalo's milk. I have seen beef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consumed in the name of medicine even in Vaishanva families.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remember that if the cow perishes, we shall perish, too.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 has been invading the villages. If this goes on,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another South Africa. I do not favour small holdings.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I do not wish to see that any single individual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twenty or twenty-five thousand acres of land. Today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is more expensive than a motor-vehicle. But this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the question of khadi. I have sold khadi cloth worth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 yard at 17 annas a yard. I am talking of an ideal. Our duty is </w:t>
      </w:r>
      <w:r>
        <w:rPr>
          <w:rFonts w:ascii="Times" w:hAnsi="Times" w:eastAsia="Times"/>
          <w:b w:val="0"/>
          <w:i w:val="0"/>
          <w:color w:val="000000"/>
          <w:sz w:val="22"/>
        </w:rPr>
        <w:t>to carry on work with faith in our heart.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RAJENDRA PRASAD</w:t>
      </w:r>
      <w:r>
        <w:rPr>
          <w:rFonts w:ascii="Times" w:hAnsi="Times" w:eastAsia="Times"/>
          <w:b w:val="0"/>
          <w:i w:val="0"/>
          <w:color w:val="000000"/>
          <w:sz w:val="18"/>
        </w:rPr>
        <w:t>: But is it a proven fact that it is cheaper to use a motor-car?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not. The question of expensive or inexpensive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correct. The law of demand and supply is not a human law, it is a </w:t>
      </w:r>
      <w:r>
        <w:rPr>
          <w:rFonts w:ascii="Times" w:hAnsi="Times" w:eastAsia="Times"/>
          <w:b w:val="0"/>
          <w:i w:val="0"/>
          <w:color w:val="000000"/>
          <w:sz w:val="22"/>
        </w:rPr>
        <w:t>devilish law.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it be proper, in the light of your definition of swadeshi, to procure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Bombay rice from Ahmedabad or wheat from Khandwa? Will it not be proper to fix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ceiling on profit in respect of every commodity?</w:t>
      </w:r>
    </w:p>
    <w:p>
      <w:pPr>
        <w:autoSpaceDN w:val="0"/>
        <w:tabs>
          <w:tab w:pos="550" w:val="left"/>
          <w:tab w:pos="910" w:val="left"/>
          <w:tab w:pos="4630" w:val="left"/>
        </w:tabs>
        <w:autoSpaceDE w:val="0"/>
        <w:widowControl/>
        <w:spacing w:line="26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should be fixed both as to the quantum of profit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distance. Let us not get all our rice from Bombay. Sitarama Sastri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rice to Bombay. In fact, it should be [sold]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Guntur District.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thing would be to utilize rice where it is grown.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swadeshi is old but it is valid. Only by following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evolve a new kind of economics. True economics must follow </w:t>
      </w:r>
      <w:r>
        <w:rPr>
          <w:rFonts w:ascii="Times" w:hAnsi="Times" w:eastAsia="Times"/>
          <w:b w:val="0"/>
          <w:i w:val="0"/>
          <w:color w:val="000000"/>
          <w:sz w:val="22"/>
        </w:rPr>
        <w:t>ethics. Even if we fail in this we shall have succeeded.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village workers employ middle-men instead of taking the help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villagers. Is this proper?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direct dealings as far as possible.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‘sent’.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Hand-pounded rice, hand-ground flour, oil, etc., can be made in cities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also. Would you call them village industries?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seem to be going in the wrong direction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dietary reform. There is not enough milk in the villages.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Tilak recommends that milk powder should be brought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It is a terrible thing. We must never do it. We must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villages by all possible means. We must persuade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villagers not to sell milk.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3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 Seva Sanghke Dwitiya Adhiveshan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Savli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rPr>
          <w:rFonts w:ascii="Times" w:hAnsi="Times" w:eastAsia="Times"/>
          <w:b w:val="0"/>
          <w:i/>
          <w:color w:val="000000"/>
          <w:sz w:val="18"/>
        </w:rPr>
        <w:t>ka Vivaran,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67-70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258"/>
        <w:gridCol w:w="3258"/>
      </w:tblGrid>
      <w:tr>
        <w:trPr>
          <w:trHeight w:hRule="exact" w:val="426"/>
        </w:trPr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6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338. SPEECH AT GANDHI SEVA SANGH MEETING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−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VI 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4" w:lineRule="exact" w:before="72" w:after="0"/>
        <w:ind w:left="5110" w:right="0" w:firstLine="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AVLI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1936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With regard to the policy adopted by the Sangh last year under your advice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question of the States, has not the time come, according to you, when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Sangh should concentrate more on the work in the States and make concerted efforts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direction?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what I had agreed to. But I am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attitude on the subject. We should no doubt make concerted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in the matter. But how can I say what kind of effforts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concerted? Trying to do well what can be done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 should be considered concerted efforts.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Would you adopt the same policy of co-operation even in the States where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Englishmen or their people have been appointed Prime Ministers, army commanders,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police officials, etc., and where the administration is carried on in a large measure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British lines?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change in our policy even if the entire staff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States consists of Englishmen. I can well imagine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arise in such a situation. But there could be no  solution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Even if all the officials were Englishmen the administration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>still be carried on in the name of the State.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there now any change in your opinion that there should be no British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interference in the affairs of the States? If not, why did you allow Shri Manibhai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Shri Jamnalalji to act as they did?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first replied to the remaining questions from Swami Anand and </w:t>
      </w:r>
      <w:r>
        <w:rPr>
          <w:rFonts w:ascii="Times" w:hAnsi="Times" w:eastAsia="Times"/>
          <w:b w:val="0"/>
          <w:i w:val="0"/>
          <w:color w:val="000000"/>
          <w:sz w:val="18"/>
        </w:rPr>
        <w:t>then to those put by Ramnarayan Chaudhari in regard to the States.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Shri Jamnalalji and Shri Manilalji have done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 my consent. But my policy in that matter is the same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Through a policy I arrive at a principle; but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the field of its operation. Even in my dreams I do not wish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interference. But those who wish for such interference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circumstances have fixed their own limits. Everyone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fix his own lmit; and if somebody comes to consult me,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fix the limit for him keeping in mind the individual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asked me if, under the same circumstances, another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what Shri Jamnalalji was doing. I told him to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Jamnalalji and then I would answer. Only when a person has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the situation, can he fix the limit after deciding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to which the principle can be applied in the given situation.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cannot serve as an example to others. The qualification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also to be considered. I can say that in letting Jamnalalji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Manilalji go it was not my intention to seek interference.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the principle was set aside, it should be attributed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rather than made a precedent. He who is firm must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>the principle.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and non-violent activities are going on side by side.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their witness. People see only the effects. We shall see the causes.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 have been practising non-violence appears to be a novel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 Jains and the Buddhists also experimented in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non-violence has become restricted to diet.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activities also are inspired by both violent and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forces. On the surface they do not appear to be different.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lies in their motivation. There would be no trouble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this point in everything we do. And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Can newspapers concerned only with the problems of the States be run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accordance with your policy?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8" w:lineRule="exact" w:before="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such newspapers are not run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policy. But how can I convince those whose point of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different? In my view, there is no need to have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for the States. Our work will not be done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My advice would be that we work in silence. Let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officials of the States permit us to do. If we cannot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this, let us withdraw. We will achieve in the States what we achieve </w:t>
      </w:r>
      <w:r>
        <w:rPr>
          <w:rFonts w:ascii="Times" w:hAnsi="Times" w:eastAsia="Times"/>
          <w:b w:val="0"/>
          <w:i w:val="0"/>
          <w:color w:val="000000"/>
          <w:sz w:val="22"/>
        </w:rPr>
        <w:t>in British India. It is like the rule of three. The States' people are slaves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slaves. Those who work according to my idea cannot be slaves.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follow the path of non-violence must proceed after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Whatever we may be able to do there must be done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that no British interference would be possible at all.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attain swaraj through agitation carried on in the States.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Abul Kalam Azad once said that the whole country was a gurudwara.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moment it occurred to me that the whole country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prison. And the States are doubly so. The facilities available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States are those available in a jail.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tell you a couple of things. I spoke without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earlier, I shall speak without authority now also. I heard with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pain that the committee for Gandhian thought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has ceased to exist. Since it had not come into existence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any resolution of the Sangh but voluntarily, it was within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wind itself up. But I hear that the committee has broken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not in favour of it. But I could have been consulted.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just here. If anybody says that I desire this and I desire that,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it. It is my misfortune that my words can be interpreted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more ways. I do try to speak and write a language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meaning can be drawn. But language is an imperfect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instrument. And then I am no master of language. Where shall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put down in writing all that is in my mind? My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different people in different ways. I did not mean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propagate my ideas. I do not believe it is [your]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my views. But I do have the vanity to believe that my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right. And because of this I am also keen on explaining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colleagues. I possess the faculty of speech also.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results in some propaganda. I also wish that my ideas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propagated. But I had a feeling that you were being pretentious.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avoid it. It was not that I did not want the committee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formed. The committee could have been formed, but it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 I wanted it to be. I am bound to express my views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alive. What then is the harm in forming such a committee?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can be instrumental in propagating my thoughts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So I wish the committee is formed again and functions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limits. Is it ever possible that any work with which Kakasaheb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would be considered worthless by me? I had no </w:t>
      </w:r>
      <w:r>
        <w:rPr>
          <w:rFonts w:ascii="Times" w:hAnsi="Times" w:eastAsia="Times"/>
          <w:b w:val="0"/>
          <w:i w:val="0"/>
          <w:color w:val="000000"/>
          <w:sz w:val="22"/>
        </w:rPr>
        <w:t>apprehension that the committee would do any wrong. But why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Gandhi Seva Sangh Meeting-III”.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not caution you? And even if one believes that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 the work of the committee, why did other members join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undoing the work and why did it become necessary for Kakasaheb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it all on his own?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MAHADEV DESAI</w:t>
      </w:r>
      <w:r>
        <w:rPr>
          <w:rFonts w:ascii="Times" w:hAnsi="Times" w:eastAsia="Times"/>
          <w:b w:val="0"/>
          <w:i w:val="0"/>
          <w:color w:val="000000"/>
          <w:sz w:val="18"/>
        </w:rPr>
        <w:t>: Who gave you the information that the committee had broken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up? It has only been adjourned. It can become active any time it is desired.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these observations from something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heard. It is a happy thing if it has not broken up. Kakasaheb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that he was to do the work all by himself. Now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should give him its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thing which I want to say relates to the functioning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Sangh. When I said that every worker of the Sangh should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pickaxe during the day and at night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for some two or three hours, I did not mean that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wound up. You are so many and you are also efficient;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say nothing on such an occasion. I am old and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death. My memory also has grown weak. Hence, I say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remember. What I said has been only to encourage you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your progress. So do not think I want to criticize,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want to explain something to you. Try to learn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from it. The Sangh is proceeding on right lines today.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completely deprived of my reasoning as to suggest its winding up </w:t>
      </w:r>
      <w:r>
        <w:rPr>
          <w:rFonts w:ascii="Times" w:hAnsi="Times" w:eastAsia="Times"/>
          <w:b w:val="0"/>
          <w:i w:val="0"/>
          <w:color w:val="000000"/>
          <w:sz w:val="22"/>
        </w:rPr>
        <w:t>at such a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 a new point, but I shall deal with it if there is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I shall speak about the next session. Let the next session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place which is not so far away from a railway station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reach there either on foot or by a bullock-cart. As for 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if the place is even fifty miles away. But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should be that everyone should walk to the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luggage too should be taken in a bullock-cart, not a motor-car.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handicapped persons like me do not come, let them stay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definitely come. You may provide for me a bullock-cart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me on your shoulders. I shall not fight shy of either.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put that village into shape. Let us select areas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or engineer. If there is paucity of water, let us dig wells.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 cows there, let us get cows for them. I would even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drink only cow's milk. Let us not give up milk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If I pour out my heart to you about </w:t>
      </w:r>
      <w:r>
        <w:rPr>
          <w:rFonts w:ascii="Times" w:hAnsi="Times" w:eastAsia="Times"/>
          <w:b w:val="0"/>
          <w:i/>
          <w:color w:val="000000"/>
          <w:sz w:val="22"/>
        </w:rPr>
        <w:t>goseva,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 make </w:t>
      </w:r>
      <w:r>
        <w:rPr>
          <w:rFonts w:ascii="Times" w:hAnsi="Times" w:eastAsia="Times"/>
          <w:b w:val="0"/>
          <w:i w:val="0"/>
          <w:color w:val="000000"/>
          <w:sz w:val="22"/>
        </w:rPr>
        <w:t>you cry and break down myself. My heart is so full of sorrow.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insist that we should have only cows. How can we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if we cannot insist even on this much? When one calls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 I feel that I have some kind of insistence. And all that I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is that we should not take buffalo's milk but only cow's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give up milk. I shall be content even to die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it. Let us find out a village where cow's milk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where it would be possible to procure green vegetables,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etc., and start our preparations right from now on. Let us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if the place is far away. We shall serve the people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 and get new experiences every moment. I have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according to me is the most correct point of view.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is to be held, let us start the preparations right from today.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make a close study of the village. We have been passing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period of degradation. We have no strength to raise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work of the Congress is not being carried on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wishes. When I say this, I am not criticizing the Congress. But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>ever hold the Congress session in an obscure place?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can get eleven months to make our preparations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session it would not be too long. The place should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work for the workers. If there is dearth of cows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some from the surrounding areas. We should look after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 while we are there and if the people of the village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them we may leave these cows with them. Otherwise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take them back.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work in this manner we shall derive greater benefit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long speech. I am sayng all this from the point of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ideal. This is not a matter of money.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The session is to be held twelve months hence.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you to Segaon. But I am not allowed to do so. Whoever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invite the session, must do so within a month. We ourselves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functions of the doctor, engineer, mason, carpenter, etc.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 how you can put up with buffalo's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should, therefore, be made for cow's milk and green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mention to you another subject. First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 should discuss it. But since I have some time, I shall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it. It is my nature to share a good thing with everyone.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arose many years back. Chhaganlal may be a witness to this. I </w:t>
      </w:r>
      <w:r>
        <w:rPr>
          <w:rFonts w:ascii="Times" w:hAnsi="Times" w:eastAsia="Times"/>
          <w:b w:val="0"/>
          <w:i w:val="0"/>
          <w:color w:val="000000"/>
          <w:sz w:val="22"/>
        </w:rPr>
        <w:t>was then in the midst of the Zulu War. Chhaganlal can tell you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CHHAGANLAL GANDHI</w:t>
      </w:r>
      <w:r>
        <w:rPr>
          <w:rFonts w:ascii="Times" w:hAnsi="Times" w:eastAsia="Times"/>
          <w:b w:val="0"/>
          <w:i w:val="0"/>
          <w:color w:val="000000"/>
          <w:sz w:val="18"/>
        </w:rPr>
        <w:t>: 1906.</w:t>
      </w:r>
    </w:p>
    <w:p>
      <w:pPr>
        <w:autoSpaceDN w:val="0"/>
        <w:tabs>
          <w:tab w:pos="550" w:val="left"/>
          <w:tab w:pos="493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was during that time and a great thing it was. Look,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Divine play goes on. I realized there that one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world must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 married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by which I mean cessation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reproductive activity. I believe that those who procreate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>brahmacharis.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Hence I placed this ideal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Chhaganlal and others. I was quite young then and a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do anything. If I ask all of you to practise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be practicable? It is only an ideal. So I myself preside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marrriages. While laying down the ideal, I do see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indulge in pleasure. I was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procreation were contradictory.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Thursday Vinoba brought to me a problem.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 from the Shastras. I had not realized its significance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filled my heart with a new light. I lost myself in pondering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am still under its spell. The scriptural interpretation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perfect. An avowed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it since birth, who has not lost semen even in a dream.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know why a person who cohabits for the sake of procreation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this great truth flashed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The couple which, in a state of marriage, withdraw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privacy and cohabit for the purpose of procreation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right sense of the word. What we call marriage today is but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form. What we call pleasure is only dissipation. 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that the motive behind marriage was procreation,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convey was that neither party should dread having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make efforts to avoid this natural consequence of the sex act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both should be willing partners.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realize that it had a greater purpose. But this also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perfect marriage. The perfect marriage is founded on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When can a marriage be called perfect? In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 couple may have children when they are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cohabit only when they need a child. That is to say, procreation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looked upon as a duty and sexual union resorted to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only. Apart from this they should never engage in the 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Nor should they allow themselves privacy. If a man controls his </w:t>
      </w:r>
      <w:r>
        <w:rPr>
          <w:rFonts w:ascii="Times" w:hAnsi="Times" w:eastAsia="Times"/>
          <w:b w:val="0"/>
          <w:i w:val="0"/>
          <w:color w:val="000000"/>
          <w:sz w:val="22"/>
        </w:rPr>
        <w:t>semen, except on the occasion of such purposeful cohabitation, he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an avowed </w:t>
      </w:r>
      <w:r>
        <w:rPr>
          <w:rFonts w:ascii="Times" w:hAnsi="Times" w:eastAsia="Times"/>
          <w:b w:val="0"/>
          <w:i/>
          <w:color w:val="000000"/>
          <w:sz w:val="22"/>
        </w:rPr>
        <w:t>brahmachari.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Just imagine,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for such cohabitation can there be in a lifetime? In the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healthy and virile man or woman, there may be only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Why should such persons not be looked upon as avowed </w:t>
      </w:r>
      <w:r>
        <w:rPr>
          <w:rFonts w:ascii="Times" w:hAnsi="Times" w:eastAsia="Times"/>
          <w:b w:val="0"/>
          <w:i/>
          <w:color w:val="000000"/>
          <w:sz w:val="22"/>
        </w:rPr>
        <w:t>brahmacharis?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This truth, of which I had only a glimpse earlier,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clear as daylight. Those who are married should think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mentioned this subject earlier also; but I had not so much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I used to think that it was impracticable. Today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practicable. It might be different in the animal world. But it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in the married life of man, that no couple should procreate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need for a child nor should they cohabit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 of procreation.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 Seva Sanghke Dwitiya Adhiveshan (Savli) Ka Vivaran, </w:t>
      </w:r>
      <w:r>
        <w:rPr>
          <w:rFonts w:ascii="Times" w:hAnsi="Times" w:eastAsia="Times"/>
          <w:b w:val="0"/>
          <w:i w:val="0"/>
          <w:color w:val="000000"/>
          <w:sz w:val="18"/>
        </w:rPr>
        <w:t>pp. 78-82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A CONTRAST</w:t>
      </w:r>
    </w:p>
    <w:p>
      <w:pPr>
        <w:autoSpaceDN w:val="0"/>
        <w:autoSpaceDE w:val="0"/>
        <w:widowControl/>
        <w:spacing w:line="26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Savli is a little village in the District of Chanda, C.P.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Harijan population, and Harijans are for the most part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production under the aegis of the Maharashtra Charkha Sangh.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Gandhi Seva Sangh and some other workers met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29th February and 6th March. In the Hindi notices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invitees, among the things they were to bring were lantern,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material, postcards, envelopes, postage stamps and soap. The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that it was difficult to procure any milk in Savli and cow's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was practically unprocurable. Those who would take no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cow's ghee were advised to bring their own supply.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Savli, it was further discovered that for the 300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gathered there, milk had to be brought all the 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Chanda, a distance of 34 miles, and fresh vegetables from Nagpur, a </w:t>
      </w:r>
      <w:r>
        <w:rPr>
          <w:rFonts w:ascii="Times" w:hAnsi="Times" w:eastAsia="Times"/>
          <w:b w:val="0"/>
          <w:i w:val="0"/>
          <w:color w:val="000000"/>
          <w:sz w:val="22"/>
        </w:rPr>
        <w:t>distance of over 120 miles.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Savli is a typical village. The difficulties mentioned above are to </w:t>
      </w:r>
      <w:r>
        <w:rPr>
          <w:rFonts w:ascii="Times" w:hAnsi="Times" w:eastAsia="Times"/>
          <w:b w:val="0"/>
          <w:i w:val="0"/>
          <w:color w:val="000000"/>
          <w:sz w:val="22"/>
        </w:rPr>
        <w:t>be met with in most of the villages of this land.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worships the cow, and cow's milk is unprocurable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our villages! She has a climate fit enough everywhere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 growth, and fresh vegetables are not to be found in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villages! It is no wonder that writing material and stationery are </w:t>
      </w:r>
      <w:r>
        <w:rPr>
          <w:rFonts w:ascii="Times" w:hAnsi="Times" w:eastAsia="Times"/>
          <w:b w:val="0"/>
          <w:i w:val="0"/>
          <w:color w:val="000000"/>
          <w:sz w:val="22"/>
        </w:rPr>
        <w:t>scarce in the thousands of our impoverished villages. The villagers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illiterate and those who can write have not money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 in writing material or stamps. It is profitless to find out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of India were always what they are today.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better it is a reflection upon the ancient culture in which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pride. But if they were never better, how is it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survived centuries of decay which we see going round us and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Savli is but a type?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before every lover of the country is how to prevent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decay or, which is the same thing, how to reconstruct the villages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so that it may be as easy for anyone to live in them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in the cities. Indeed, it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before every patriot.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that the villages are beyond redemption, that rural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has had its day and that the seven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have to give place to seven hundred well-ordered cities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a population not of three hundred millions but thirty.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to be India’s fate, even that won't come in a day. It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wipe out a large number of villages and villagers and </w:t>
      </w:r>
      <w:r>
        <w:rPr>
          <w:rFonts w:ascii="Times" w:hAnsi="Times" w:eastAsia="Times"/>
          <w:b w:val="0"/>
          <w:i w:val="0"/>
          <w:color w:val="000000"/>
          <w:sz w:val="22"/>
        </w:rPr>
        <w:t>transform the remainder into cities and citizens.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those who believe in the possibility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 have to follow out their programme logically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truthfully and not be satisfied with any make-believe. For them Savli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eye-opener. Any village ought to be able easily to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party of 300 men and women with perfect comfort and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open air, fragrant grass and good rich milk from healthy cows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fresh vegetables and fruit in addition. Surely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radically wrong if many of these things have to be brought from </w:t>
      </w:r>
      <w:r>
        <w:rPr>
          <w:rFonts w:ascii="Times" w:hAnsi="Times" w:eastAsia="Times"/>
          <w:b w:val="0"/>
          <w:i w:val="0"/>
          <w:color w:val="000000"/>
          <w:sz w:val="22"/>
        </w:rPr>
        <w:t>cities.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trick of magic that can bring about this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overnight. But with patience and perseverance,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 can be carried out without much difficulty.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done if ardent workers do not settle down in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fixed determination of reconstructing their villages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manner.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7-3-1936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was waiting for me when I arrived here.</w:t>
      </w:r>
    </w:p>
    <w:p>
      <w:pPr>
        <w:autoSpaceDN w:val="0"/>
        <w:autoSpaceDE w:val="0"/>
        <w:widowControl/>
        <w:spacing w:line="270" w:lineRule="exact" w:before="3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is not hot but there is nothing cold about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rained near Jhansi. We are all well. Ba and Navin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 additions to </w:t>
      </w:r>
      <w:r>
        <w:rPr>
          <w:rFonts w:ascii="Times" w:hAnsi="Times" w:eastAsia="Times"/>
          <w:b w:val="0"/>
          <w:i w:val="0"/>
          <w:color w:val="000000"/>
          <w:sz w:val="22"/>
        </w:rPr>
        <w:t>the party. Puri too was with us.</w:t>
      </w:r>
    </w:p>
    <w:p>
      <w:pPr>
        <w:autoSpaceDN w:val="0"/>
        <w:autoSpaceDE w:val="0"/>
        <w:widowControl/>
        <w:spacing w:line="30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wire as soon as we arrived.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received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proud of the frilling to the ‘uppers’ miscalled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shawls or scarves. I am proud of your spinning. For spinning 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art. And for you—a ‘novice’— the effort is quite worthy. There, once </w:t>
      </w:r>
      <w:r>
        <w:rPr>
          <w:rFonts w:ascii="Times" w:hAnsi="Times" w:eastAsia="Times"/>
          <w:b w:val="0"/>
          <w:i w:val="0"/>
          <w:color w:val="000000"/>
          <w:sz w:val="22"/>
        </w:rPr>
        <w:t>in a way, even a rebel may receive a compliment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from a loving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will drive directly to the Harijan quarters on 11th, D.V.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 3565. Courtesy: Amrit Kaur. Also G.N. 6374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1936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something troubles your mind, though you may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 it. You may certainly come according to your wish,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the permission. It will be the greatest service you render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if you lay before him your correct position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firmness and calm of mind. I am afraid you have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your case to Jayaprakash and if you have, it did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him, that is, he does not take the statement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He will calm down without doubt, if he is convinced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you no such thing as sexual desire. Your freedom from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out the fire of his, just as water puts out any fire.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be afraid and lose peace of mind, when you do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>in God? At the time of going you made me a promise not to get</w:t>
      </w:r>
    </w:p>
    <w:p>
      <w:pPr>
        <w:autoSpaceDN w:val="0"/>
        <w:autoSpaceDE w:val="0"/>
        <w:widowControl/>
        <w:spacing w:line="220" w:lineRule="exact" w:before="3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sent by Gandhiji on his arrival at Delhi is not traceable.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Vrajlal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4" w:lineRule="exact" w:before="3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disturbed, and you ought to keep it. Keep writing to me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be true to the promise, remain calm and undisturbed,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health, come if and when you can. We shall be here for about </w:t>
      </w:r>
      <w:r>
        <w:rPr>
          <w:rFonts w:ascii="Times" w:hAnsi="Times" w:eastAsia="Times"/>
          <w:b w:val="0"/>
          <w:i w:val="0"/>
          <w:color w:val="000000"/>
          <w:sz w:val="22"/>
        </w:rPr>
        <w:t>fifteen days.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362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MESSAGE TO GURUKUL CONVOCATION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3255"/>
        <w:gridCol w:w="3255"/>
      </w:tblGrid>
      <w:tr>
        <w:trPr>
          <w:trHeight w:hRule="exact" w:val="394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March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9, 1936]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giving his blessings to the outgoing graduates, Sardar Patel at first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 message from Mahatma Gandhi sent to the outgoing graduates in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them to lead a life of truth, purity and service and to never forget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to which they were bidding farewell was founded by the late Swami </w:t>
      </w:r>
      <w:r>
        <w:rPr>
          <w:rFonts w:ascii="Times" w:hAnsi="Times" w:eastAsia="Times"/>
          <w:b w:val="0"/>
          <w:i w:val="0"/>
          <w:color w:val="000000"/>
          <w:sz w:val="18"/>
        </w:rPr>
        <w:t>Shraddhanand who died while serving the nation to his last breath.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anniversary of the Gurukul concluded when a message from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asking the public to give liberal donations to the Gurukul was read out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Patel. In that message, Mahatmaji had expected everybody present there to fill </w:t>
      </w:r>
      <w:r>
        <w:rPr>
          <w:rFonts w:ascii="Times" w:hAnsi="Times" w:eastAsia="Times"/>
          <w:b w:val="0"/>
          <w:i w:val="0"/>
          <w:color w:val="000000"/>
          <w:sz w:val="18"/>
        </w:rPr>
        <w:t>the coffers of the Gurukul which was run by contributions from the public.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11-3-1936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JAWAHARLAL NEHRU</w:t>
      </w:r>
    </w:p>
    <w:p>
      <w:pPr>
        <w:autoSpaceDN w:val="0"/>
        <w:autoSpaceDE w:val="0"/>
        <w:widowControl/>
        <w:spacing w:line="234" w:lineRule="exact" w:before="15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9, 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return leaving Kamala for ever in Europe. And yet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was never out of India and will always be your precious treasure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will be of many of us. I shall never forget the final talk that </w:t>
      </w:r>
      <w:r>
        <w:rPr>
          <w:rFonts w:ascii="Times" w:hAnsi="Times" w:eastAsia="Times"/>
          <w:b w:val="0"/>
          <w:i w:val="0"/>
          <w:color w:val="000000"/>
          <w:sz w:val="22"/>
        </w:rPr>
        <w:t>wetted our four eyes.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responsibility awaits you here. It is laid on you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well able to bear it. I dare not come to you, as I would have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body had regained its original elasticity.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organically wrong with me. The body has even gained in weight. But </w:t>
      </w:r>
      <w:r>
        <w:rPr>
          <w:rFonts w:ascii="Times" w:hAnsi="Times" w:eastAsia="Times"/>
          <w:b w:val="0"/>
          <w:i w:val="0"/>
          <w:color w:val="000000"/>
          <w:sz w:val="22"/>
        </w:rPr>
        <w:t>it has lost the vitality it seemed to have only three months ago. Strange</w:t>
      </w:r>
    </w:p>
    <w:p>
      <w:pPr>
        <w:autoSpaceDN w:val="0"/>
        <w:autoSpaceDE w:val="0"/>
        <w:widowControl/>
        <w:spacing w:line="220" w:lineRule="exact" w:before="2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convocation was held on March 9, 1936, at Kangri.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8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I never felt any illness. And yet the body had become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instrument registered high blood-pressure. I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careful.</w:t>
      </w:r>
    </w:p>
    <w:p>
      <w:pPr>
        <w:autoSpaceDN w:val="0"/>
        <w:autoSpaceDE w:val="0"/>
        <w:widowControl/>
        <w:spacing w:line="260" w:lineRule="exact" w:before="4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Delhi to rest for a few days. If your original plan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carried out I would have remained in Wardha for our meeting.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quieter there for you. But if it is the same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we may meet in Delhi where I should be till 23rd instant at least.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you prefer Wardha I can return there earlier. If you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Delhi, you could stay with me in the Harijan quarters newly built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Kingsway—quite a good place. You will tell me, when you can,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our meeting. Rajendra Babu and Jamnalalji are or will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Vallabhbhai also would have been but we all thought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he stayed away. The other two have gone there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discussion but for condolence. The political discussion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when we have all met and when you have finished domestic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Indu bore well the grief of Kamala’s death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>almost immediate separation from you. What is her address?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everything be well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Papers,1936. Courtesy: Nehru Memorial Museum and Library</w:t>
      </w:r>
    </w:p>
    <w:p>
      <w:pPr>
        <w:autoSpaceDN w:val="0"/>
        <w:autoSpaceDE w:val="0"/>
        <w:widowControl/>
        <w:spacing w:line="292" w:lineRule="exact" w:before="362" w:after="83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344. LETTER TO  MIRZA ISMAIL</w:t>
      </w:r>
    </w:p>
    <w:p>
      <w:pPr>
        <w:sectPr>
          <w:pgSz w:w="9360" w:h="12960"/>
          <w:pgMar w:top="504" w:right="1322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1330" w:val="left"/>
        </w:tabs>
        <w:autoSpaceDE w:val="0"/>
        <w:widowControl/>
        <w:spacing w:line="144" w:lineRule="exact" w:before="0" w:after="0"/>
        <w:ind w:left="1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DEAR SIR MIRZA,</w:t>
      </w:r>
    </w:p>
    <w:p>
      <w:pPr>
        <w:sectPr>
          <w:type w:val="continuous"/>
          <w:pgSz w:w="9360" w:h="12960"/>
          <w:pgMar w:top="504" w:right="1322" w:bottom="458" w:left="1440" w:header="720" w:footer="720" w:gutter="0"/>
          <w:cols w:num="2" w:equalWidth="0">
            <w:col w:w="3144" w:space="0"/>
            <w:col w:w="3454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14" w:after="348"/>
        <w:ind w:left="1728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INGSWAY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9, 1936</w:t>
      </w:r>
    </w:p>
    <w:p>
      <w:pPr>
        <w:sectPr>
          <w:type w:val="nextColumn"/>
          <w:pgSz w:w="9360" w:h="12960"/>
          <w:pgMar w:top="504" w:right="1322" w:bottom="458" w:left="1440" w:header="720" w:footer="720" w:gutter="0"/>
          <w:cols w:num="2" w:equalWidth="0">
            <w:col w:w="3144" w:space="0"/>
            <w:col w:w="345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6"/>
        <w:ind w:left="10" w:right="1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am free to attend to correspondence to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I write this to acknowledge your kind invitation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treasure. You know how I love to be with you and under your care.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know how I shall fare during the hot weather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>fate will take me. For the moment I can only say, the wish is there.</w:t>
      </w:r>
    </w:p>
    <w:p>
      <w:pPr>
        <w:sectPr>
          <w:type w:val="continuous"/>
          <w:pgSz w:w="9360" w:h="12960"/>
          <w:pgMar w:top="504" w:right="13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all.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2179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Mysore</w:t>
      </w:r>
    </w:p>
    <w:p>
      <w:pPr>
        <w:sectPr>
          <w:type w:val="continuous"/>
          <w:pgSz w:w="9360" w:h="12960"/>
          <w:pgMar w:top="504" w:right="1322" w:bottom="458" w:left="1440" w:header="720" w:footer="720" w:gutter="0"/>
          <w:cols w:num="2" w:equalWidth="0">
            <w:col w:w="4037" w:space="0"/>
            <w:col w:w="256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912"/>
        <w:ind w:left="115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22" w:bottom="458" w:left="1440" w:header="720" w:footer="720" w:gutter="0"/>
          <w:cols w:num="2" w:equalWidth="0">
            <w:col w:w="4037" w:space="0"/>
            <w:col w:w="256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CHI.NARANDAS,</w:t>
      </w:r>
    </w:p>
    <w:p>
      <w:pPr>
        <w:autoSpaceDN w:val="0"/>
        <w:tabs>
          <w:tab w:pos="550" w:val="left"/>
          <w:tab w:pos="3790" w:val="left"/>
          <w:tab w:pos="4770" w:val="left"/>
          <w:tab w:pos="5510" w:val="left"/>
          <w:tab w:pos="60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there anyone else at the Ashram who can also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Bhanushanker's account? We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</w:t>
      </w:r>
      <w:r>
        <w:rPr>
          <w:rFonts w:ascii="Times" w:hAnsi="Times" w:eastAsia="Times"/>
          <w:b w:val="0"/>
          <w:i w:val="0"/>
          <w:color w:val="000000"/>
          <w:sz w:val="22"/>
        </w:rPr>
        <w:t>Bhanushanker should be able to give the exact year at any rate.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Delhi yesterday. Kanti, Navin and Kanu are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having a happy time. I brought Navin here for the sake of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health. This month is always cool 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shall be here at least for a fortnight. I feel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good health. Krishnadas's marriage was solemnized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>simplicity.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8484.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 NARAHARI D. PARIKH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Sumitra is doing well. See that she writes in ink.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Ramji does not cause any trouble. The goshala must </w:t>
      </w:r>
      <w:r>
        <w:rPr>
          <w:rFonts w:ascii="Times" w:hAnsi="Times" w:eastAsia="Times"/>
          <w:b w:val="0"/>
          <w:i w:val="0"/>
          <w:color w:val="000000"/>
          <w:sz w:val="22"/>
        </w:rPr>
        <w:t>be working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to spend a fortnight in Delhi. But let us see what happens.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347. LETTER TO  JAIJI PETIT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God has been putting you to a severe test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through it very well, which also is due to His grace.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verse which we have been reciting here during the daily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prayers. It says, that which goes by the name of adversity is not such;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that prosperity which goes by that name. To forget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adversity; ever to think to Him is prosperity. It is good that Hira is </w:t>
      </w:r>
      <w:r>
        <w:rPr>
          <w:rFonts w:ascii="Times" w:hAnsi="Times" w:eastAsia="Times"/>
          <w:b w:val="0"/>
          <w:i w:val="0"/>
          <w:color w:val="000000"/>
          <w:sz w:val="22"/>
        </w:rPr>
        <w:t>with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a few lines to me whenever you think it fit. Are you at </w:t>
      </w:r>
      <w:r>
        <w:rPr>
          <w:rFonts w:ascii="Times" w:hAnsi="Times" w:eastAsia="Times"/>
          <w:b w:val="0"/>
          <w:i w:val="0"/>
          <w:color w:val="000000"/>
          <w:sz w:val="22"/>
        </w:rPr>
        <w:t>all likely to pay a visit to the country?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well, though perhaps I may not now be able to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of work I used to formerly. I, of course, do need rest.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we are in Delhi. Ba is with me. Probably we shall be back in </w:t>
      </w:r>
      <w:r>
        <w:rPr>
          <w:rFonts w:ascii="Times" w:hAnsi="Times" w:eastAsia="Times"/>
          <w:b w:val="0"/>
          <w:i w:val="0"/>
          <w:color w:val="000000"/>
          <w:sz w:val="22"/>
        </w:rPr>
        <w:t>Wardha in a fortnight.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3155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 VANAMALA N. PARIKH</w:t>
      </w:r>
    </w:p>
    <w:p>
      <w:pPr>
        <w:autoSpaceDN w:val="0"/>
        <w:autoSpaceDE w:val="0"/>
        <w:widowControl/>
        <w:spacing w:line="27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VANAMALA,</w:t>
      </w:r>
    </w:p>
    <w:p>
      <w:pPr>
        <w:autoSpaceDN w:val="0"/>
        <w:autoSpaceDE w:val="0"/>
        <w:widowControl/>
        <w:spacing w:line="260" w:lineRule="exact" w:before="7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learnt from Anandi why I could not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had very much wished to hear from you all the news of </w:t>
      </w:r>
      <w:r>
        <w:rPr>
          <w:rFonts w:ascii="Times" w:hAnsi="Times" w:eastAsia="Times"/>
          <w:b w:val="0"/>
          <w:i w:val="0"/>
          <w:color w:val="000000"/>
          <w:sz w:val="22"/>
        </w:rPr>
        <w:t>Sumitra, but does God always let all our wishes be fulfilled?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5785. Also C.W. 3008.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 SUMITRA GANDHI</w:t>
      </w:r>
    </w:p>
    <w:p>
      <w:pPr>
        <w:autoSpaceDN w:val="0"/>
        <w:autoSpaceDE w:val="0"/>
        <w:widowControl/>
        <w:spacing w:line="27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SUMITRA,</w:t>
      </w:r>
    </w:p>
    <w:p>
      <w:pPr>
        <w:autoSpaceDN w:val="0"/>
        <w:autoSpaceDE w:val="0"/>
        <w:widowControl/>
        <w:spacing w:line="260" w:lineRule="exact" w:before="7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do not write to me? You must be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Do play well and do study well, but understand that all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all play is of no real use. Can you read this letter? Grandmother is </w:t>
      </w:r>
      <w:r>
        <w:rPr>
          <w:rFonts w:ascii="Times" w:hAnsi="Times" w:eastAsia="Times"/>
          <w:b w:val="0"/>
          <w:i w:val="0"/>
          <w:color w:val="000000"/>
          <w:sz w:val="22"/>
        </w:rPr>
        <w:t>here with me.</w:t>
      </w:r>
    </w:p>
    <w:p>
      <w:pPr>
        <w:autoSpaceDN w:val="0"/>
        <w:autoSpaceDE w:val="0"/>
        <w:widowControl/>
        <w:spacing w:line="254" w:lineRule="exact" w:before="12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5786. Also C.W. 3009.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Vanamala M.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 DRAUPADI SHARMA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Sharma from which I learn that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well. What is this? I am writing this, for I am now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 writing. As I am in Delhi it would be fine if you could come </w:t>
      </w:r>
      <w:r>
        <w:rPr>
          <w:rFonts w:ascii="Times" w:hAnsi="Times" w:eastAsia="Times"/>
          <w:b w:val="0"/>
          <w:i w:val="0"/>
          <w:color w:val="000000"/>
          <w:sz w:val="22"/>
        </w:rPr>
        <w:t>up to see me. Amtussalaam is of course here already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192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 MIRABEHN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6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Your experiences are interesting.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the days of my return. I shall do so as early as I can,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Jawaharlal is not coming before 3rd April.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a false alarm. </w:t>
      </w:r>
      <w:r>
        <w:rPr>
          <w:rFonts w:ascii="Times" w:hAnsi="Times" w:eastAsia="Times"/>
          <w:b w:val="0"/>
          <w:i w:val="0"/>
          <w:color w:val="000000"/>
          <w:sz w:val="22"/>
        </w:rPr>
        <w:t>He is coming tomorrow.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here is still decidedly cool. Amtul Salaam is much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than what she was there. So is Brijkishan.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were able to get a good mare.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much below your normal weight. You must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Do not hesitate to increase the quantity of milk or ghee or both </w:t>
      </w:r>
      <w:r>
        <w:rPr>
          <w:rFonts w:ascii="Times" w:hAnsi="Times" w:eastAsia="Times"/>
          <w:b w:val="0"/>
          <w:i w:val="0"/>
          <w:color w:val="000000"/>
          <w:sz w:val="22"/>
        </w:rPr>
        <w:t>and anything else you may need. You must put on more muscle.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 and am getting plenty of quiet.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6323. Courtesy: Mirabehn. Also G.N. 9789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sentences were added by Gandhiji after completing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 BACHUBHAI B. RAMDAS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CHI.BACHUBHAI,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has written to me about you. I think that Vaidya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Jugatram's advice to you is right. For the present at any rate your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milk and fruit. You may take glucose with it. At present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not to take anythng made of when or other cereals.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milk, you may take churned curds, which will be easier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and will cause no gas. A healthy cow's milk if taken fresh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milking does not cause any gas; this may be taken in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quantities. Instead of taking milk and fruit together, you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at intervals separtely. For the present, take only juicy fruits,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oranges, </w:t>
      </w:r>
      <w:r>
        <w:rPr>
          <w:rFonts w:ascii="Times" w:hAnsi="Times" w:eastAsia="Times"/>
          <w:b w:val="0"/>
          <w:i/>
          <w:color w:val="000000"/>
          <w:sz w:val="22"/>
        </w:rPr>
        <w:t>mosambis,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grapes, pomegranate, pinapple and papaya.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that the curds are not sour. If Jugatram agrees,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well to take about ten bulbs of garlic. Recently I have heard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good that garlic does. It appears to help much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digestion of milk. Dr. Talvalkar's brother prepares an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garlic. In my recent illness, I could take twenty-five big bulbs of garlic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day. I do not take them now as there is no need to do so.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glucose to milk and to fruit juice. Do not take buffalo's milk.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prove heavy for you. If you find even cow's milk heavy, have </w:t>
      </w:r>
      <w:r>
        <w:rPr>
          <w:rFonts w:ascii="Times" w:hAnsi="Times" w:eastAsia="Times"/>
          <w:b w:val="0"/>
          <w:i w:val="0"/>
          <w:color w:val="000000"/>
          <w:sz w:val="22"/>
        </w:rPr>
        <w:t>a goat at your place and take its milk.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9719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A LETTER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RANCHHODLAL,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left Ahmedabad I have been intending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could not, as it was left out or forgotten at the time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letters that I am permitted. Today, however, early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 made a note of doing this. The reason for the letter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caused to Bhai Mavalankar, who had put his entire trust in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held you in great respect. Now, that confidence being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there, he writes to Sardar that you have yourself given him cause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his faith in you, as you neither consulted him nor so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him of your going to Bombay. He feels aggrieved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has even begun doubting the purity of your motives,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repents that he put so much trust in you. You should explain to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happened, as Mavalankar writes that he helped you in the nick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 trustfully though several friends had warned him against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remove the doubts in Mavalankar's mind and see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lose such an open-hearted and disinterested friend as he.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lose the faith your creditors put in you. No matter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turn a penniless beggar, you ought not to lose your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truthfulness. I shall be waiting for your reply by return of post. I hope </w:t>
      </w:r>
      <w:r>
        <w:rPr>
          <w:rFonts w:ascii="Times" w:hAnsi="Times" w:eastAsia="Times"/>
          <w:b w:val="0"/>
          <w:i w:val="0"/>
          <w:color w:val="000000"/>
          <w:sz w:val="22"/>
        </w:rPr>
        <w:t>Motibehn is doing well. I shall be here for the present at any rate.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manuscript of Mahadev Desai's Diary. Courtesy: Narayan Desai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 PRABHAVATI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ELHI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2" w:lineRule="exact" w:before="1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get my letters regularly. The last of your letters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Sitab Diyara. I have received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by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been reading it. Tell him that I shall send him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finishing the reading. It is exceedingly cold today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windy. Dr. Ansari examined me today.The blood-pressure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156/94, but last evening it was higher. The doctor, therefore,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still be moderate in work and observe the restrictions.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good that at Sitab Diyara you get milk [from the cow] at </w:t>
      </w:r>
      <w:r>
        <w:rPr>
          <w:rFonts w:ascii="Times" w:hAnsi="Times" w:eastAsia="Times"/>
          <w:b w:val="0"/>
          <w:i w:val="0"/>
          <w:color w:val="000000"/>
          <w:sz w:val="22"/>
        </w:rPr>
        <w:t>home. You should increase the quantity as much as you can.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Gujarti: G.N. 3459</w:t>
      </w:r>
    </w:p>
    <w:p>
      <w:pPr>
        <w:autoSpaceDN w:val="0"/>
        <w:autoSpaceDE w:val="0"/>
        <w:widowControl/>
        <w:spacing w:line="24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Why socialism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 JAYAPRAKASH NARAYAN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0.0" w:type="dxa"/>
      </w:tblPr>
      <w:tblGrid>
        <w:gridCol w:w="3258"/>
        <w:gridCol w:w="3258"/>
      </w:tblGrid>
      <w:tr>
        <w:trPr>
          <w:trHeight w:hRule="exact" w:val="376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12,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book carefully and liked it although the attack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which it carries betrays considerable ignorance regarding me.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removed but I am enchanted with your study. after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preliminaries I may say that I find in it no remedy for our problem.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solution does not suit the conditions in this country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present. The goal you aim at is almost the same as that desired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many Congressmen. But our method of attaining it differs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yours. Your method in my opinion is not practicable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am not so attached to my own method that I cannot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of anyone else's. But I am unable to appreciate your solution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all sincere effort.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speech at the Bengal session had been travelling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read it only today. I like your resolution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experts. Have you anyone in mind who can do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work? Have you taken any further step in this respect? Your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rise to many thought with more to come but I cannot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just now on that topic. Prabha writes that you are totally </w:t>
      </w:r>
      <w:r>
        <w:rPr>
          <w:rFonts w:ascii="Times" w:hAnsi="Times" w:eastAsia="Times"/>
          <w:b w:val="0"/>
          <w:i w:val="0"/>
          <w:color w:val="000000"/>
          <w:sz w:val="22"/>
        </w:rPr>
        <w:t>negligent of your health; this is not good.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PRABHAVATI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letters from you of late. I wrote to you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yesterday. I write this letter today as I wish to send the letter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to Jayaprakash on his book. Perhaps you are both at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along with letter to Prabhavati;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by now. Jamnalalji, for his part,has already gone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 Babu too was there. Jayaprakash's book is worthy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observation. Some of his ideas are wrong, if mine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Is a person great just because all want to follow him?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>is expected to arrive today.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3460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SHANKERBHAI B. PATEL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indeed made inquiries of you all, but none of you turned up.</w:t>
      </w:r>
    </w:p>
    <w:p>
      <w:pPr>
        <w:autoSpaceDN w:val="0"/>
        <w:tabs>
          <w:tab w:pos="5410" w:val="left"/>
        </w:tabs>
        <w:autoSpaceDE w:val="0"/>
        <w:widowControl/>
        <w:spacing w:line="154" w:lineRule="exact" w:before="0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It was certainly good that narrow caste bonds were broken.</w:t>
      </w:r>
    </w:p>
    <w:p>
      <w:pPr>
        <w:autoSpaceDN w:val="0"/>
        <w:autoSpaceDE w:val="0"/>
        <w:widowControl/>
        <w:spacing w:line="294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HANKERBHAI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AMSI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ILLA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LLIS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RIDGE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 B.B. &amp; C.I. R</w:t>
      </w:r>
      <w:r>
        <w:rPr>
          <w:rFonts w:ascii="Times" w:hAnsi="Times" w:eastAsia="Times"/>
          <w:b w:val="0"/>
          <w:i w:val="0"/>
          <w:color w:val="000000"/>
          <w:sz w:val="18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4088. Also C.W. 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92" w:lineRule="exact" w:before="362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MANGALABEHN B. DESAI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80.0" w:type="dxa"/>
      </w:tblPr>
      <w:tblGrid>
        <w:gridCol w:w="3253"/>
        <w:gridCol w:w="3253"/>
      </w:tblGrid>
      <w:tr>
        <w:trPr>
          <w:trHeight w:hRule="exact" w:val="36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12,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 may turn a bad child, but parents can never change;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offer blessings to both of you. But you know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with them. Render service and bring honour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not intended for enjoyment, but for service to others,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impossible without self-restraint. Hence, may you both be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self-restrained and live long.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4088. Also C.W. 51.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Mangalabehn B. Desai</w:t>
      </w:r>
    </w:p>
    <w:p>
      <w:pPr>
        <w:autoSpaceDN w:val="0"/>
        <w:autoSpaceDE w:val="0"/>
        <w:widowControl/>
        <w:spacing w:line="220" w:lineRule="exact" w:before="38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addressee's daughter Mangala was married outside the caste.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preceding item are written on the same sheet.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359. LETTER TO ANAND T. HINGORANI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come when you can. Only here in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you may be crowded out. There will be an influx of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presently. And of me you will have precious little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talking. Hope you are both getting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322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360. BIRTH-CONTROL </w:t>
      </w: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Symbol" w:hAnsi="Symbol" w:eastAsia="Symbol"/>
          <w:b w:val="0"/>
          <w:i w:val="0"/>
          <w:color w:val="000000"/>
          <w:sz w:val="24"/>
        </w:rPr>
        <w:t>−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4"/>
        </w:rPr>
        <w:t>]</w:t>
      </w:r>
    </w:p>
    <w:p>
      <w:pPr>
        <w:autoSpaceDN w:val="0"/>
        <w:autoSpaceDE w:val="0"/>
        <w:widowControl/>
        <w:spacing w:line="26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co-worker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a careful reader of my writings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to read that I was likely to approve of the 'safe period'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birth-control. I endeavoured to make it clear to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safe period method did not repel me as did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 and that it was open largely only to married couples.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discussion of the topic led us into much deeper waters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us had expected. The fact that my friend was repelled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period method as much as by that of contraceptives showed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believed in the possibility of ordinary persons practising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imposed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that the union between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wife was permitted only when the parties really desired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Whilst I knew the rule I had never regarded it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began to do at the discussion. All these long years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it as a counsel of perfection not to be carried out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so long as married couples carried on intercourse by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but without special regard to the desire for progeny,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purpose of marriage without breaking any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injunction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new light in which I viewed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 was a revelation to me. I understood now as I never had done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statement that married people, who strictly observed the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 Bhave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injunction of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were as much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were never married and lived chaste lives.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object of sexual intercourse according to the new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desire for progeny, never gratification of the sexual instinct.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gratification of the instinct would be counted according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marriage as lust. This may appear to be a harsh expression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 our enjoyment which has hitherto been regarded as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legitimate. But I am not dealing with custom. I am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marriage as propounded by Hindu sages.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may be faulty, it may be altogether wrong. But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who believes in several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texts as inspired and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there is no escape from a full acceptance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I know no other way of finding the truth of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testing certain old texts in accordance with their full meaning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hard the test may appear and how harsh its deductions </w:t>
      </w:r>
      <w:r>
        <w:rPr>
          <w:rFonts w:ascii="Times" w:hAnsi="Times" w:eastAsia="Times"/>
          <w:b w:val="0"/>
          <w:i w:val="0"/>
          <w:color w:val="000000"/>
          <w:sz w:val="22"/>
        </w:rPr>
        <w:t>may sound.</w:t>
      </w:r>
    </w:p>
    <w:p>
      <w:pPr>
        <w:autoSpaceDN w:val="0"/>
        <w:autoSpaceDE w:val="0"/>
        <w:widowControl/>
        <w:spacing w:line="262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what I have said above, birth-controls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 and the like is a profound error. I write thus with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my responsibility. I have great regard for Mrs. Margaret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Sanger and her followers. She impressed me much by her great zeal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cause.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she has great sympathy for the women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because they have to bear the burden of carrying and rearing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unwanted children. I know also that this method of birth-control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support of many Protestant divines, scientists, learned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doctors, many of whom I have the hounour of knowing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whom I entertain high regard. But I should be false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who is Truth and nothing but Truth, if I concealed my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reader or these great advocates of the method. Indeed,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 my belief, I should never discover my error if my present belief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Moreover, its declaration is due to those many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accept my guidance and advice in many moral problems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this one concerning birth-control.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birth requires to be regulated and controlled is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between the advocates of contraceptives and the like.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control through self-restraint is not to be denied.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way of attaining the end, if mankind is to fulfil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destiny. It is my innermost conviction that if the method under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gains universal acceptance, mankind will suffer moral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Margaret Sanger”, 3/4-12-1935.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deterioration. This I say in spite of the evidence to the contrary that is </w:t>
      </w:r>
      <w:r>
        <w:rPr>
          <w:rFonts w:ascii="Times" w:hAnsi="Times" w:eastAsia="Times"/>
          <w:b w:val="0"/>
          <w:i w:val="0"/>
          <w:color w:val="000000"/>
          <w:sz w:val="22"/>
        </w:rPr>
        <w:t>often produced by the advocates of the method.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 have no superstition in me. Truth is not truth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ancient. Nor is it necessarily to be regarded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because it is ancient. There are some fundamentals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cay not be lightly given up because they are difficult of </w:t>
      </w:r>
      <w:r>
        <w:rPr>
          <w:rFonts w:ascii="Times" w:hAnsi="Times" w:eastAsia="Times"/>
          <w:b w:val="0"/>
          <w:i w:val="0"/>
          <w:color w:val="000000"/>
          <w:sz w:val="22"/>
        </w:rPr>
        <w:t>enforcement in one's life.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Birth-control through self-control is no doubt difficult.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yet been known seriously to dispute its efficacy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superiority over the use of contraceptives.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 feel that full of acceptance of the implication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injuction of the Shastras as to the strictly confined use of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makes the observance of self-control much easier than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the act itself as a source of supreme enjoyment. The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organs of generation is merely to generate progeny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highest type possible for a married couple. This can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take place when both parties desire, not sexual union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 which is the result of such union. Desire for such union,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without the desire for progeny, must be considered unlawful </w:t>
      </w:r>
      <w:r>
        <w:rPr>
          <w:rFonts w:ascii="Times" w:hAnsi="Times" w:eastAsia="Times"/>
          <w:b w:val="0"/>
          <w:i w:val="0"/>
          <w:color w:val="000000"/>
          <w:sz w:val="22"/>
        </w:rPr>
        <w:t>and should be restrained.</w:t>
      </w:r>
    </w:p>
    <w:p>
      <w:pPr>
        <w:autoSpaceDN w:val="0"/>
        <w:tabs>
          <w:tab w:pos="550" w:val="left"/>
          <w:tab w:pos="2510" w:val="left"/>
        </w:tabs>
        <w:autoSpaceDE w:val="0"/>
        <w:widowControl/>
        <w:spacing w:line="14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such control for the ordinary man will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examined in the next issue.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14-3-1936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SATIS CHANDRA DAS GUPTA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INGSWAY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6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Profulla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me a sorrowful account of you and Hemprabha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both of you are ailing and full of anxiety. I had a brief card </w:t>
      </w:r>
      <w:r>
        <w:rPr>
          <w:rFonts w:ascii="Times" w:hAnsi="Times" w:eastAsia="Times"/>
          <w:b w:val="0"/>
          <w:i w:val="0"/>
          <w:color w:val="000000"/>
          <w:sz w:val="22"/>
        </w:rPr>
        <w:t>from Hemprabha in reply to my inquiry.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give me a full account of your condition and doings.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are devotees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>Of anxiety therefore</w:t>
      </w:r>
    </w:p>
    <w:p>
      <w:pPr>
        <w:autoSpaceDN w:val="0"/>
        <w:autoSpaceDE w:val="0"/>
        <w:widowControl/>
        <w:spacing w:line="220" w:lineRule="exact" w:before="3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“Birth Control-II”, 21-3-1936.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Profulla Chandra Ghosh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none. From ailments we can hope to be free, if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take reasonable care ourselves.</w:t>
      </w:r>
    </w:p>
    <w:p>
      <w:pPr>
        <w:autoSpaceDN w:val="0"/>
        <w:autoSpaceDE w:val="0"/>
        <w:widowControl/>
        <w:spacing w:line="266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illness, I have never ceased to think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is the mad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yours? How is Arun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Where is he?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he doing? What is Charu doing? What about the Harijan work? </w:t>
      </w:r>
      <w:r>
        <w:rPr>
          <w:rFonts w:ascii="Times" w:hAnsi="Times" w:eastAsia="Times"/>
          <w:b w:val="0"/>
          <w:i w:val="0"/>
          <w:color w:val="000000"/>
          <w:sz w:val="22"/>
        </w:rPr>
        <w:t>I know nothing of your many activities.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 and hope to be in Delhi till 23rd instant at least.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6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is before me. I hope you received mine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try to think of your message when Jawaharlal comes.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here on 17th and will stay at the Harijan colony.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every intimate contact with the real villagers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gives us new knowledge and new hope, though it also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difficulties in our path. My heart is there. What is my effort will </w:t>
      </w:r>
      <w:r>
        <w:rPr>
          <w:rFonts w:ascii="Times" w:hAnsi="Times" w:eastAsia="Times"/>
          <w:b w:val="0"/>
          <w:i w:val="0"/>
          <w:color w:val="000000"/>
          <w:sz w:val="22"/>
        </w:rPr>
        <w:t>end in I do not 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told you what Dr. Ansari found. He is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but he is firmly of opinion that I have to go slow yet for a </w:t>
      </w:r>
      <w:r>
        <w:rPr>
          <w:rFonts w:ascii="Times" w:hAnsi="Times" w:eastAsia="Times"/>
          <w:b w:val="0"/>
          <w:i w:val="0"/>
          <w:color w:val="000000"/>
          <w:sz w:val="22"/>
        </w:rPr>
        <w:t>while. I am having all the rest I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Rajkumari is here and sitting by my side as before.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6315. Courtesy: Mirabehn. Also G.N. 9781</w:t>
      </w:r>
    </w:p>
    <w:p>
      <w:pPr>
        <w:autoSpaceDN w:val="0"/>
        <w:autoSpaceDE w:val="0"/>
        <w:widowControl/>
        <w:spacing w:line="220" w:lineRule="exact" w:before="16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28-2-1936.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MANILAL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written the letters today, I remembered your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diet for diabetes. There should be no starch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in the diet; so one ought not to take bananas, potatoes, 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wheat, jaggery, sugar, etc. One may take a little of porridge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wheat—such as remains after the flour is sifted out. Salt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added to the porridge. Or, one may grind the sifted wheat pieces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flour and make chapates out of it. One may take milk, curds,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leafy vegetables, green peas, gourd, and sour fruits but no sweet fruits.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food should be milk and vegetables, and this should restore </w:t>
      </w:r>
      <w:r>
        <w:rPr>
          <w:rFonts w:ascii="Times" w:hAnsi="Times" w:eastAsia="Times"/>
          <w:b w:val="0"/>
          <w:i w:val="0"/>
          <w:color w:val="000000"/>
          <w:sz w:val="22"/>
        </w:rPr>
        <w:t>one's health fully.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DRAUPADI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DRAUPADI,</w:t>
      </w:r>
    </w:p>
    <w:p>
      <w:pPr>
        <w:autoSpaceDN w:val="0"/>
        <w:tabs>
          <w:tab w:pos="550" w:val="left"/>
          <w:tab w:pos="2930" w:val="left"/>
          <w:tab w:pos="64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which I am sending on to Sharma. My [stay]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 is certain till the [23rd]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it if you could visit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mean while. I am keeping well but cannot tackle much work. I </w:t>
      </w:r>
      <w:r>
        <w:rPr>
          <w:rFonts w:ascii="Times" w:hAnsi="Times" w:eastAsia="Times"/>
          <w:b w:val="0"/>
          <w:i w:val="0"/>
          <w:color w:val="000000"/>
          <w:sz w:val="22"/>
        </w:rPr>
        <w:t>have strength but there is the doctor's veto.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pp. 192 and 193</w:t>
      </w:r>
    </w:p>
    <w:p>
      <w:pPr>
        <w:autoSpaceDN w:val="0"/>
        <w:autoSpaceDE w:val="0"/>
        <w:widowControl/>
        <w:spacing w:line="218" w:lineRule="exact" w:before="108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printed version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H.L. SHARMA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which prompted me to send for Draupadi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her reply. But I have repeated my invitation. You are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experience. It will be nice if you have nothing further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institution after you come here. You may remain there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your knowledge remains incomplete  in any respect.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I hold that nature cure requires a different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though a complete knowledge of anatomy and chemistry is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most essential.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pp. 236 and 237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diary must be filled in every day. As we eat daily, so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pray daily and fill in the diary. Sometimes food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dispensed with but the diary is indispensable as long as we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and prayer too cannot be given up as long as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>pure.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26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start on garlic you will be totally relieved of wind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pepper will become unnecessary. Partaking of garlic and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medicine need not constitute a violation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 weak, the proclivity to passion tends to grow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results in involuntary discharge. Such men require milk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My opinion regarding milk as expressed in my </w:t>
      </w:r>
      <w:r>
        <w:rPr>
          <w:rFonts w:ascii="Times" w:hAnsi="Times" w:eastAsia="Times"/>
          <w:b w:val="0"/>
          <w:i/>
          <w:color w:val="000000"/>
          <w:sz w:val="22"/>
        </w:rPr>
        <w:t>Guide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Health </w:t>
      </w:r>
      <w:r>
        <w:rPr>
          <w:rFonts w:ascii="Times" w:hAnsi="Times" w:eastAsia="Times"/>
          <w:b w:val="0"/>
          <w:i w:val="0"/>
          <w:color w:val="000000"/>
          <w:sz w:val="22"/>
        </w:rPr>
        <w:t>has  certainly undergone some change.</w:t>
      </w:r>
    </w:p>
    <w:p>
      <w:pPr>
        <w:autoSpaceDN w:val="0"/>
        <w:autoSpaceDE w:val="0"/>
        <w:widowControl/>
        <w:spacing w:line="220" w:lineRule="exact" w:before="26" w:after="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4285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 translation of a seriees of Gujarati articles on general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health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January 4, 1913 to August 16, 1913.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LILAVATI ASAR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Mahadev. You sound as if your staying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was a punishment. If you have knowingly stayed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consider it your duty to stay there like that.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religion with proper understanding always finds great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which other pleasures are insignificant. Other pleasures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 called joys. This joy does not depend on anything external.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outside worries cannot ever diminish that joy.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test only when you derive such joy from your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>duty.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you is going to be inconvenienced if I can manage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Segaon. But, as you say, when that ‘if’ is removed,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fall in place. Hence, instead of thinking about the future steps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step be enough for the present. Thus, you will find contentment.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step is taken, the next step will be right before you, is there </w:t>
      </w:r>
      <w:r>
        <w:rPr>
          <w:rFonts w:ascii="Times" w:hAnsi="Times" w:eastAsia="Times"/>
          <w:b w:val="0"/>
          <w:i w:val="0"/>
          <w:color w:val="000000"/>
          <w:sz w:val="22"/>
        </w:rPr>
        <w:t>any doubt about it?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about the Kumarappa brothers. It is sufficient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your duty. Congratulations on the recovery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Are your keeping well? Everything is fine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MIRABEHN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third letter has arrived. I am delighted you have a horse.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the cost. They will allocate it as they think best.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everything gently and take rest while the sun is blazing. All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Nanavati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before 10 a.m. and after 4 p.m. during summer.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more fruit than you do. Cold bandage on the head is a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>Earth retains the cold longer than the mere wet bandage.</w:t>
      </w:r>
    </w:p>
    <w:p>
      <w:pPr>
        <w:autoSpaceDN w:val="0"/>
        <w:tabs>
          <w:tab w:pos="550" w:val="left"/>
          <w:tab w:pos="56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is now getting steadily warmer. It is nearing 3 p.m.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nothing to cover the body. I can bear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pankha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did see your dictionaries in Wardha.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>inquire and see that you get dictionaries.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more you can interest Jajuji, the better it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>village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38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6316. Courtesy: Mirabehn.  Also  G.N. 9782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258"/>
        <w:gridCol w:w="3258"/>
      </w:tblGrid>
      <w:tr>
        <w:trPr>
          <w:trHeight w:hRule="exact" w:val="430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8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369. LETTER TO KHUSHALCHAND GANDHI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MURABBI BHAI,</w:t>
      </w:r>
    </w:p>
    <w:p>
      <w:pPr>
        <w:autoSpaceDN w:val="0"/>
        <w:autoSpaceDE w:val="0"/>
        <w:widowControl/>
        <w:spacing w:line="260" w:lineRule="exact" w:before="12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decided in the presence of Kashi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Chi. Krishnadas’s marriage. Yesterday I remembered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which I had forgotten because of my change of place.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must be the consequence of the merits of the couple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elders. The ceremony was performed by a true Brahmin,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Ravishankar Maharaj, amidst the blessings of numerous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Instead of Krishnadas having to go to the place of the bride’s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father, the latter came with his daughter to meet Krishnadas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duty. The bride wore a white sari woven from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himself. For other ornaments she had garlands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by Kashi and me. Vinoba, Krishnadas’s guru, was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and the very next day the couple joined the guru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 of service. The bride did not have even a grain of gold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ring. The expense on the wedding is not likely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 much as two rupees. I found the bride truly gentle. Never had </w:t>
      </w:r>
      <w:r>
        <w:rPr>
          <w:rFonts w:ascii="Times" w:hAnsi="Times" w:eastAsia="Times"/>
          <w:b w:val="0"/>
          <w:i w:val="0"/>
          <w:color w:val="000000"/>
          <w:sz w:val="22"/>
        </w:rPr>
        <w:t>I witnessed such a wedding before. The other marriages I attended</w:t>
      </w:r>
    </w:p>
    <w:p>
      <w:pPr>
        <w:autoSpaceDN w:val="0"/>
        <w:autoSpaceDE w:val="0"/>
        <w:widowControl/>
        <w:spacing w:line="220" w:lineRule="exact" w:before="32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father’s  brother’s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daughter-in-law, wife of Chhaganlal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simple enough, but nowhere else did I find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this one. I take it that this information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to you both.</w:t>
      </w:r>
    </w:p>
    <w:p>
      <w:pPr>
        <w:autoSpaceDN w:val="0"/>
        <w:autoSpaceDE w:val="0"/>
        <w:widowControl/>
        <w:spacing w:line="22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pranams from</w:t>
      </w:r>
    </w:p>
    <w:p>
      <w:pPr>
        <w:autoSpaceDN w:val="0"/>
        <w:autoSpaceDE w:val="0"/>
        <w:widowControl/>
        <w:spacing w:line="266" w:lineRule="exact" w:before="4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4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 for Father to read. I do know that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of course do your best at the time of Purushottam’s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However, don’t circumstances sometimes overcome us,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sometimes overcome them? The duel between destiny and </w:t>
      </w:r>
      <w:r>
        <w:rPr>
          <w:rFonts w:ascii="Times" w:hAnsi="Times" w:eastAsia="Times"/>
          <w:b w:val="0"/>
          <w:i w:val="0"/>
          <w:color w:val="000000"/>
          <w:sz w:val="22"/>
        </w:rPr>
        <w:t>human effort must continue.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for the dates from Bhanushanker. Are you sure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have his account in the ledger-books? Or, it might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sums were credited to the Goseva Sangh’s account 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account. I am here up to the 23rd at any rate.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Gujarati; M.M.U./II.  Also C.W. 8485.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letter. This  I am writing on purpose.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bound to be some Hindi-Engligh and English-Hindi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dictionaries on the bookshelf. Give them to Mirabehn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her or to Prabhavati. If the dictionaries are not to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books, ask Ramjilal to find them out and give them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On my return I shall arrange to get new ones for her and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return the borrowed ones.</w:t>
      </w:r>
    </w:p>
    <w:p>
      <w:pPr>
        <w:autoSpaceDN w:val="0"/>
        <w:autoSpaceDE w:val="0"/>
        <w:widowControl/>
        <w:spacing w:line="220" w:lineRule="exact" w:before="86" w:after="2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Deliver the enclosed letters yourself.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9338. Also C.W. 6613.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D. B. KALELKAR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2" w:lineRule="exact" w:before="1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likely that I may not reach Wardha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 or the 29th. Shankerlal insists that I should go to Lucknow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[fixed] is the 28th. I have no idea what I ought to do. Let me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destiny takes me. However, I do see that this creates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For the present I am helpless, but I will inform you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to decide the date. Certainly, keep to the 28th or the 29th,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manage without me. Fix your own programme while I am </w:t>
      </w:r>
      <w:r>
        <w:rPr>
          <w:rFonts w:ascii="Times" w:hAnsi="Times" w:eastAsia="Times"/>
          <w:b w:val="0"/>
          <w:i w:val="0"/>
          <w:color w:val="000000"/>
          <w:sz w:val="22"/>
        </w:rPr>
        <w:t>touring. I am of course sending a telegram to Bombay today.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10894</w:t>
      </w:r>
    </w:p>
    <w:p>
      <w:pPr>
        <w:autoSpaceDN w:val="0"/>
        <w:autoSpaceDE w:val="0"/>
        <w:widowControl/>
        <w:spacing w:line="292" w:lineRule="exact" w:before="362" w:after="7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CHAND TYAGI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00.0" w:type="dxa"/>
      </w:tblPr>
      <w:tblGrid>
        <w:gridCol w:w="3254"/>
        <w:gridCol w:w="3254"/>
      </w:tblGrid>
      <w:tr>
        <w:trPr>
          <w:trHeight w:hRule="exact" w:val="410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March 16,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marvel at your Urdu handwriting. Milk should not be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>though sweets and ghee can be dispensed with.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3265</w:t>
      </w:r>
    </w:p>
    <w:p>
      <w:pPr>
        <w:autoSpaceDN w:val="0"/>
        <w:autoSpaceDE w:val="0"/>
        <w:widowControl/>
        <w:spacing w:line="220" w:lineRule="exact" w:before="700" w:after="0"/>
        <w:ind w:left="432" w:right="8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open the All-India Village Industries Association Exhibition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reply to the addressee’s letter of March 16, 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DR. SHUMSHERE SINGH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SHUMMY,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 has given me your message and something more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tears. She felt most miserable as she was labouring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message.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 has told me so many things about your great love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and would not believe that a coolness had sprung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two and that too owing to my having entered Amrit’s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She tells me that my way of looking at life had begun of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 as early as 1915. For me her affection and co-operation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treasure. But I want neither at the cost of abiding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two. You alone, I am aware, have [stood] by her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 and through thin. My own connection with you all  must,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tighten that bond, never weaken it. So you will tell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me to do. This I can say that I shall never be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weaning her from her present public activites. I would love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purer, i.e., I would have her to work in a much more detached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than she has hitherto done. But in all my doings about Amrit,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be my guide. If ever I differ from you I shall tell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supreme good of Amrit is a common cause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difference. She is too tender a flower to be allowed to wither.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look after yourself and her village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your behaviour. I am extremely pained.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relieved if you can explain things to me. What are you doing, </w:t>
      </w:r>
      <w:r>
        <w:rPr>
          <w:rFonts w:ascii="Times" w:hAnsi="Times" w:eastAsia="Times"/>
          <w:b w:val="0"/>
          <w:i w:val="0"/>
          <w:color w:val="000000"/>
          <w:sz w:val="22"/>
        </w:rPr>
        <w:t>with whom and for what purpose? Is there any thought behind it?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wish to see me I shall find the time. I shall be thankful even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write. Have you abandoned everyone? You have brought shame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training I gave you.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A LETTER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17, 1936</w:t>
      </w:r>
    </w:p>
    <w:p>
      <w:pPr>
        <w:autoSpaceDN w:val="0"/>
        <w:autoSpaceDE w:val="0"/>
        <w:widowControl/>
        <w:spacing w:line="24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strain for me to write to you. Dr.  Ansari has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latitude, I assure you. I am going very slowly and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cheerfully. But no amount of care would keep this body intact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time-limit is reached. We merely infer, and probably after the event,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happened because of such and such circumstances. But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 is based on probability. Hence I think we should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our own likes, or those of dear ones.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smelt in your letter a dislike for him.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combated the view but I know you will tell me frankly whatever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is. Your letter does exclude him. Your conversation led 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that you wanted me to be with you all alone. Gosibehn spoke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differently. She gave me details about the place, too. I could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your first proposal.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PRABHAVATI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 were late in writing to me; you should not let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What could keep you so busy? You ought to write a postcard </w:t>
      </w:r>
      <w:r>
        <w:rPr>
          <w:rFonts w:ascii="Times" w:hAnsi="Times" w:eastAsia="Times"/>
          <w:b w:val="0"/>
          <w:i w:val="0"/>
          <w:color w:val="000000"/>
          <w:sz w:val="22"/>
        </w:rPr>
        <w:t>at least.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arrived yesterday. I shall have to go to Lucknow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so as to reach there on the 28th. My idea is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on the 29th for Wardha. However, one never can tell.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Kanti will write.</w:t>
      </w:r>
    </w:p>
    <w:p>
      <w:pPr>
        <w:autoSpaceDN w:val="0"/>
        <w:autoSpaceDE w:val="0"/>
        <w:widowControl/>
        <w:spacing w:line="220" w:lineRule="exact" w:before="26" w:after="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7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540" w:lineRule="exact" w:before="0" w:after="0"/>
              <w:ind w:left="10" w:right="86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 a photostat of the Gujarati: G.N. 3468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68 :  23 SEPTEMBER, 1935 - 15 MAY, 1936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5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258"/>
        <w:gridCol w:w="3258"/>
      </w:tblGrid>
      <w:tr>
        <w:trPr>
          <w:trHeight w:hRule="exact" w:val="322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378. MY IDEA OF LIVING IN A VILLAGE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 Ba desires then with her, otherwise I would live alone in a hut </w:t>
      </w:r>
      <w:r>
        <w:rPr>
          <w:rFonts w:ascii="Times" w:hAnsi="Times" w:eastAsia="Times"/>
          <w:b w:val="0"/>
          <w:i w:val="0"/>
          <w:color w:val="000000"/>
          <w:sz w:val="22"/>
        </w:rPr>
        <w:t>in Segaon.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Mirabehn’s [hut] may not suffice for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little expense as possible should be incurred in building the </w:t>
      </w:r>
      <w:r>
        <w:rPr>
          <w:rFonts w:ascii="Times" w:hAnsi="Times" w:eastAsia="Times"/>
          <w:b w:val="0"/>
          <w:i w:val="0"/>
          <w:color w:val="000000"/>
          <w:sz w:val="22"/>
        </w:rPr>
        <w:t>hut and in no case should it exceed Rs. 100.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help I might need, I should obtain from Segaon.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sould pay visits to Maganwadi as often as necessary. For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use whatever vehicle I can get.</w:t>
      </w:r>
    </w:p>
    <w:p>
      <w:pPr>
        <w:autoSpaceDN w:val="0"/>
        <w:tabs>
          <w:tab w:pos="550" w:val="left"/>
          <w:tab w:pos="1410" w:val="left"/>
          <w:tab w:pos="3610" w:val="left"/>
        </w:tabs>
        <w:autoSpaceDE w:val="0"/>
        <w:widowControl/>
        <w:spacing w:line="274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stay with 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not give her time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 personally on, me but she can help me in my village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necessary, Mahadev, Kanti and others might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village. For them a simple hut should be erected.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Along with this, I will continue my other outside activities.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some special reason, people from outside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to see me at Segaon. They may see me only at Maganwadi </w:t>
      </w:r>
      <w:r>
        <w:rPr>
          <w:rFonts w:ascii="Times" w:hAnsi="Times" w:eastAsia="Times"/>
          <w:b w:val="0"/>
          <w:i w:val="0"/>
          <w:color w:val="000000"/>
          <w:sz w:val="22"/>
        </w:rPr>
        <w:t>on the days fixed for my going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374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Whenever there is need for me to go out. . . 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4" w:lineRule="exact" w:before="3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firmly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village industries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momentum and the attention of the people will be directed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handicrafts. By doing this, full use could be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Mirabehn’s great capacities. And Mahadev, Kanti and others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>get a novel and good experience.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defects there may be in my way of thinking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surface on my lving in a village. Other  people will,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>get encouragement.</w:t>
      </w:r>
    </w:p>
    <w:p>
      <w:pPr>
        <w:autoSpaceDN w:val="0"/>
        <w:autoSpaceDE w:val="0"/>
        <w:widowControl/>
        <w:spacing w:line="30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not. . 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to stay at Segaon alone, but Segaon seems to have</w:t>
      </w:r>
    </w:p>
    <w:p>
      <w:pPr>
        <w:autoSpaceDN w:val="0"/>
        <w:autoSpaceDE w:val="0"/>
        <w:widowControl/>
        <w:spacing w:line="220" w:lineRule="exact" w:before="26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Jamnalal Bajaj.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8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my mind in the natural course. But, if there is any other more </w:t>
      </w:r>
      <w:r>
        <w:rPr>
          <w:rFonts w:ascii="Times" w:hAnsi="Times" w:eastAsia="Times"/>
          <w:b w:val="0"/>
          <w:i w:val="0"/>
          <w:color w:val="000000"/>
          <w:sz w:val="22"/>
        </w:rPr>
        <w:t>suitable village, I am prepared to consider it.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ANASUYA BAJAJ</w:t>
      </w:r>
    </w:p>
    <w:p>
      <w:pPr>
        <w:autoSpaceDN w:val="0"/>
        <w:autoSpaceDE w:val="0"/>
        <w:widowControl/>
        <w:spacing w:line="270" w:lineRule="exact" w:before="66" w:after="2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19, 1936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36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GODAVARI,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7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 You do not tell me the time you get up. Sugar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and can be even harmful if taken in large quantities.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chew sugar-cane when in season is preferable to sugar and so is </w:t>
      </w:r>
      <w:r>
        <w:rPr>
          <w:rFonts w:ascii="Times" w:hAnsi="Times" w:eastAsia="Times"/>
          <w:b w:val="0"/>
          <w:i w:val="0"/>
          <w:color w:val="000000"/>
          <w:sz w:val="22"/>
        </w:rPr>
        <w:t>jaggery.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9134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MIRABEHN</w:t>
      </w:r>
    </w:p>
    <w:p>
      <w:pPr>
        <w:autoSpaceDN w:val="0"/>
        <w:autoSpaceDE w:val="0"/>
        <w:widowControl/>
        <w:spacing w:line="244" w:lineRule="exact" w:before="148" w:after="0"/>
        <w:ind w:left="4290" w:right="0" w:firstLine="1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4 a. m. March 20,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2" w:lineRule="exact" w:before="1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this time is a revealing  letter. What you say about the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Jamnalal Bajaj’s farm is disturbing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merely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difficulties we have in our way. In the midst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keep well and calm, even as I am trying to do.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imagine that it cannot all be plain sailing for me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difficulty about the political part as also the village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part. But according to Dr. Ansari my progress is steady and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undergo more physical and mental exertion to test my capacity.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keeping calm. Bood-pressure was on 18th evening 154/92.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Lucknow on 28th to open [the] Exhibition. I am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go to Wardha. I do not know for certain what is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after 28th. But I shall soon know.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fever has not returned and your pony is giving you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another name of the addressee.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caste-Hindu villagers had been objcting to Harijans using the well.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6317. Courtesy: Mirabehn. Also G.N. 9783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2. p. m., March 20,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2" w:lineRule="exact" w:before="11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another letter before me. These recurring attacks of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 me. If you cannot keep well in villages, you must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and do what you can from there.  You may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against yourself. Why do you not write about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Jamnalalji? When I mentioned the well difficulty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resented having to know it through me. He said the understanding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let him know directly about all your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will answer that that agreement was cancelled.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‘not quite‘. You are still bound so long as you atttend to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him directly. That does not mean that you may not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Bapu</w:t>
      </w:r>
    </w:p>
    <w:p>
      <w:pPr>
        <w:autoSpaceDN w:val="0"/>
        <w:autoSpaceDE w:val="0"/>
        <w:widowControl/>
        <w:spacing w:line="294" w:lineRule="exact" w:before="6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2172"/>
        <w:gridCol w:w="2172"/>
        <w:gridCol w:w="2172"/>
      </w:tblGrid>
      <w:tr>
        <w:trPr>
          <w:trHeight w:hRule="exact" w:val="37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shall procure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palak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seeds. You mean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bhaji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do you not?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6318. courtesy: Mirabehn. Also G.N. 9784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ABBAS K. VARTEJI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ABBAS,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right that you are getting married. May </w:t>
      </w:r>
      <w:r>
        <w:rPr>
          <w:rFonts w:ascii="Times" w:hAnsi="Times" w:eastAsia="Times"/>
          <w:b w:val="0"/>
          <w:i w:val="0"/>
          <w:color w:val="000000"/>
          <w:sz w:val="22"/>
        </w:rPr>
        <w:t>you both live long and be happy. Both of you should observe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autoSpaceDE w:val="0"/>
        <w:widowControl/>
        <w:spacing w:line="220" w:lineRule="exact" w:before="10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Spinach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Leafy vegetable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laid down for Ashram life. Is the girl educated? If so,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 to me. How old is she?</w:t>
      </w:r>
    </w:p>
    <w:p>
      <w:pPr>
        <w:autoSpaceDN w:val="0"/>
        <w:autoSpaceDE w:val="0"/>
        <w:widowControl/>
        <w:spacing w:line="24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6312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LILI H. SHAH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LILI,</w:t>
      </w:r>
    </w:p>
    <w:p>
      <w:pPr>
        <w:autoSpaceDN w:val="0"/>
        <w:autoSpaceDE w:val="0"/>
        <w:widowControl/>
        <w:spacing w:line="260" w:lineRule="exact" w:before="118" w:after="46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now about to fly away. But you could not get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in ink the letter seeking my blessings! Are you so busy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or are you mad with joy? Whatever the case, you  both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blessings. May you both live a pure life, continue to be pure </w:t>
      </w:r>
      <w:r>
        <w:rPr>
          <w:rFonts w:ascii="Times" w:hAnsi="Times" w:eastAsia="Times"/>
          <w:b w:val="0"/>
          <w:i w:val="0"/>
          <w:color w:val="000000"/>
          <w:sz w:val="22"/>
        </w:rPr>
        <w:t>and dedicate yourselves to the country.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[C/o]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IRALAL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HAPSI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sectPr>
          <w:type w:val="continuous"/>
          <w:pgSz w:w="9360" w:h="12960"/>
          <w:pgMar w:top="504" w:right="1398" w:bottom="468" w:left="1440" w:header="720" w:footer="720" w:gutter="0"/>
          <w:cols w:num="2" w:equalWidth="0">
            <w:col w:w="4256" w:space="0"/>
            <w:col w:w="226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832"/>
        <w:ind w:left="10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04" w:right="1398" w:bottom="468" w:left="1440" w:header="720" w:footer="720" w:gutter="0"/>
          <w:cols w:num="2" w:equalWidth="0">
            <w:col w:w="4256" w:space="0"/>
            <w:col w:w="226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rom Gujarati: C.W. 9720. Courtesy: Lilibehn A. Pandya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PRABHAVATI</w:t>
      </w:r>
    </w:p>
    <w:p>
      <w:pPr>
        <w:autoSpaceDN w:val="0"/>
        <w:autoSpaceDE w:val="0"/>
        <w:widowControl/>
        <w:spacing w:line="270" w:lineRule="exact" w:before="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only today. I shall be going to Lucknow,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3rd, but on the 28th. I shall return from there on the 29th.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I shall go to Wardha most probably. Though I do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my life nowadays is spent in wanderings. However, it may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good and perhaps I gather experience at any rate. Do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Jayaprakash’s book, though it is sure to be rendered into </w:t>
      </w:r>
      <w:r>
        <w:rPr>
          <w:rFonts w:ascii="Times" w:hAnsi="Times" w:eastAsia="Times"/>
          <w:b w:val="0"/>
          <w:i w:val="0"/>
          <w:color w:val="000000"/>
          <w:sz w:val="22"/>
        </w:rPr>
        <w:t>Hindi.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talks with Jawaharlal are continuing and will, I believe, go on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 more.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 came to examine me again and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with the improvement in my health. The weight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111 lb. and it is a good thing that the blood-pressure was 154/92 </w:t>
      </w:r>
      <w:r>
        <w:rPr>
          <w:rFonts w:ascii="Times" w:hAnsi="Times" w:eastAsia="Times"/>
          <w:b w:val="0"/>
          <w:i w:val="0"/>
          <w:color w:val="000000"/>
          <w:sz w:val="22"/>
        </w:rPr>
        <w:t>though noted in the evening. It will indeed be good if you will be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type w:val="continuous"/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Lucknow. I do not know yet where I shall be putting up.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20,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indeed glad that you have taken up the propagation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industries and sanitation. You should succeed in this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activitis are, according to me, an integral part of swaraj.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Bhanushanker does not remember the dates.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8486.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D. B. KALELKAR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pitiable plight I am in! No one may explain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fully. Lest any harm should come to my health, none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>me anything in detail and I may not speak at length. The result was</w:t>
      </w:r>
    </w:p>
    <w:p>
      <w:pPr>
        <w:autoSpaceDN w:val="0"/>
        <w:autoSpaceDE w:val="0"/>
        <w:widowControl/>
        <w:spacing w:line="242" w:lineRule="exact" w:before="52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never realized that the proposed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 have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four hundred invitees and that I was to preside over it.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going to be a reception committee! How can you involve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this? I am still under orders not to do any such thing.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I took it that I was to sit in a small room for a little while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whatever suggestions might occur to me. It is of course my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understand things fully. I admit it, but the admission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end of the matter for us. Jamnalalji has been greatly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pained at this. I undertook the responsibility of replying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and sent a long telegram. Of course the telegram was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 since I did not know where you might be at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thinks that it would be good if this function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after the Hindi [Sahitya] Sammelan which is 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25th and the 26th April. That would means saving the expenses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Akhil Bharatiya Sahitya Parishad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might then have to incur. Do think over this. Does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interest in this? He might choose to come if it takes place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April. And what if we made him the President? 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have a pleasant time as an honoured guest. Let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Chairman of the Reception Committee. What about Jajuji, if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the Reception Committee necessary? Or, why not you </w:t>
      </w:r>
      <w:r>
        <w:rPr>
          <w:rFonts w:ascii="Times" w:hAnsi="Times" w:eastAsia="Times"/>
          <w:b w:val="0"/>
          <w:i w:val="0"/>
          <w:color w:val="000000"/>
          <w:sz w:val="22"/>
        </w:rPr>
        <w:t>yourself?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10895 </w:t>
      </w:r>
    </w:p>
    <w:p>
      <w:pPr>
        <w:autoSpaceDN w:val="0"/>
        <w:autoSpaceDE w:val="0"/>
        <w:widowControl/>
        <w:spacing w:line="312" w:lineRule="exact" w:before="4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BIRTH-CONTROL</w:t>
      </w:r>
      <w:r>
        <w:rPr>
          <w:rFonts w:ascii="Symbol" w:hAnsi="Symbol" w:eastAsia="Symbol"/>
          <w:b w:val="0"/>
          <w:i w:val="0"/>
          <w:color w:val="000000"/>
          <w:sz w:val="24"/>
        </w:rPr>
        <w:t>−</w:t>
      </w:r>
      <w:r>
        <w:rPr>
          <w:rFonts w:ascii="Times" w:hAnsi="Times" w:eastAsia="Times"/>
          <w:b w:val="0"/>
          <w:i/>
          <w:color w:val="000000"/>
          <w:sz w:val="24"/>
        </w:rPr>
        <w:t>II</w:t>
      </w:r>
    </w:p>
    <w:p>
      <w:pPr>
        <w:autoSpaceDN w:val="0"/>
        <w:autoSpaceDE w:val="0"/>
        <w:widowControl/>
        <w:spacing w:line="260" w:lineRule="exact" w:before="1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our society today which would conduce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Our very upbringing is against it. The primary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parents is to marry their children anyhow so that they may breed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rabbits. If they are girls, they are married at as early an age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conveniently can be, irrespective of their moral welfare.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ceremony is one longdrawn-out agony of feasting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frivolity. The householder’s life is in keeping with the past life.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prolongation of self-indulgence. Holidays and social enjoyments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arranged as to allow one the greatest latitude for sensuous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literature that is almost thrust on one generally panders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passion. The most modern literatuee almost teaches that </w:t>
      </w:r>
      <w:r>
        <w:rPr>
          <w:rFonts w:ascii="Times" w:hAnsi="Times" w:eastAsia="Times"/>
          <w:b w:val="0"/>
          <w:i w:val="0"/>
          <w:color w:val="000000"/>
          <w:sz w:val="22"/>
        </w:rPr>
        <w:t>indulgence in it is a duty and total abstinence a sin.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6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any wonder if control of the sexual appetite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if not almost impossible? If then birth-control through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is the most desirable and sensible and totally harmless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we must change the soical ideal and environment.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bring about the desired end is for individuals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self-control to make the beginning themselves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unqunenchable faith to affect their surroundings. For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marriage I discussed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 has, it seems to 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significance. A proper grasp of it means a complete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revolution. It is  not meant merely for a few select individuals.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as the law of the human species. Its breach reduces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human beings and brings swift punishment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>multiplicity of unwanted children, a train of ever-increasing diseases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“Birth Control [-I], 14-3-1936.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disruption of man as a moral being responsbile to his Maker.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Birth-control by contraceptives no doubt regulates to a certain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newcomers and enables persons of moderate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wolf from the door. But the moral harm it does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and society is incalculable. For one thing, the outlook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those who satisfy the sexual appetite for the sake of it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changed. Marriage ceases to be a sacrament for them. It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revaluation of the social ideals hitherto prized as a precious treasure.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this argument will make little appeal to those who regard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ideals about marriage as a superstition. My argument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thsoe who regard marriage as a sacrament and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an instrument of animal pleasure but as mother of man and </w:t>
      </w:r>
      <w:r>
        <w:rPr>
          <w:rFonts w:ascii="Times" w:hAnsi="Times" w:eastAsia="Times"/>
          <w:b w:val="0"/>
          <w:i w:val="0"/>
          <w:color w:val="000000"/>
          <w:sz w:val="22"/>
        </w:rPr>
        <w:t>trustee of the virtue of her progeny.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of self-control by fellow-workers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confirms me in the view presented here. It assumes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from the discovery in a vivid light of the ancient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For 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married life now assumes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and inevitable position and becomes as simple as the fact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itslef. Any other method of birth-control seems useless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unthinkable. Once the idea that the only and grand function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organ is generation possesses man and woman, union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purpose they will hold as criminal waste of the vital fluid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excitement caused to man and woman as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waste of precious energy. It is now easy to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scientists of old have put such great value upon the vital fluid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have insisted upon it strong transmutation into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energy for the benefit of society. They boldly declare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acquired a perfect control over his or her sexual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strengthens the whole being, physical, mental and spiritual, and attains </w:t>
      </w:r>
      <w:r>
        <w:rPr>
          <w:rFonts w:ascii="Times" w:hAnsi="Times" w:eastAsia="Times"/>
          <w:b w:val="0"/>
          <w:i w:val="0"/>
          <w:color w:val="000000"/>
          <w:sz w:val="22"/>
        </w:rPr>
        <w:t>powers unattainable by any other means.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reader be disturbed by the absence of many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living specimen of such giant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about us today are very incomplete specimens. At best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aspirants who have acquired control over their bodies but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minds. They have not become proof against temptation.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is so difficult of attainment. Social environ-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against them, and the majority of those who are making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effort unknowingly isolate the control of the animal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other passions, whereas the effort to be successful must </w:t>
      </w:r>
      <w:r>
        <w:rPr>
          <w:rFonts w:ascii="Times" w:hAnsi="Times" w:eastAsia="Times"/>
          <w:b w:val="0"/>
          <w:i w:val="0"/>
          <w:color w:val="000000"/>
          <w:sz w:val="22"/>
        </w:rPr>
        <w:t>include control over all the passions to which man is prey. Whilst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impossible of attainment by the average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woman. it must not be supposed that it requires less effort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required by an average student who has set his heart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 master of any one of the sciences. Attainment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here meant means mastery of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>of Life.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21-3-1936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388. LIMITATION OF REFORMERS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Dr. Ambedkar has thrown his bomb-shell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Hindu society in the shape of threatened conversion, frantic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have been made to wean him from the proposed step.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Ambedkar’s threat has had its repercussions on Harijans, too,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literate and are able to read newspapers. They have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Hindu institutions or reformers with a demand for posts,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or the like, accompanying it with the statement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might, in the event of refusal, be obliged to change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aid having been offered on behalf of the representatives of that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doubt these threats are a portent and a matter of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to those who care at all for the religion of their forefathers.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will not be served by coming to terms with those who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Hinduism or for that matter in any religion. Religion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barter. It is a matter for every individual to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which faith he will belong. It does not lend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in any shape or form. Or if such an expression can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things of the spirit, religion can only be purchased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one’s own blood. If therefore any Harijan wants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Hinduism, he should be entirely free to do 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a searching of heart for the reformer. Has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or that of his neighbours caused the defection? If it has and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found to be improper, it must be changed.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admitted fact that the conduct of a vast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call themselves sanatanists is such as to cause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and irritation to the Harijans all over India. The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many more Harijans than already have, have not left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speaks volumes for their loyalty or for the innate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that millions of Harijans have clung to it in spite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inhumanities to which in the name of that very faith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subjectd.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wonderful loyalty of Harijans and their unexampled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render it imperative for every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Hindu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receive the same treatment that every other Hindu does.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before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is, therefore, on the one hand not to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Harijans wishing to leave the Hindu fold by trying to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within it by the offer of bribes in the shape of finding employment or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and, on the other hand, to insist on full justice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 in every walk of life. Indeed reformers should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Harijans’requirements and not wait till they begin to complain.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Sevak Sangh is the biggest institution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It has wisely adpoted a most liberal policy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to deserving students. It employs as many Harijans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But it is in no sense a bureau for finding jobs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Harijans. Generally speaking, there, is no dearth of jobs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Harijans who are fit for the jobs for which they offer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hardship felt by thousands of Harijans is want of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for drinking and domestic use, denial of access to public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institutions, constant pinpricks in villages and, last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denial of access to temples of worship. These disabilities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stern realities in the lives of the vast mass of Harijans. If they as a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Hinduism, they will do so becasue of these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which brand them as lepers of Hindu society. Hinduism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 a fiery ordeal. It will perish not through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conversions, not even through mass conversions, but it will perish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sinful denial by the so-called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justice to Harijans. Every threat of conversion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warning to the 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they do not wake up in time, it may </w:t>
      </w:r>
      <w:r>
        <w:rPr>
          <w:rFonts w:ascii="Times" w:hAnsi="Times" w:eastAsia="Times"/>
          <w:b w:val="0"/>
          <w:i w:val="0"/>
          <w:color w:val="000000"/>
          <w:sz w:val="22"/>
        </w:rPr>
        <w:t>be too late !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to the impatient and needy Harijans. They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threats when they approach Hindu institutions or indviduals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They should rely upon the strength of their case commanding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The majority of Harijans do not know what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can mean. They mutely suffer the continuing degradation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selfishness have consigned them.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 the primary care of Hindu reformers  whether they complain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not. Those who are enlightened enough to know and feel the </w:t>
      </w:r>
      <w:r>
        <w:rPr>
          <w:rFonts w:ascii="Times" w:hAnsi="Times" w:eastAsia="Times"/>
          <w:b w:val="0"/>
          <w:i w:val="0"/>
          <w:color w:val="000000"/>
          <w:sz w:val="22"/>
        </w:rPr>
        <w:t>degradation and know also what change of religion means, are either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good Hindus to desert their ancestral faith and deserve every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need, or being indifferent as to religion may not claim help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in exhange for their condescending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fold. I would, therefore, plead with enlightened Harijans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sakes not to seek material betterment under threat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conversion. And whilst reformers must on no account yield to threats,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ceaselessly strive to secure justice for Harijans at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21-3-1936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K.M. MUNSHI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2" w:lineRule="exact" w:before="11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was greatly surprised at Kaka's letter to him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the conference, and I got scared. I have, therefore,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a long telegram on behalf of Jamnalal but to your address.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written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not be proper to expect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from me. I am not yet in a position to preside over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conference. When I said yes, I imagined there would be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men attending and we would be exchanging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with one another. Your idea, it appears, is to have a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big scale. It is of course my own fault that I did not gather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infomation in advance. You may now do as you think fit. Indeed,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Rajendra Babu's suggestion.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himself may even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function, and perhaps Jawaharlal too would. The latter may even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preside. Why should you not have Kaka or someone else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Reception Committee? If you hold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Hindi Sammelan and if they do have a Reception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>Jamnalalji might be available.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both doing well.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7598.  Courtesy: K. M.  Munshi</w:t>
      </w:r>
    </w:p>
    <w:p>
      <w:pPr>
        <w:autoSpaceDN w:val="0"/>
        <w:autoSpaceDE w:val="0"/>
        <w:widowControl/>
        <w:spacing w:line="218" w:lineRule="exact" w:before="422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D. B. Kalelkar”, 20-3-1936.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390. LETTER TO TARA N.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tabs>
          <w:tab w:pos="550" w:val="left"/>
          <w:tab w:pos="4250" w:val="left"/>
          <w:tab w:pos="52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you didn’t write to me. Anxiety or thinking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call it what you like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 every day. I regard it as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ignore your ailment. You have many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qualities, but this disregard of the body is hard to reconcile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make a “manly effort” to overcome your ailment.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if you have 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Gaurishankerbhai. Try the prescription of any other in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faith. I am certainly prepared to keep you under my care.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if I have correctly followed your words, no troubles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living with me. Try one thing for a week: take in two instalments,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mixing it with your food, one </w:t>
      </w:r>
      <w:r>
        <w:rPr>
          <w:rFonts w:ascii="Times" w:hAnsi="Times" w:eastAsia="Times"/>
          <w:b w:val="0"/>
          <w:i/>
          <w:color w:val="000000"/>
          <w:sz w:val="22"/>
        </w:rPr>
        <w:t>tola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green garlic very finely crushed.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indeed had excellent effect on me. It helps greatly in eliminating </w:t>
      </w:r>
      <w:r>
        <w:rPr>
          <w:rFonts w:ascii="Times" w:hAnsi="Times" w:eastAsia="Times"/>
          <w:b w:val="0"/>
          <w:i w:val="0"/>
          <w:color w:val="000000"/>
          <w:sz w:val="22"/>
        </w:rPr>
        <w:t>viruses in the body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relieving one of gas. This was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prescribed by Dr. Ansari for Navin. Green garlic, which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consumed along with the bulb and the stems and the leaves,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clean before it is crushed. It is meant not for imparting taste, </w:t>
      </w:r>
      <w:r>
        <w:rPr>
          <w:rFonts w:ascii="Times" w:hAnsi="Times" w:eastAsia="Times"/>
          <w:b w:val="0"/>
          <w:i w:val="0"/>
          <w:color w:val="000000"/>
          <w:sz w:val="22"/>
        </w:rPr>
        <w:t>but as medicine. 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7526. Also C.W. 5002.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tabs>
          <w:tab w:pos="5050" w:val="left"/>
        </w:tabs>
        <w:autoSpaceDE w:val="0"/>
        <w:widowControl/>
        <w:spacing w:line="176" w:lineRule="exact" w:before="222" w:after="0"/>
        <w:ind w:left="137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391. INTERVIEW TO M. C. RAJAH </w:t>
      </w:r>
    </w:p>
    <w:p>
      <w:pPr>
        <w:autoSpaceDN w:val="0"/>
        <w:tabs>
          <w:tab w:pos="6430" w:val="left"/>
        </w:tabs>
        <w:autoSpaceDE w:val="0"/>
        <w:widowControl/>
        <w:spacing w:line="160" w:lineRule="exact" w:before="0" w:after="0"/>
        <w:ind w:left="47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22,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2210" w:val="left"/>
          <w:tab w:pos="5510" w:val="left"/>
        </w:tabs>
        <w:autoSpaceDE w:val="0"/>
        <w:widowControl/>
        <w:spacing w:line="29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Rao Bahadur Rajah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 discussed the Delimitation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Committee‘s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recommendation which a Committee appointed by the Assembly had recently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considered, and invited Ganhiji’s suggestions as to how to proceed further.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am not in a position to reveal these suggestions. . . Rao Bahadur Rajah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much exercised over the irresponsible talk of mass conversions and wondered if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intensive religious propaganda among Harijans could not be undertaken. He instanced</w:t>
      </w:r>
    </w:p>
    <w:p>
      <w:pPr>
        <w:autoSpaceDN w:val="0"/>
        <w:autoSpaceDE w:val="0"/>
        <w:widowControl/>
        <w:spacing w:line="220" w:lineRule="exact" w:before="3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Legislative Assembly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to travel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singing </w:t>
      </w:r>
      <w:r>
        <w:rPr>
          <w:rFonts w:ascii="Times" w:hAnsi="Times" w:eastAsia="Times"/>
          <w:b w:val="0"/>
          <w:i/>
          <w:color w:val="000000"/>
          <w:sz w:val="18"/>
        </w:rPr>
        <w:t>bhajans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kathas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and wondered if the Sangh could not send some parties from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North. Gandhiji said:</w:t>
      </w:r>
    </w:p>
    <w:p>
      <w:pPr>
        <w:autoSpaceDN w:val="0"/>
        <w:autoSpaceDE w:val="0"/>
        <w:widowControl/>
        <w:spacing w:line="264" w:lineRule="exact" w:before="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parties could be sent from the North, there is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to depend on the North. The South has its inexhaustible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of religious songs and it should be the easiest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 </w:t>
      </w:r>
      <w:r>
        <w:rPr>
          <w:rFonts w:ascii="Times" w:hAnsi="Times" w:eastAsia="Times"/>
          <w:b w:val="0"/>
          <w:i w:val="0"/>
          <w:color w:val="000000"/>
          <w:sz w:val="22"/>
        </w:rPr>
        <w:t>parties from the province itself. I have heard soul-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Thyagaraja, and Sjt. Rajagopalachari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Rajan would give you many a tip in this behalf. For Malabar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 think of a better guide than the poet Vallathol 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Menon. I assure you there is a lot of musical talent even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boys of which we have not availed ourselves.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tour in Bhavnagar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came across a Harijan boy who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 spellbound by his simple songs. In her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kindergarten school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Harijan children Anasuyabehn has an infant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prodigy who wields his tabors as an expert and she has equally good </w:t>
      </w:r>
      <w:r>
        <w:rPr>
          <w:rFonts w:ascii="Times" w:hAnsi="Times" w:eastAsia="Times"/>
          <w:b w:val="0"/>
          <w:i w:val="0"/>
          <w:color w:val="000000"/>
          <w:sz w:val="22"/>
        </w:rPr>
        <w:t>songsters.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 has every reason to be bitter for he has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humiliations and insults which should make anyone of us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resentful. If it is permitted to be bitter and to vent one’s wrath,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why he should not do so. What he fails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to realize is that it is not the fault fo Hinduism but of Hindus.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RAJAH</w:t>
      </w:r>
      <w:r>
        <w:rPr>
          <w:rFonts w:ascii="Times" w:hAnsi="Times" w:eastAsia="Times"/>
          <w:b w:val="0"/>
          <w:i w:val="0"/>
          <w:color w:val="000000"/>
          <w:sz w:val="18"/>
        </w:rPr>
        <w:t>: But has he to suffer those humiliations even now? Those must be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 of the past.</w:t>
      </w:r>
    </w:p>
    <w:p>
      <w:pPr>
        <w:autoSpaceDN w:val="0"/>
        <w:autoSpaceDE w:val="0"/>
        <w:widowControl/>
        <w:spacing w:line="26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particular humiliations are a thing of the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now he would not be welcomed in an orthodox Brahmin‘s </w:t>
      </w:r>
      <w:r>
        <w:rPr>
          <w:rFonts w:ascii="Times" w:hAnsi="Times" w:eastAsia="Times"/>
          <w:b w:val="0"/>
          <w:i w:val="0"/>
          <w:color w:val="000000"/>
          <w:sz w:val="22"/>
        </w:rPr>
        <w:t>house.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 But why should he want to enter an orthodox Brahmin‘s house?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that he wants to enter it, but he resents the attitude.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refusal he would  not resent if the rest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best behaviour. Thus if an orthodox Hindu minister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a number of Hindus, including Dr. Ambedkar, to dinner,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discriminated agianst the Doctor by asking him to sit apart,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duty of the rest of  the Hindus to leave that house along with Dr.</w:t>
      </w:r>
    </w:p>
    <w:p>
      <w:pPr>
        <w:autoSpaceDN w:val="0"/>
        <w:autoSpaceDE w:val="0"/>
        <w:widowControl/>
        <w:spacing w:line="220" w:lineRule="exact" w:before="3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Slum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Religious stories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July 1 to 3,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Balagriha which Gandhiji visited on June 29, 1934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8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Ambedkar. If we all did so Dr. Ambedkar would easily feel like one </w:t>
      </w:r>
      <w:r>
        <w:rPr>
          <w:rFonts w:ascii="Times" w:hAnsi="Times" w:eastAsia="Times"/>
          <w:b w:val="0"/>
          <w:i w:val="0"/>
          <w:color w:val="000000"/>
          <w:sz w:val="22"/>
        </w:rPr>
        <w:t>of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I see. But, Mahatmaji, we have made rapid strides and we shall see the end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48" w:lineRule="exact" w:before="8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doubt. The monster of untouchability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low, only he is so huge that even whilst he is in his death-throes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capable of much mischief. But I cherish the dream when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Harijans will be ransomed and brought up to the same levels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tallest among the so-called high-class Hindus. Dr., Ambedkar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pointedly asked me if when untouchability was removed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that persons like him aspired to would be that of a Shudra.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him that if he would be classed as a shudra evey other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be so regarded. Varna today has become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arrogating to oneself a higher status. The real varna of my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 not exist today.  In the purest type of Hinduism a Brahmin,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ant, an elephant and a dog-eater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(shvapaka)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the same status.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because our philosophy is so high, and we have failed to live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it, that very philosophy today stinks in our nostrils. 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insists on the brotherhood not only of all mankind but of all that lives.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conception which makes one giddy, but we have to work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moment we have restored real living equality between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we shall be able to establish equality between man and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When that day comes we shall have peace on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>goodwill to men.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Rao Bahadur Rajah wondered if under the new Constitution the Harijans might</w:t>
      </w: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identify themselves with any of the Parties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Party, the Justice Party and</w:t>
      </w:r>
    </w:p>
    <w:p>
      <w:pPr>
        <w:autoSpaceDN w:val="0"/>
        <w:autoSpaceDE w:val="0"/>
        <w:widowControl/>
        <w:spacing w:line="24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on. Gandhiji. . . said: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identify yourselves with any party. My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existing system of government have not changed,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peculiar disabilities that you have suffered for ages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to identify yourselves even with the most forward party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You will accept whatever is given you by Government,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sacrifice your self-respect. You will similarly endorse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good in the Congress programme, e. g., prohibition,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the salt tax, and say to the world that you would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to be in any way isolated from the poor of India whose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are identical with yours. Whilst you will join no party you will</w:t>
      </w:r>
    </w:p>
    <w:p>
      <w:pPr>
        <w:autoSpaceDN w:val="0"/>
        <w:autoSpaceDE w:val="0"/>
        <w:widowControl/>
        <w:spacing w:line="302" w:lineRule="exact" w:before="3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v. 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no circumstance whatsoever sell the country. If you can do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will be the greatest factor in India. When these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>awake, they will become an irremovable force.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28-3-1936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MIRABEHN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23,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disturbs me in more senses than one. You are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If life in Segaon does not suit you, you must leave in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you had not in Bihar where there was a collapse. I may 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my limits. But you certainly do need to be cautioned,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. You must not become a wreck. And may this illness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due to separation from me, though this time there are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antecedent circumstances as there were last time. Re-read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me; you have kept a copy. It will be terrible if it needs revision.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or not, if there is the need, it must be revised. Only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happen and that is living with me for personal service.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you should be able joyfully to carry out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which is in no way arrived at under pressure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whatsoever. Let the mere fact of my mention of this thing not </w:t>
      </w:r>
      <w:r>
        <w:rPr>
          <w:rFonts w:ascii="Times" w:hAnsi="Times" w:eastAsia="Times"/>
          <w:b w:val="0"/>
          <w:i w:val="0"/>
          <w:color w:val="000000"/>
          <w:sz w:val="22"/>
        </w:rPr>
        <w:t>disturb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discussed this at all except for the fact my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being unavoidably prolonged and I do not know how long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be. It won’t be beyond the middle of April in any case and it </w:t>
      </w:r>
      <w:r>
        <w:rPr>
          <w:rFonts w:ascii="Times" w:hAnsi="Times" w:eastAsia="Times"/>
          <w:b w:val="0"/>
          <w:i w:val="0"/>
          <w:color w:val="000000"/>
          <w:sz w:val="22"/>
        </w:rPr>
        <w:t>won’t be earlier than 7th April. I am booked up to 5th April.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do not believe Press resports. Dr. Ansari is giving 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 latitude daliy. He found me last night fitter than I was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ago. He now wants me to walk for one hour at a stretch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and undertake greater mental strain. He is trying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of my capacity for physical and mental exertion.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many letters today besides an article for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all over India is very funny this year.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howling wind blowing here just now. It is not thus ordinarily in </w:t>
      </w:r>
      <w:r>
        <w:rPr>
          <w:rFonts w:ascii="Times" w:hAnsi="Times" w:eastAsia="Times"/>
          <w:b w:val="0"/>
          <w:i w:val="0"/>
          <w:color w:val="000000"/>
          <w:sz w:val="22"/>
        </w:rPr>
        <w:t>March.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72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520" w:lineRule="exact" w:before="40" w:after="0"/>
              <w:ind w:left="10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orginal: C.W. 6320. Courtesy: Mirabehn. Also G.N. 9786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68 :  23 SEPTEMBER, 1935 - 15 MAY, 1936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472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BALIBEHN M. ADALAJA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AND KUMIBEHN T. MANIAR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 AND KUMI,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particluar to write to you. However,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acknowledge the letter your sisters have sent me.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very glad that you both saw me at Sabarmati. I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quite happy and hope that Kumi is now quiet and </w:t>
      </w:r>
      <w:r>
        <w:rPr>
          <w:rFonts w:ascii="Times" w:hAnsi="Times" w:eastAsia="Times"/>
          <w:b w:val="0"/>
          <w:i w:val="0"/>
          <w:color w:val="000000"/>
          <w:sz w:val="22"/>
        </w:rPr>
        <w:t>peaceful.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1555.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MANU GANDHI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time. If Ba and I do not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Wardha in the month of May, we shall consider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For your part, you should obtain the consent of your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and get ready. Ba returned today from a visit to Amritsar.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accompanied her during the trip. I hope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fit.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be lazy in writing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in these parts for some more days still.</w:t>
      </w:r>
    </w:p>
    <w:p>
      <w:pPr>
        <w:autoSpaceDN w:val="0"/>
        <w:autoSpaceDE w:val="0"/>
        <w:widowControl/>
        <w:spacing w:line="22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1556.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4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Bhansalibhai’s letter. Nanavati will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telegram. I have got the import of your letter.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enough for me if you bring credit to your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will be all for the present since I have lots of other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do today.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MIRABEHN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4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Just a line to say that I have to stay for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be there therefore before 15th April. I am sorry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I am just off to see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Dr. Ansari’s diagnosis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hopeful. The manometer showed a rise of 8 points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disturbed. He insists on my taking garlic. I wrote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orignial: C.W. 6321. Courtesy: Mirabehn. Also G.N. 9787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BALWANTSINHA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both your letters. If you find no peace in Savli or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suffers there, you have my permission and blessings to go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2210" w:val="left"/>
        </w:tabs>
        <w:autoSpaceDE w:val="0"/>
        <w:widowControl/>
        <w:spacing w:line="140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you deem fit. Kishorelalbhai will write in detail. I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written to him at length.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300" w:lineRule="exact" w:before="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1936</w:t>
      </w:r>
    </w:p>
    <w:p>
      <w:pPr>
        <w:autoSpaceDN w:val="0"/>
        <w:autoSpaceDE w:val="0"/>
        <w:widowControl/>
        <w:spacing w:line="212" w:lineRule="exact" w:before="9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night.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got your letter. I shall not write much as I am writing this at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talks with Jawaharlal, but what shall I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My stay at Lucknow may perhpas extend to the 3rd.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day I shall proceed to Allahabad, from where I would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Lucknow on the 7th, perhaps, and stay on till the Congress session.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 I take it that you will be meeting me somewhere or other.</w:t>
      </w:r>
    </w:p>
    <w:p>
      <w:pPr>
        <w:autoSpaceDN w:val="0"/>
        <w:autoSpaceDE w:val="0"/>
        <w:widowControl/>
        <w:spacing w:line="306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photostat of the Gujarati: G.N. 3465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RABINDRANATH TAGORE</w:t>
      </w:r>
    </w:p>
    <w:p>
      <w:pPr>
        <w:autoSpaceDN w:val="0"/>
        <w:autoSpaceDE w:val="0"/>
        <w:widowControl/>
        <w:spacing w:line="244" w:lineRule="exact" w:before="148" w:after="0"/>
        <w:ind w:left="4930" w:right="0" w:firstLine="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 27,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86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 blessed my poor effort.  And here is the money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relieve the public mind by announcing cancellation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of the programme. May God keep you for many a year to come.</w:t>
      </w:r>
    </w:p>
    <w:p>
      <w:pPr>
        <w:autoSpaceDN w:val="0"/>
        <w:autoSpaceDE w:val="0"/>
        <w:widowControl/>
        <w:spacing w:line="302" w:lineRule="exact" w:before="4" w:after="0"/>
        <w:ind w:left="432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with love,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2288</w:t>
      </w:r>
    </w:p>
    <w:p>
      <w:pPr>
        <w:autoSpaceDN w:val="0"/>
        <w:autoSpaceDE w:val="0"/>
        <w:widowControl/>
        <w:spacing w:line="32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sent a draft for Rs 60,000 for the Visva-Bharati.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Rabindranath Tagore”, 13-10-1935.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2169"/>
        <w:gridCol w:w="2169"/>
        <w:gridCol w:w="2169"/>
      </w:tblGrid>
      <w:tr>
        <w:trPr>
          <w:trHeight w:hRule="exact" w:val="366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8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400. DISCUSSION WITH HARIJAN SEVAKS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42"/>
        </w:trPr>
        <w:tc>
          <w:tcPr>
            <w:tcW w:type="dxa" w:w="6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27,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tabs>
          <w:tab w:pos="550" w:val="left"/>
          <w:tab w:pos="1910" w:val="left"/>
        </w:tabs>
        <w:autoSpaceDE w:val="0"/>
        <w:widowControl/>
        <w:spacing w:line="318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HARIJAN SEVAKS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received our inspiration from Swami Shraddhanandji.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you, but many of us received inspiration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 the noble life of the late Swamiji. . . .</w:t>
      </w:r>
    </w:p>
    <w:p>
      <w:pPr>
        <w:autoSpaceDN w:val="0"/>
        <w:autoSpaceDE w:val="0"/>
        <w:widowControl/>
        <w:spacing w:line="28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don’t you take some steps to counteract the vicious propaganda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missionaries? Why not have Hindu missionaries for counter-propaganda?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course,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Mahatmaji, you are there enough to cover the whole field. But </w:t>
      </w:r>
      <w:r>
        <w:rPr>
          <w:rFonts w:ascii="Times" w:hAnsi="Times" w:eastAsia="Times"/>
          <w:b w:val="0"/>
          <w:i/>
          <w:color w:val="000000"/>
          <w:sz w:val="18"/>
        </w:rPr>
        <w:t>pracharaks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needed.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explain to you. The Sangh was not created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Our object was to end the disabilities of Harijans and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the same social level as the rest of the Hindus.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that you have in mind, the best propaganda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example. Let every Harijan sevak lead a model life of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simplicity, clothe the Harijans with love and, I am quite sure, no </w:t>
      </w:r>
      <w:r>
        <w:rPr>
          <w:rFonts w:ascii="Times" w:hAnsi="Times" w:eastAsia="Times"/>
          <w:b w:val="0"/>
          <w:i w:val="0"/>
          <w:color w:val="000000"/>
          <w:sz w:val="22"/>
        </w:rPr>
        <w:t>counter-propaganda will be necessary.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there are places where the missionaries rush to the scene, do nothing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 a few amenities like a water-pipe or a good road and make the recipients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 that they are Christians. The poor recipients often do so, but beyond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they do nothing. They share in the life of their Harijan brethren, celebrate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Hindu festivals, and remian Hindus in every respect, except perhaps for </w:t>
      </w:r>
      <w:r>
        <w:rPr>
          <w:rFonts w:ascii="Times" w:hAnsi="Times" w:eastAsia="Times"/>
          <w:b w:val="0"/>
          <w:i w:val="0"/>
          <w:color w:val="000000"/>
          <w:sz w:val="18"/>
        </w:rPr>
        <w:t>census purposes.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They will remain Harijans and even the missions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much store by them. Our duty is to work hard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Hindus and to get them to admit the Harijans in their fold as </w:t>
      </w:r>
      <w:r>
        <w:rPr>
          <w:rFonts w:ascii="Times" w:hAnsi="Times" w:eastAsia="Times"/>
          <w:b w:val="0"/>
          <w:i w:val="0"/>
          <w:color w:val="000000"/>
          <w:sz w:val="22"/>
        </w:rPr>
        <w:t>their kith and kin and to end the disabilities they suffer from.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how are we to persuade the orthodox? May we storm their fortresses?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local board wells, for instance, which have been thrown open to the Harijans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orthodox people will not allow them to use them. May we advise the Harijans to </w:t>
      </w:r>
      <w:r>
        <w:rPr>
          <w:rFonts w:ascii="Times" w:hAnsi="Times" w:eastAsia="Times"/>
          <w:b w:val="0"/>
          <w:i w:val="0"/>
          <w:color w:val="000000"/>
          <w:sz w:val="18"/>
        </w:rPr>
        <w:t>defy the opposition and challenge them to do their worst?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might, where you are fearless and where you are sure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workers, including some Harijans, met Gandhiji “on the last day”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in Delhi i.e., March 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 belonged to the Arya Samaj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Propaganda workers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8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clash and that the Harijans will not be cowed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opposition is melting away gradually everywhere and I trust </w:t>
      </w:r>
      <w:r>
        <w:rPr>
          <w:rFonts w:ascii="Times" w:hAnsi="Times" w:eastAsia="Times"/>
          <w:b w:val="0"/>
          <w:i w:val="0"/>
          <w:color w:val="000000"/>
          <w:sz w:val="22"/>
        </w:rPr>
        <w:t>no storming will be necessary.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untouchability is no more, Mahatmaji, what varna will you assign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assign a varna to you? But if I had the power,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declare that we are Hindus, all of the same varna.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clear over and over again there is no real varna today.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to our own, when we have cleansed ourselves,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four varnas according to the way in which we can express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 us. But varna then will invest no one with a superior status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it will invest one with higher responsibility and duties.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impart knowledge in a spirit of service will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Brahmins. They will assume no superior airs but will be true servents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society. When ineqaulity of status or rights is ended,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will be equal. I do not know, however, when we sahll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revive true varnadharma. Its real revival would mean true democracy.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we want today is not that the caste Hindus eat with us or have marital ties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us. We want rights of true citizenship, equal opportunities.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want my son to have the liberty to be a </w:t>
      </w:r>
      <w:r>
        <w:rPr>
          <w:rFonts w:ascii="Times" w:hAnsi="Times" w:eastAsia="Times"/>
          <w:b w:val="0"/>
          <w:i/>
          <w:color w:val="000000"/>
          <w:sz w:val="18"/>
        </w:rPr>
        <w:t>vakil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a barrister or a doctor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his own wish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there is no legal bar against your son being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likes. There is custom, hard prejudice and blind superstition.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Snagh is trying its best to fight. Dr. Ambedkar is a barrister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professor. But blind orthodoxy will not treat him as equal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force them by legal enactment.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education, by converting the orthodox. There was, for instance,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who used to sell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Nasik. So long as no one  knew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Harijan, he had very good custom. The moment they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was Harijan, they stopped pruchasing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his shop,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we to compel people to purchase </w:t>
      </w:r>
      <w:r>
        <w:rPr>
          <w:rFonts w:ascii="Times" w:hAnsi="Times" w:eastAsia="Times"/>
          <w:b w:val="0"/>
          <w:i/>
          <w:color w:val="000000"/>
          <w:sz w:val="22"/>
        </w:rPr>
        <w:t>bidis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his shop,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showing them that it is inhuman and irreligious of them to </w:t>
      </w:r>
      <w:r>
        <w:rPr>
          <w:rFonts w:ascii="Times" w:hAnsi="Times" w:eastAsia="Times"/>
          <w:b w:val="0"/>
          <w:i w:val="0"/>
          <w:color w:val="000000"/>
          <w:sz w:val="22"/>
        </w:rPr>
        <w:t>boycott anybody by reason of his birth?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why should we be called Harijans and not Hindus?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a small section of you resents the name.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know the genesis of the name. You used to be called ‘depressed </w:t>
      </w:r>
      <w:r>
        <w:rPr>
          <w:rFonts w:ascii="Times" w:hAnsi="Times" w:eastAsia="Times"/>
          <w:b w:val="0"/>
          <w:i w:val="0"/>
          <w:color w:val="000000"/>
          <w:sz w:val="22"/>
        </w:rPr>
        <w:t>classes’ or ‘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asprishyas’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‘achhoots’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(untouchables). All these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mass of you naturally resented. Some of you sent their </w:t>
      </w:r>
      <w:r>
        <w:rPr>
          <w:rFonts w:ascii="Times" w:hAnsi="Times" w:eastAsia="Times"/>
          <w:b w:val="0"/>
          <w:i w:val="0"/>
          <w:color w:val="000000"/>
          <w:sz w:val="22"/>
        </w:rPr>
        <w:t>protests to me and asked me to find out a better name. In English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2" w:lineRule="exact" w:before="32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adopted a better word than ‘depressed’, viz., ‘suppressed’,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casting about for a good Indian word a friend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‘Harijan’ taken from the song of one of the best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appealed to me because it best described your condition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had  no bad odour about it. It means a devotee of God,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the help of the helpless, and as it is the helpless who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to God, I thought you deserved the name better than 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For whilst I have to aspire to become a Harijan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the very nature of things. But you will say, ‘When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is to make Harijans Hindus why don’t you start by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Hindus straightaway?’ What am I to do so long as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succeeded in abolishing untouchability?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today, sir, it is an opprobrious term. There is a Brahmin who threatens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hammer us if we call him a Harijan.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he is no Brahmin. You know the word ‘Harijan’ occurs in </w:t>
      </w:r>
      <w:r>
        <w:rPr>
          <w:rFonts w:ascii="Times" w:hAnsi="Times" w:eastAsia="Times"/>
          <w:b w:val="0"/>
          <w:i w:val="0"/>
          <w:color w:val="000000"/>
          <w:sz w:val="22"/>
        </w:rPr>
        <w:t>Tulsidas’s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Ramayana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Lakshmana describes to Parashurama </w:t>
      </w:r>
      <w:r>
        <w:rPr>
          <w:rFonts w:ascii="Times" w:hAnsi="Times" w:eastAsia="Times"/>
          <w:b w:val="0"/>
          <w:i w:val="0"/>
          <w:color w:val="000000"/>
          <w:sz w:val="22"/>
        </w:rPr>
        <w:t>the characteristic of a true Kshatriya. He says:</w:t>
      </w:r>
    </w:p>
    <w:p>
      <w:pPr>
        <w:autoSpaceDN w:val="0"/>
        <w:autoSpaceDE w:val="0"/>
        <w:widowControl/>
        <w:spacing w:line="240" w:lineRule="auto" w:before="7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51100" cy="15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(It is the trait of our clan never to use force towards a god,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Brahimin, a Harijan or a cow.) ‘Harijan’ there means a man of God,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devotee, no matter to what caste or varna he belongs. We 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the beautiful connotation of the word and try to be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the name.</w:t>
      </w:r>
    </w:p>
    <w:p>
      <w:pPr>
        <w:autoSpaceDN w:val="0"/>
        <w:autoSpaceDE w:val="0"/>
        <w:widowControl/>
        <w:spacing w:line="240" w:lineRule="exact" w:before="68" w:after="0"/>
        <w:ind w:left="6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more question. You call your Sangh “Harijan Sevak Sangh.” You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unnecessarily exploiting our name. Fourteen annas in the rupee expended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 Sevak Sangh goes into the pockets of non-Harijans, 2 annas barely goes into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pockets of the poor Harijans.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now, there you are betraying gross ignorance. I can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the reverse of what you say. Have you got any proof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your statement? I make you a sporting offer.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what you say, you can come to Wardha, at the Sangh’s expense,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evidence in your possession, and if you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 me I shall declare myself beaten and do proper penance.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you fail, I will not ask you to pay back to me the train fare.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will expect you to publicly apologize for bringing a baseless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against the Sangh. The Sangh’s books are there open to </w:t>
      </w:r>
      <w:r>
        <w:rPr>
          <w:rFonts w:ascii="Times" w:hAnsi="Times" w:eastAsia="Times"/>
          <w:b w:val="0"/>
          <w:i w:val="0"/>
          <w:color w:val="000000"/>
          <w:sz w:val="22"/>
        </w:rPr>
        <w:t>inspection by anyone, and I tell you the books will convince you that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Narasinha Mehta;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6-8-1931.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truth is the reverse of what you say.</w:t>
      </w:r>
    </w:p>
    <w:p>
      <w:pPr>
        <w:autoSpaceDN w:val="0"/>
        <w:tabs>
          <w:tab w:pos="550" w:val="left"/>
          <w:tab w:pos="2130" w:val="left"/>
        </w:tabs>
        <w:autoSpaceDE w:val="0"/>
        <w:widowControl/>
        <w:spacing w:line="238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certainly that you can prove. It is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few sevaks who are paid even as much as a hundred rupees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But where that is the case, through such a sevak we distribute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to Harijans. Also he who is being paid a hundred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easily earn in the market much more than what he receives.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ready to confess, too, that, there are some who have to be paid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their market value but if no volunteer workers are available,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you cannot get the services of the present staff on better terms,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done? I can,  however, assure you that our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do not exceed 15 per cent, and the balance goes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benefit of the Harijans.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4-4-1936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TEMPLE-ENTRY</w:t>
      </w:r>
    </w:p>
    <w:p>
      <w:pPr>
        <w:autoSpaceDN w:val="0"/>
        <w:autoSpaceDE w:val="0"/>
        <w:widowControl/>
        <w:spacing w:line="262" w:lineRule="exact" w:before="2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recall the important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recently by the Harijan Sevak Sangh. No one need run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idea that because not much is nowadays heard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it has been forgotten or given up by the Sangh.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visit to Nasik and the vast audiences that gathered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show that the people as a whole are not averse to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though it showed also that orthodoxy was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give up its untouchability. But it is not possible to await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developments. The local Sanghs should make a sustained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existing temples thrown open and even to build new ones,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Harijans only but for all. If they are situated in healthy localities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 school, a meeting place and a dharmashala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they must prove useful and popular among all classes of </w:t>
      </w:r>
      <w:r>
        <w:rPr>
          <w:rFonts w:ascii="Times" w:hAnsi="Times" w:eastAsia="Times"/>
          <w:b w:val="0"/>
          <w:i w:val="0"/>
          <w:color w:val="000000"/>
          <w:sz w:val="22"/>
        </w:rPr>
        <w:t>Hindus. There may be public prayers held there every evening or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Harijans who were present at the meeting repudiated the suggestion and </w:t>
      </w:r>
      <w:r>
        <w:rPr>
          <w:rFonts w:ascii="Times" w:hAnsi="Times" w:eastAsia="Times"/>
          <w:b w:val="0"/>
          <w:i w:val="0"/>
          <w:color w:val="000000"/>
          <w:sz w:val="18"/>
        </w:rPr>
        <w:t>admitted that the bulk of the funds went into Harijans’ pockets.</w:t>
      </w:r>
    </w:p>
    <w:p>
      <w:pPr>
        <w:autoSpaceDN w:val="0"/>
        <w:autoSpaceDE w:val="0"/>
        <w:widowControl/>
        <w:spacing w:line="22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annual meeting held in Delhi from February 6 to 8. It read: “Since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delay in securing temple-entry for Harijans will result in great harm to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dharma, and since such temple-entry is part of the immediate justice to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 are entitled, the Central Board of the All-India Harijan Sevak Sangh resolves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effective steps be taken immediately for achieving temple-entry for Harijans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achieving this purpose, the Executive Committee be asked to take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steps in consultation with Gandhiji”.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periods and religious discourses may be occasionally arranged.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temples are properly conducted, they would go a long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removing the prejudice against the opening of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Harijans. Care must be taken, where temples are opened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that no discrimination is made against them.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on precisely the same terms as they are opened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to state that in different localities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methods may be adopted for securing the desired end. Perfect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must of course be maintained in all cases. An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 movement of the same type is not contemplated.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 in intensity and method according to the circumstances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locality. Nowhere should temples be opened where there is an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opposed to the opening. Practical unanimity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before any temple is opened. Thus what is required is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 effort to convert local public opinion in favour of temple-</w:t>
      </w:r>
      <w:r>
        <w:rPr>
          <w:rFonts w:ascii="Times" w:hAnsi="Times" w:eastAsia="Times"/>
          <w:b w:val="0"/>
          <w:i w:val="0"/>
          <w:color w:val="000000"/>
          <w:sz w:val="22"/>
        </w:rPr>
        <w:t>entry.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in the Hindu States is somewhat different.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or his officials are favourably inclined,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opening them.  The question has assumed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in Travancore. In most other places Harijans are indiffernt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temple-entry. The position is otherwise in Travancore.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Harijans of that State are far more advanced then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They have many men belonging to the learned professions.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passed through colleges. They naturally chafe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of their liberty but most of all on the entry into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hears that the large body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wholly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removal of the bar. Travancore has an enlightened Prince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enlightened Maharani. Surely the opposition of a few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however influential they may be in their own spheres,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prevent a much-needed reform which has become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overdue. But Harijan sevaks should by an accurate referendum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means show beyond all doubt that a great majority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decidedly in favour of the opening of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Harijans precisely  on the same terms as themselves.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may not march in advance of the public opinion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but I can hardly imagine his flouting clearly expressed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28-3-1936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FOR THE YOUNG</w:t>
      </w:r>
    </w:p>
    <w:p>
      <w:pPr>
        <w:autoSpaceDN w:val="0"/>
        <w:autoSpaceDE w:val="0"/>
        <w:widowControl/>
        <w:spacing w:line="260" w:lineRule="exact" w:before="1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fashion in some quarters nowadays for the young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whatever may be said by old people. I am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absolutely no justification for this belief. But I warn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of the country against always discounting whatever old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women may say for the mere fact that it is said by such persons.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wisdom often comes from the mouths of babes, so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come from the mouths of old people. The golden rule is to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the light of reason and experience, no matter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comes. I want to revert  to the subject of birth-control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contraceptives. It is dinned into one’s ears that gratification of the sex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is a solemn obigation like the obligation of discharging debts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lawfully incurred, and that not to do so would involve the penalty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decay. This sex urge has been isolated from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progeny, and it is said by the protagonists of the use of contraceptives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conception is an accident to be prevented except when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have children. I venture to suggest that this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doctrine to preach anywhere; much more so in a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India where the middle-class male population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imbecile through abuse of the creative function. If satisfaction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 urge is a duty, the unnatural vice of which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time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several other ways of gratification would be commendable.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should know that even persons of note have been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what is commonly know as sexual perversion.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at the statement. But if it somehow or other gains the stamp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respectability, it will be the rage among boys and girls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urge among members of their own sex. For me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 is not far removed from the means to which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resorted for the gratification of their sexual desire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that very few know. I know what havoc secret vice has played </w:t>
      </w:r>
      <w:r>
        <w:rPr>
          <w:rFonts w:ascii="Times" w:hAnsi="Times" w:eastAsia="Times"/>
          <w:b w:val="0"/>
          <w:i w:val="0"/>
          <w:color w:val="000000"/>
          <w:sz w:val="22"/>
        </w:rPr>
        <w:t>among schoolboys and schoolgirls. The introuduction of contra-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ceptives under the name of science and </w:t>
      </w:r>
      <w:r>
        <w:rPr>
          <w:rFonts w:ascii="Times" w:hAnsi="Times" w:eastAsia="Times"/>
          <w:b w:val="0"/>
          <w:i/>
          <w:color w:val="000000"/>
          <w:sz w:val="22"/>
        </w:rPr>
        <w:t>imprimatur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known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has intensified the complication and made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who work for purity of social life well-nigh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moment. I betray no confidence when I inform the reader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“Duty of Reformers”, 19-10-1935 and also “A Growing Vice?”, </w:t>
      </w:r>
      <w:r>
        <w:rPr>
          <w:rFonts w:ascii="Times" w:hAnsi="Times" w:eastAsia="Times"/>
          <w:b w:val="0"/>
          <w:i w:val="0"/>
          <w:color w:val="000000"/>
          <w:sz w:val="18"/>
        </w:rPr>
        <w:t>27-4-1935.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unmarried girls of impressionable age  studying in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 who study birth-control literature and magazines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avidity and even possess contraceptives. It is impossible to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use to married women. Marriage loses its sanctity when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and highest use is conceived to be the satisfaction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passion without contemplating the natural result of such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those learned men and women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no propaganda with missionary zeal in favour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 are doing irreparable harm to the youth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false belief that they will be saving thereby the poor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obliged to bear children against their will.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limit their children will not be easily reached by them.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women have not the knowledge or the training that the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West have. Surely the propaganda is not being carried 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middle-class women, for they do not need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knowledge, at any rate so much as the poor classes do.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harm, however, done by that propaganda lies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the old ideal and substitution in its place of one 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out, must spell the moral and physical extinction of the 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horror with which ancient literature has regarded the fruitless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vital fluid was not a superstition born of ignorance. What shall </w:t>
      </w:r>
      <w:r>
        <w:rPr>
          <w:rFonts w:ascii="Times" w:hAnsi="Times" w:eastAsia="Times"/>
          <w:b w:val="0"/>
          <w:i w:val="0"/>
          <w:color w:val="000000"/>
          <w:sz w:val="22"/>
        </w:rPr>
        <w:t>we say of a husband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man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sow the finest seed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on stony ground or of the owner of a field who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field rich with fine soil good seed under conditions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impossible for it to grow? God has blessed man with seed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highest potency and woman with a field richer than the richest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to be found anywhere on this globe. Surely it is criminal folly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 to allow his most precious possession to run to waste.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it with a care greater than he will bestow upon the richest pearls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possession. And so is a woman  guilty of criminal folly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seed in her life-producing field with the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letting it run to waste. Both he and she will be judged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misuse of the telents given to them and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dispossessed of what they have been given. Sex urge is a fine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thing. There is nothing to be ashamed of in it. But it is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act of creation. Any other use of it is a sin against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humanity. Contraceptives of a kind there were before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 be hereafter, but the use of them was formerly regarded as sinful. </w:t>
      </w:r>
      <w:r>
        <w:rPr>
          <w:rFonts w:ascii="Times" w:hAnsi="Times" w:eastAsia="Times"/>
          <w:b w:val="0"/>
          <w:i w:val="0"/>
          <w:color w:val="000000"/>
          <w:sz w:val="22"/>
        </w:rPr>
        <w:t>It was reserved for our generation to glorify vice by calling it virtue.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disservice protagonists of contraceptives are rendering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youth of India is to fill their minds with what appears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ideology. Let the young men and women of India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destiny in their hands beware of this false god and guard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with which God has blessed them and use it, if they wish, for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purpose for which it is intended.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28-3-1936 </w:t>
      </w:r>
    </w:p>
    <w:p>
      <w:pPr>
        <w:autoSpaceDN w:val="0"/>
        <w:tabs>
          <w:tab w:pos="1850" w:val="left"/>
          <w:tab w:pos="4590" w:val="left"/>
        </w:tabs>
        <w:autoSpaceDE w:val="0"/>
        <w:widowControl/>
        <w:spacing w:line="140" w:lineRule="exact" w:before="522" w:after="0"/>
        <w:ind w:left="41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403. SPEECH AT KHADI AND VILLAGE INDUSTRIES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EXHIBITION, LUCKNOW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1936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and thankful to be able to come to Lucknow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khadi and other village industries exhibition. I may tell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eager to be here at the opening. Though I know that Dr. Murarilal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Sjt. Shankerlal Banker have devoted themselves heart and soul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it, at the back of it all was my conception. This exhibition,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mind, brings out concretely for the first time the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true rural exhibition I have nursed in my breast for several years.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1921 when we met in  Ahmedabad in the first year of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Constitution, we took the first step towards rural-mindedness,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exhibition organized under the auspices of the Congress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the beginning of the process which you find reaching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maturity today after 15 years. I have believed and repeated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number that India is to be found not in its few cities but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 00, 000 villages. But we who have gathered here are not villagers.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town-dwellers. We town-dwellers have believed that India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its towns and that the villages were created to minister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needs. We have hardly ever paused to inquire of those poor folks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sufficient to eat and clothe themselves with and whether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roof to shelter themselves from sun and rain. Now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Congress worker has travelled through the length and breadth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much as I have done during the past twenty years.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hardly thing to be proud of. I, however, humbly claim,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those peregrinations, to know the Indian villages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any other Congress worker or leader. I have found that the town-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 has generally exploited the villager, in fact he has lived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villager’s substance. Many a British official has written about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title “A Unique Exhibition”.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2" w:lineRule="exact" w:before="32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people of India. No one has, to my knowledge,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villager has enough to keep body and soul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they have admitted that the bulk of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the verge of starvation and ten per cent are semi-starved,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millions have to rest content with a pinch of dirty salt and chillies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polished rice or parched grain. You may be sure that if any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be asked to live on that diet, we should not expect of survive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than a month or should be afraid of losing our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faculties. And yet our villagers go through that state from day to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Industries Association was formed last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conditions in which they lived and the state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handicrafts, and to revive such village arts and crafts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revived. Simultaneously with the creation of the A.I.V.I.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 a 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effect that future exhibitions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by the Spinners’ and the Village Industries Associations.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exhibition I am about to declare open today is the first of that </w:t>
      </w:r>
      <w:r>
        <w:rPr>
          <w:rFonts w:ascii="Times" w:hAnsi="Times" w:eastAsia="Times"/>
          <w:b w:val="0"/>
          <w:i w:val="0"/>
          <w:color w:val="000000"/>
          <w:sz w:val="22"/>
        </w:rPr>
        <w:t>kind.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told you the whole conception here is mine, and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 that we are still far from bringing out that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fully. It is an evidence of the organizers’ wonderful industry,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perfect of its kind. It was not humanly possible to achieve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time at their disposal. It is no easy job to bring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artisans form their villages. You will find here villagers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who perhaps don’t know where they have come to.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this Exhibition to show that even this starving India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is capable of  producing things which we town-dwellers may </w:t>
      </w:r>
      <w:r>
        <w:rPr>
          <w:rFonts w:ascii="Times" w:hAnsi="Times" w:eastAsia="Times"/>
          <w:b w:val="0"/>
          <w:i w:val="0"/>
          <w:color w:val="000000"/>
          <w:sz w:val="22"/>
        </w:rPr>
        <w:t>use both to the villagers’ and our advantage.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exhibition is not a spectacular show like its predecessors.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earlier ones were bound to be big shows. They were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different purpose. Congress expenses were generally found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takings of the exhibition. The whole outlook was changed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We decided not to have things of spectacular interest,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give the spectators a glimpse of the Indian villager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craft. This therefore is a vast educative effort. Not that we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takings this time. Only they will depened on those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intent on freedom and will win it by rehabilitating the village.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establish a living bond between towns and villages, they will</w:t>
      </w:r>
    </w:p>
    <w:p>
      <w:pPr>
        <w:autoSpaceDN w:val="0"/>
        <w:autoSpaceDE w:val="0"/>
        <w:widowControl/>
        <w:spacing w:line="220" w:lineRule="exact" w:before="32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“A.I.V.I.A—Object and Constitution”, 14-12-1934.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Jivanji D. Desai”.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flock to the exhibition and will make a point of studying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demonstrations in the exhibition.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cannot be done by one visit only. You should visit it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carefully study every section. If you will do this, you will marvel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energy and industry expended in organizing it.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interested in it if you approach it in a spirit of service.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here craftsmen and craftswomen for Kashmir and South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Sind and Assam, and learn how they earn their scanty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it is within your power to add a little to their income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enable them to have square meal, if only you will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minds to pay for their wares enough to ensure them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wage.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expect me to describe all or even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sections of the exhibition. It is impossible for me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you will have an inkling of the inside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 sitting. For in fornt of you are no triumphal arches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simply but exquisitely decorated walls done by  Sjt. Nandlal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Bose, the eminent artist from Santiniketan, and his co-workers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represent all the villagers’ crafts in simple artistic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symbols. And when you go inside the art gallery on which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Nandlal Bose has lavished his labours for weeks, you will feel, as I did,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spending there hours together. But even the other sections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 you. You may not find in the exhibition anything to amuse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 music or cinema shows but I assure you you will find much </w:t>
      </w:r>
      <w:r>
        <w:rPr>
          <w:rFonts w:ascii="Times" w:hAnsi="Times" w:eastAsia="Times"/>
          <w:b w:val="0"/>
          <w:i w:val="0"/>
          <w:color w:val="000000"/>
          <w:sz w:val="22"/>
        </w:rPr>
        <w:t>to learn.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want you all to be voluntary advertising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exhibition so that numbers may be attracted to see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has not been organized for the villagers, it is organized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city-dweller to enable him to see how the villager lives and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capable of. The Reception Committee has spent something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35, 000 in order to bring this exhibition into being. The lest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do is to enable them to meet the expenses. This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become their enthusiastic advertising agents. Commission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none, though I dare say you will get it for work dutifully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when you appear before the Great White Throne. I may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staying here for some days and expect to visit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often as I can. I shall therefore know how you have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>your trust.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intention to throw the exhibition open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from villages if the expenses are covered.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in the exhibition many a drawback, but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blame for them, not the villagers. Let me tell you,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organizers have attempted the stupendous task of achieving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weeks the work which should take many months to be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You will therefore bear with us and forgive the shortcomings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 doubt see.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MIRABEHN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nearing time for bed, 8.25 p.m. I have just taken silence.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have reached me in time. I was able to speak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38 minutes without any strain at the opening of the Exhibition.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early to say whether it will be a success. Shankerlal has worked </w:t>
      </w:r>
      <w:r>
        <w:rPr>
          <w:rFonts w:ascii="Times" w:hAnsi="Times" w:eastAsia="Times"/>
          <w:b w:val="0"/>
          <w:i w:val="0"/>
          <w:color w:val="000000"/>
          <w:sz w:val="22"/>
        </w:rPr>
        <w:t>like a  Trojan.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leave Lucknow on 3rd April night train and [shall]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from 4 to 7th reaching Lucknow on 8th. If all goes well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leave Lucknow for Wardha on 12th or 13th.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steadily getting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6322. Courtesy: Mirabehn. Also G.N. 9788.</w:t>
      </w:r>
    </w:p>
    <w:p>
      <w:pPr>
        <w:autoSpaceDN w:val="0"/>
        <w:autoSpaceDE w:val="0"/>
        <w:widowControl/>
        <w:spacing w:line="292" w:lineRule="exact" w:before="362" w:after="0"/>
        <w:ind w:left="0" w:right="12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405.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reflecting a disturbed mind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 quiet one. I was glad to have both.  I would be 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some guidance so long as you reveal your whole mind to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indeed if your present peace of mind endures,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scared if you happen to lose it again. Trying in this way, </w:t>
      </w:r>
      <w:r>
        <w:rPr>
          <w:rFonts w:ascii="Times" w:hAnsi="Times" w:eastAsia="Times"/>
          <w:b w:val="0"/>
          <w:i w:val="0"/>
          <w:color w:val="000000"/>
          <w:sz w:val="22"/>
        </w:rPr>
        <w:t>some day you will certainly attain steadiness of mind. I have not at 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the hopes I had of you. You, too, should not give up.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ot return only on the  15th of April. It is unlikely that I might </w:t>
      </w:r>
      <w:r>
        <w:rPr>
          <w:rFonts w:ascii="Times" w:hAnsi="Times" w:eastAsia="Times"/>
          <w:b w:val="0"/>
          <w:i w:val="0"/>
          <w:color w:val="000000"/>
          <w:sz w:val="22"/>
        </w:rPr>
        <w:t>reach earlier, and don’t be scared if I am delayed by two more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good care of your health. One may say you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good progress in carding.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232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69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Deliver the enclosed letter to Mirabehn.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9339. Also C.W. 6614.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STATEMENT TO THE PRESS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1936</w:t>
      </w:r>
    </w:p>
    <w:p>
      <w:pPr>
        <w:autoSpaceDN w:val="0"/>
        <w:autoSpaceDE w:val="0"/>
        <w:widowControl/>
        <w:spacing w:line="266" w:lineRule="exact" w:before="11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no communication whatsoever from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Halifax. The whole story is a fabrication.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that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should publish sensational statements, the truth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otherwsie  of which they could verify without loss of time.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31-3-1936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UMADEVI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autoSpaceDE w:val="0"/>
        <w:widowControl/>
        <w:spacing w:line="268" w:lineRule="exact" w:before="11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 aware that you  have in my illness a good excuse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writing to me; but, as you know, your letters would not prove a </w:t>
      </w:r>
      <w:r>
        <w:rPr>
          <w:rFonts w:ascii="Times" w:hAnsi="Times" w:eastAsia="Times"/>
          <w:b w:val="0"/>
          <w:i w:val="0"/>
          <w:color w:val="000000"/>
          <w:sz w:val="22"/>
        </w:rPr>
        <w:t>burden to me. You would cease to be the ‘Sleeping Beauty’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if  you thus began writing!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because you do not keep cheerful there, you get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newspapers had reported that Lord Halifax was arranging an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>between Lord Linlithgow and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who accompanied Gandhiji during the Harijan tour of 1933 </w:t>
      </w:r>
      <w:r>
        <w:rPr>
          <w:rFonts w:ascii="Times" w:hAnsi="Times" w:eastAsia="Times"/>
          <w:b w:val="0"/>
          <w:i w:val="0"/>
          <w:color w:val="000000"/>
          <w:sz w:val="18"/>
        </w:rPr>
        <w:t>used to snatch naps as often as possible which earned her this nickname.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homesick and sometimes even shed tears. When did you get so soft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Our home is where we happen to live. After all, aren’t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sojourning in this world for “a few days”? I have not seen those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but I am told the region has a bracing climate and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beautiful, too. I expect you have seen Mr. Duncan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from you a description of the place.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us, including Kakaji and Madalasa, are here together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Lucknow. We shall go to Allahabad on the 3rd and probably return </w:t>
      </w:r>
      <w:r>
        <w:rPr>
          <w:rFonts w:ascii="Times" w:hAnsi="Times" w:eastAsia="Times"/>
          <w:b w:val="0"/>
          <w:i w:val="0"/>
          <w:color w:val="000000"/>
          <w:sz w:val="22"/>
        </w:rPr>
        <w:t>on the 8th. We hope to reach Wardha some time about the 15th.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say my health is now good enough. Do you try to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Sevak? </w:t>
      </w:r>
      <w:r>
        <w:rPr>
          <w:rFonts w:ascii="Times" w:hAnsi="Times" w:eastAsia="Times"/>
          <w:b w:val="0"/>
          <w:i w:val="0"/>
          <w:color w:val="000000"/>
          <w:sz w:val="22"/>
        </w:rPr>
        <w:t>I think you now understand English also very well.</w:t>
      </w:r>
    </w:p>
    <w:p>
      <w:pPr>
        <w:autoSpaceDN w:val="0"/>
        <w:autoSpaceDE w:val="0"/>
        <w:widowControl/>
        <w:spacing w:line="240" w:lineRule="exact" w:before="10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0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Panchven Putrako Bapuke Ashirvad, pp. 342-3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VITHAL L. PHADKE</w:t>
      </w:r>
    </w:p>
    <w:p>
      <w:pPr>
        <w:autoSpaceDN w:val="0"/>
        <w:autoSpaceDE w:val="0"/>
        <w:widowControl/>
        <w:spacing w:line="270" w:lineRule="exact" w:before="4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whether Sardar has replied to you.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says.. For my part, I would say that you should not incur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having a house, unless you are required to stay there rather </w:t>
      </w:r>
      <w:r>
        <w:rPr>
          <w:rFonts w:ascii="Times" w:hAnsi="Times" w:eastAsia="Times"/>
          <w:b w:val="0"/>
          <w:i w:val="0"/>
          <w:color w:val="000000"/>
          <w:sz w:val="22"/>
        </w:rPr>
        <w:t>long.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temple. Read it if you have not. While writing it I had you in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3834</w:t>
      </w:r>
    </w:p>
    <w:p>
      <w:pPr>
        <w:autoSpaceDN w:val="0"/>
        <w:autoSpaceDE w:val="0"/>
        <w:widowControl/>
        <w:spacing w:line="220" w:lineRule="exact" w:before="76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Duncan Greenlees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“Temple-Entry”, 28-3-1936.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67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CHAMPABEHN R.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CHAMPA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person I know in Kashmir is Shri Surendra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Mashruwala of the Khadi Bhandar. You may write to him direct. If </w:t>
      </w:r>
      <w:r>
        <w:rPr>
          <w:rFonts w:ascii="Times" w:hAnsi="Times" w:eastAsia="Times"/>
          <w:b w:val="0"/>
          <w:i w:val="0"/>
          <w:color w:val="000000"/>
          <w:sz w:val="22"/>
        </w:rPr>
        <w:t>you like, you may enclose this letter. You should do as he says.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address is: A.I.S.A. Depot, Srinagar, Kashmir.</w:t>
      </w:r>
    </w:p>
    <w:p>
      <w:pPr>
        <w:autoSpaceDN w:val="0"/>
        <w:tabs>
          <w:tab w:pos="550" w:val="left"/>
          <w:tab w:pos="1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 are all doing well. Mother must be well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Prabhashankar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completely restored and on his feet again.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HAMPABEHN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HASHI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HUVAN</w:t>
      </w:r>
    </w:p>
    <w:p>
      <w:pPr>
        <w:autoSpaceDN w:val="0"/>
        <w:autoSpaceDE w:val="0"/>
        <w:widowControl/>
        <w:spacing w:line="266" w:lineRule="exact" w:before="34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ABARMATI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9693. Courtesy: Moolubhai Nautamlal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As for Medh, Ba tried very hard. If no help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there, it does not matter even if all the savings get exhausted.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time can one earn the money again if one’s health is restored.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that, one should cheerfully remain in God’s keeping as He </w:t>
      </w:r>
      <w:r>
        <w:rPr>
          <w:rFonts w:ascii="Times" w:hAnsi="Times" w:eastAsia="Times"/>
          <w:b w:val="0"/>
          <w:i w:val="0"/>
          <w:color w:val="000000"/>
          <w:sz w:val="22"/>
        </w:rPr>
        <w:t>wills.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the idea of leaving Sita in the care of A. You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both think fit. In my view it would be a great thing if all </w:t>
      </w:r>
      <w:r>
        <w:rPr>
          <w:rFonts w:ascii="Times" w:hAnsi="Times" w:eastAsia="Times"/>
          <w:b w:val="0"/>
          <w:i w:val="0"/>
          <w:color w:val="000000"/>
          <w:sz w:val="22"/>
        </w:rPr>
        <w:t>preserve their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Lucknow for the present and shall be here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session. To Wardha thereafter.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said to be well enough now, though it cannot be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have regained my strength.</w:t>
      </w:r>
    </w:p>
    <w:p>
      <w:pPr>
        <w:autoSpaceDN w:val="0"/>
        <w:autoSpaceDE w:val="0"/>
        <w:widowControl/>
        <w:spacing w:line="220" w:lineRule="exact" w:before="2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Ratilal, Dr, Pranjivan Mehta’s 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has come to Lucknow with his wife.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Amba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already here. Prabhudas has been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spinning-wheel to everyone around. Ramdas has taken up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job. After such trials, he would settle down somewhere.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 are still at Bombay. Jamnadas has already started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there.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INDIRA NEHRU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1936</w:t>
      </w:r>
    </w:p>
    <w:p>
      <w:pPr>
        <w:autoSpaceDN w:val="0"/>
        <w:autoSpaceDE w:val="0"/>
        <w:widowControl/>
        <w:spacing w:line="212" w:lineRule="exact" w:before="13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Kamala’s passing away has added to your responsibilities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misgivings about you. You have grown so wise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dharma fully well. Kamala possessed some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found in other women. I am entertaining the hope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of Kamala will be manifested in you in equal measure.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give you long life and strength to emulate her virtues.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have been able to have heart-to-heart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Jawaharlal. I shall leave here for Allahabad on the 3rd April.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decided that I should stay on till the Congress session but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address your reply to Wardha.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Gandhi-Indira Gandhi Correspondence: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20" w:lineRule="exact" w:before="188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Prabhudas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JAMNALAL BAJAJ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1, 193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have Rs. 15, 000 (fifteen thousand only) 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Dakshina Bharat Hindi Prachar Sabha, Madras, out of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funds have been collected for the ‘purse’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Indore session of the Hindi Sahitya Sammelan.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2960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could have stayed here till today, it was well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Tuesday. Your wire was good and the letter quite in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past performances. Yes, we had the rain here, too,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damage was done at the Exhibition for the dust storm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wind gave ample warning. The attendance is improving.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it was good to have told your sister-in-law to purchase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I understand she went yesterday and bought a fair quantity,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not all for you. I was tempted to buy an exquisite mat for Rs. 35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But I resisted the temptation. Mahadev was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>purchase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Nabi Bux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you why he would not eat at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mess. I shall talk to Amtul Salaam about it. This is being written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morning prayer. Don’t be alarmed. I got up only at 3.50.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“1935”, but Gandhiji was in Lucknow on April 1, 1936.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purse of one lakh rupees which was to be presented by the Hindi Sahitya </w:t>
      </w:r>
      <w:r>
        <w:rPr>
          <w:rFonts w:ascii="Times" w:hAnsi="Times" w:eastAsia="Times"/>
          <w:b w:val="0"/>
          <w:i w:val="0"/>
          <w:color w:val="000000"/>
          <w:sz w:val="18"/>
        </w:rPr>
        <w:t>Sammelan to Gandhiji for propagation of Hindi</w:t>
      </w:r>
      <w:r>
        <w:rPr>
          <w:rFonts w:ascii="Times" w:hAnsi="Times" w:eastAsia="Times"/>
          <w:b w:val="0"/>
          <w:i/>
          <w:color w:val="000000"/>
          <w:sz w:val="18"/>
        </w:rPr>
        <w:t>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Hindi Sahitya </w:t>
      </w:r>
      <w:r>
        <w:rPr>
          <w:rFonts w:ascii="Times" w:hAnsi="Times" w:eastAsia="Times"/>
          <w:b w:val="0"/>
          <w:i w:val="0"/>
          <w:color w:val="000000"/>
          <w:sz w:val="18"/>
        </w:rPr>
        <w:t>Sammelan, Indore”, 20-4-1935.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attendant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 you during my walks more than at other times. At other times, I </w:t>
      </w:r>
      <w:r>
        <w:rPr>
          <w:rFonts w:ascii="Times" w:hAnsi="Times" w:eastAsia="Times"/>
          <w:b w:val="0"/>
          <w:i w:val="0"/>
          <w:color w:val="000000"/>
          <w:sz w:val="22"/>
        </w:rPr>
        <w:t>saw very little of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Expect you in July at the latest.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Shummy has got rid of his cold, etc., and that Beryl is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restored.</w:t>
      </w:r>
    </w:p>
    <w:p>
      <w:pPr>
        <w:autoSpaceDN w:val="0"/>
        <w:autoSpaceDE w:val="0"/>
        <w:widowControl/>
        <w:spacing w:line="294" w:lineRule="exact" w:before="0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6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3566. Courtesy: Amrit Kaur. Also G.N. 6375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3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TELEGRAM TO VALLABHBHAI PATEL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sectPr>
          <w:type w:val="continuous"/>
          <w:pgSz w:w="9360" w:h="12960"/>
          <w:pgMar w:top="524" w:right="1350" w:bottom="458" w:left="1440" w:header="720" w:footer="720" w:gutter="0"/>
          <w:cols w:num="2" w:equalWidth="0">
            <w:col w:w="3634" w:space="0"/>
            <w:col w:w="2936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77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1936</w:t>
      </w:r>
    </w:p>
    <w:p>
      <w:pPr>
        <w:sectPr>
          <w:type w:val="nextColumn"/>
          <w:pgSz w:w="9360" w:h="12960"/>
          <w:pgMar w:top="524" w:right="1350" w:bottom="458" w:left="1440" w:header="720" w:footer="720" w:gutter="0"/>
          <w:cols w:num="2" w:equalWidth="0">
            <w:col w:w="3634" w:space="0"/>
            <w:col w:w="293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5"/>
        <w:gridCol w:w="1095"/>
        <w:gridCol w:w="1095"/>
        <w:gridCol w:w="1095"/>
        <w:gridCol w:w="1095"/>
        <w:gridCol w:w="1095"/>
      </w:tblGrid>
      <w:tr>
        <w:trPr>
          <w:trHeight w:hRule="exact" w:val="208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PERMITS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PRESENCE </w:t>
            </w:r>
          </w:p>
        </w:tc>
      </w:tr>
      <w:tr>
        <w:trPr>
          <w:trHeight w:hRule="exact" w:val="380"/>
        </w:trPr>
        <w:tc>
          <w:tcPr>
            <w:tcW w:type="dxa" w:w="2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ALLAHABAD                      MONDAY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FOR      CERTAIN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10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430"/>
        </w:trPr>
        <w:tc>
          <w:tcPr>
            <w:tcW w:type="dxa" w:w="4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Pyarelal Papers. Courtesy: Pyarelal</w:t>
            </w:r>
          </w:p>
        </w:tc>
        <w:tc>
          <w:tcPr>
            <w:tcW w:type="dxa" w:w="1095"/>
            <w:vMerge/>
            <w:tcBorders/>
          </w:tcPr>
          <w:p/>
        </w:tc>
        <w:tc>
          <w:tcPr>
            <w:tcW w:type="dxa" w:w="10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30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415. LETTER TO C.F. ANDREWS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your letters to which Mahadev has been replying.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permitted for some time to write few letters daily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a limited extent for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however to inform you that Gurudev’s presence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there made it possible to collect the whole of the deficit,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Rs. 60, 000. Gurudev was pleased beyond measure and cancelled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tour. So you see how God worked. This news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help you to get rid or anxiety complex.</w:t>
      </w:r>
    </w:p>
    <w:p>
      <w:pPr>
        <w:autoSpaceDN w:val="0"/>
        <w:autoSpaceDE w:val="0"/>
        <w:widowControl/>
        <w:spacing w:line="240" w:lineRule="exact" w:before="54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just now in Lucknow for the Khadi Exhibition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am not taking any active part in the latter. We hope to </w:t>
      </w:r>
      <w:r>
        <w:rPr>
          <w:rFonts w:ascii="Times" w:hAnsi="Times" w:eastAsia="Times"/>
          <w:b w:val="0"/>
          <w:i w:val="0"/>
          <w:color w:val="000000"/>
          <w:sz w:val="22"/>
        </w:rPr>
        <w:t>return to Wardha by the middle of the month.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are, i.e., your work is, prospering.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988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Congress Working Committee meeting on April 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type w:val="continuous"/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416. LETTER TO AGATHA HARRISON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AGATHA,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mail-day I think of you and then let it pass by so as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 number of letters I am permitted to write. Though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numerical limit has been put, I try to carry our the spirit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advice.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very long and quiet chats with Jawaharlal.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this reaches you, you will know the result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been filled with disgust as we have been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sensational and false news published in the Indian Press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supposed interview to take place between the coming Viceroy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Poor Lord Halifax has also been dragged in. Nowadays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believe anything that appears in the papers. I hope you, too,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12" w:lineRule="exact" w:before="19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From a photostat: G.N. 1493</w:t>
      </w:r>
    </w:p>
    <w:p>
      <w:pPr>
        <w:autoSpaceDN w:val="0"/>
        <w:autoSpaceDE w:val="0"/>
        <w:widowControl/>
        <w:spacing w:line="292" w:lineRule="exact" w:before="36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AMTUSSALAAM,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 and have read it carefully. Bapa’s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at all pained me. I know you are not the one to take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believe the taunting words of Rukminibehn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affect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Bapa’s letter suggests that you are not really needed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different matter that you are sure to be of service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I wish to put you where they need your services,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needed elsewhere. Hence I have written to Bapa to send you to </w:t>
      </w:r>
      <w:r>
        <w:rPr>
          <w:rFonts w:ascii="Times" w:hAnsi="Times" w:eastAsia="Times"/>
          <w:b w:val="0"/>
          <w:i w:val="0"/>
          <w:color w:val="000000"/>
          <w:sz w:val="22"/>
        </w:rPr>
        <w:t>me if you are not really needed there. Now do what Bapa says.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Lilavati Asar”, 29-3-1936 to “Letter to Champabehn R. </w:t>
      </w:r>
      <w:r>
        <w:rPr>
          <w:rFonts w:ascii="Times" w:hAnsi="Times" w:eastAsia="Times"/>
          <w:b w:val="0"/>
          <w:i w:val="0"/>
          <w:color w:val="000000"/>
          <w:sz w:val="18"/>
        </w:rPr>
        <w:t>Mehta”, 30-3-1936.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N.R. Malkani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true that people find fault with you because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Muslim. But do not mind if they do so because you are a woman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unmarried one. Even in such a case, however, be assured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just a few, if any, whereas there are countless people who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love you for your purity. But you never care for praise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censure, do you? You may start worrying when I entertain any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 of you. Go to Segaon. Get away from Bapa.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FOR CONTRACEPTIVES</w:t>
      </w:r>
    </w:p>
    <w:p>
      <w:pPr>
        <w:autoSpaceDN w:val="0"/>
        <w:autoSpaceDE w:val="0"/>
        <w:widowControl/>
        <w:spacing w:line="294" w:lineRule="exact" w:before="3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90" w:val="left"/>
          <w:tab w:pos="575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like to say a few words on the report of 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Sanger and Mahatma Gandhi that appeared recently in the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cardinal fact that I see missed in the interview is that it has not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into consideration that man is above all an artist and a creator. He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with bare necessity, but must have beauty, colour and charm as well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He has made every necessity into an art and has spent tons of blood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His creative instinct impels him to add to his difficulties and problems </w:t>
      </w:r>
      <w:r>
        <w:rPr>
          <w:rFonts w:ascii="Times" w:hAnsi="Times" w:eastAsia="Times"/>
          <w:b w:val="0"/>
          <w:i w:val="0"/>
          <w:color w:val="000000"/>
          <w:sz w:val="18"/>
        </w:rPr>
        <w:t>and solve them over again. 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cannot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‘simple’ as Rousseau, Ruskin,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Tolstoy, Thoreau, and Gandhiji would like him to be. War he must have as its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corollary which also he has transformed into a great art.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appeal to him [to copy] the example of nature would be in vain, for it </w:t>
      </w:r>
      <w:r>
        <w:rPr>
          <w:rFonts w:ascii="Times" w:hAnsi="Times" w:eastAsia="Times"/>
          <w:b w:val="0"/>
          <w:i w:val="0"/>
          <w:color w:val="000000"/>
          <w:sz w:val="18"/>
        </w:rPr>
        <w:t>is totally incompatible with his very being. ‘Nature’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his teacher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“From an artistic standpoint,” says Nietzsche the iconoclast, ‘nature is no </w:t>
      </w:r>
      <w:r>
        <w:rPr>
          <w:rFonts w:ascii="Times" w:hAnsi="Times" w:eastAsia="Times"/>
          <w:b w:val="0"/>
          <w:i w:val="0"/>
          <w:color w:val="000000"/>
          <w:sz w:val="18"/>
        </w:rPr>
        <w:t>model. It exaggerates, distorts and leaves gaps. Nature is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accident.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 ‘from nature’ seems to me bad sign; thus lying in the dust before trivial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is unworthy of a thorough artist”. . . To end sexual life when the need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propagation is no longer there, or to enjoin sex-communion expressly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desire of begetting offspring, is too calculating. too natural, too ‘matter-</w:t>
      </w:r>
      <w:r>
        <w:rPr>
          <w:rFonts w:ascii="Times" w:hAnsi="Times" w:eastAsia="Times"/>
          <w:b w:val="0"/>
          <w:i w:val="0"/>
          <w:color w:val="000000"/>
          <w:sz w:val="18"/>
        </w:rPr>
        <w:t>of-fact’ . . . 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do not mean to underrate the value of the discipline of self-control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what is technically knows as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. I would always admire it as the</w:t>
      </w:r>
    </w:p>
    <w:p>
      <w:pPr>
        <w:autoSpaceDN w:val="0"/>
        <w:autoSpaceDE w:val="0"/>
        <w:widowControl/>
        <w:spacing w:line="220" w:lineRule="exact" w:before="36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of the letter are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Margaret Sanger”, 3/4-12-1935.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art of the control of the sex instinct carried to perfection. But just as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perfection of other arts does not interfere with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science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life,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whole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life (in the Nietzschean sense of the term), with the proper scheme of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values of life, so also I will not allow the value of the ideal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brahmacharya dominate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other values, far less use is as 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instrument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solving problems, such as over-population. . . . I believe it was with an eye to</w:t>
      </w:r>
    </w:p>
    <w:p>
      <w:pPr>
        <w:autoSpaceDN w:val="0"/>
        <w:autoSpaceDE w:val="0"/>
        <w:widowControl/>
        <w:spacing w:line="240" w:lineRule="auto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 scheme of values that the scriptures</w:t>
      </w:r>
      <w:r>
        <w:drawing>
          <wp:inline xmlns:a="http://schemas.openxmlformats.org/drawingml/2006/main" xmlns:pic="http://schemas.openxmlformats.org/drawingml/2006/picture">
            <wp:extent cx="6096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>said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drawing>
          <wp:inline xmlns:a="http://schemas.openxmlformats.org/drawingml/2006/main" xmlns:pic="http://schemas.openxmlformats.org/drawingml/2006/picture">
            <wp:extent cx="762000" cy="15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" w:after="0"/>
        <w:ind w:left="5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92200" cy="165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or, there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18"/>
        </w:rPr>
        <w:t>where sexual union occurs</w:t>
      </w:r>
    </w:p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at night (i.e., as opposed to abnormal cohabitation during the day time).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normal sex-life itself is sopken of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18"/>
        </w:rPr>
        <w:t>the rigid conception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which began after we had already topsyturvied the proper scheme of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values of life.</w:t>
      </w:r>
    </w:p>
    <w:p>
      <w:pPr>
        <w:autoSpaceDN w:val="0"/>
        <w:autoSpaceDE w:val="0"/>
        <w:widowControl/>
        <w:spacing w:line="280" w:lineRule="exact" w:before="11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this letter as I should any such letter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declamation, abuse or insinuations. The reader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sides of the question to enable him to come a decision.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eager to know why a thing which is claimed to be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beneficial and which has many distinguished supporters repels me </w:t>
      </w:r>
      <w:r>
        <w:rPr>
          <w:rFonts w:ascii="Times" w:hAnsi="Times" w:eastAsia="Times"/>
          <w:b w:val="0"/>
          <w:i w:val="0"/>
          <w:color w:val="000000"/>
          <w:sz w:val="22"/>
        </w:rPr>
        <w:t>notwithstanding my effort to see the bright side of it.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is not proved to my satisfaction that sexual union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in itself good and beneficial to the unionists.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effect I can bear ample testimony from my own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of many friends. I am not aware of any of us having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benefit, mental, spiritual or physical. Momentary excitement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there certainly was. But it was invariably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exhaustion. And the desire for union returned immediately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exhaustion had worn out. Although I have always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conscientious worker, I can clearly recall the fact that this indulgence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 my work. It was the consciousness of this limitation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put me on the track of self-restraint and I have no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self-restraint is responsible for the comparative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illnesses that I have enjoyed for long periods and for my output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energy and work both physical and mental which eye-witnesses </w:t>
      </w:r>
      <w:r>
        <w:rPr>
          <w:rFonts w:ascii="Times" w:hAnsi="Times" w:eastAsia="Times"/>
          <w:b w:val="0"/>
          <w:i w:val="0"/>
          <w:color w:val="000000"/>
          <w:sz w:val="22"/>
        </w:rPr>
        <w:t>have described as phenomenal.</w:t>
      </w:r>
    </w:p>
    <w:p>
      <w:pPr>
        <w:autoSpaceDN w:val="0"/>
        <w:autoSpaceDE w:val="0"/>
        <w:widowControl/>
        <w:spacing w:line="260" w:lineRule="exact" w:before="8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the correspondent has misapplied his reading.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an artist and creator. Undoubtedly he must have beauty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colour. His artistic and creative nature at its best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see art in self-restraint and ugliness in uncreative union. His </w:t>
      </w:r>
      <w:r>
        <w:rPr>
          <w:rFonts w:ascii="Times" w:hAnsi="Times" w:eastAsia="Times"/>
          <w:b w:val="0"/>
          <w:i w:val="0"/>
          <w:color w:val="000000"/>
          <w:sz w:val="22"/>
        </w:rPr>
        <w:t>instinct for the artistic taught him to discriminate and to know that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conglomeration of colours was no mark of beauty, nor every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good in itself. His eye for art taught man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 in usefulness. Thus he learnt at an early stage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 that he was to eat for its own sake as some of us still do,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eat to enable him to live. At a later stage he learnt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neither beauty nor joy in living for its own sake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live to serve his fellow-creatures and through them his Maker.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when he pondered over the phenomenon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pleasurableness of sexual union, he discovered that like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 of sense, this one of generation had its use and abuse.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that its true function, its right use, was to restrict it to 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use, he saw, was ugly and he saw further that it was fraught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very serious consequences as well to the individual as to the race. </w:t>
      </w:r>
      <w:r>
        <w:rPr>
          <w:rFonts w:ascii="Times" w:hAnsi="Times" w:eastAsia="Times"/>
          <w:b w:val="0"/>
          <w:i w:val="0"/>
          <w:color w:val="000000"/>
          <w:sz w:val="22"/>
        </w:rPr>
        <w:t>It is hardly necessary for me to prolong the argument.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says well than man makes art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necessities. Necessity is not only the mother of invention,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also of art. We should therefore beware of that art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not necessity as its basis.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may we dignify every want by the name of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estate is one of probation. During that period he is played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by evil forces as well as good. He is every prey to temptations.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to prove his manliness by resisting and fighting temptations.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 warrior who fights outside foes of his imagination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lift his little finger against the innumerable foes within,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what is worse, mistakes them for friends. “War he must have”.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wrong when he says that “as its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corollary he has transformed it into a great art”. He has hardly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art of war. He has mistaken false war for true even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 under a mistaken view of sacrifice instead of 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base passions sacrificed innocent non-human fellow-creatures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even do at the present day. We have yet to learn the art of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Surely there is neither beauty nor art in what is going on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Abyssinian frontier. The correspondent has chosen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(for him) names for his illustrations. Rousseau, Ruskin, Thoreau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were firstclass artists of their time. They will live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>many of us are dead, cremated and forgotten.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seems to have misapplied the word ‘nature’.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appeal to man is made to copy or study nature,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invited to follow what the reptiles do or even what the King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forest does. He has to study man’s nature at its best, i.e., I presume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regenerate nature, whatever it may be. Perhaps it requires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know what regenerate nature is. It is dangerous nowadays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old teachers. I suggest to the correspondent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to bring in Neitzsche or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Prashnopanishad.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for me is past the stage of quotations. What has cold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on the point under discussion? Is it or is it not correct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only right use of the generative organ is to confine it solely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and that any other use is its abuse? If it is,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achieving the right use and avoiding the wrong should baffle the </w:t>
      </w:r>
      <w:r>
        <w:rPr>
          <w:rFonts w:ascii="Times" w:hAnsi="Times" w:eastAsia="Times"/>
          <w:b w:val="0"/>
          <w:i w:val="0"/>
          <w:color w:val="000000"/>
          <w:sz w:val="22"/>
        </w:rPr>
        <w:t>scientific seeker.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4-4-1936</w:t>
      </w:r>
    </w:p>
    <w:p>
      <w:pPr>
        <w:autoSpaceDN w:val="0"/>
        <w:autoSpaceDE w:val="0"/>
        <w:widowControl/>
        <w:spacing w:line="292" w:lineRule="exact" w:before="370" w:after="3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HINDI PRACHAR APPEAL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appeal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others: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2546" w:space="0"/>
            <w:col w:w="397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issued by Sheth Jamnalal Bajaj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2546" w:space="0"/>
            <w:col w:w="3970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Dakshin Bharat Hindi Prachar Sabha is the body at present engaged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carrying out Mahatma Gandhi’s work of propagating Hindi in South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inaugurated by him eighteen years ago at the Hindi Sahitya Sammelan held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Prayag in 1918. Since its inception the Sabha has succeeded in laying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of Hindi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India on a firm and sure basis. For the last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six years it has been functioning in a self-sufficient manner. It is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operating through its 450 centres in four different provinces with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 in South India. Besides, the teaching of Hindi is being pushed forth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various arts schools and colleges through the efforts of the Sabha.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total number of students receiving instruction in Hindi in South India </w:t>
      </w:r>
      <w:r>
        <w:rPr>
          <w:rFonts w:ascii="Times" w:hAnsi="Times" w:eastAsia="Times"/>
          <w:b w:val="0"/>
          <w:i w:val="0"/>
          <w:color w:val="000000"/>
          <w:sz w:val="18"/>
        </w:rPr>
        <w:t>through the agency of the Sabha today stands over 40,000.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now proposed to erect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bhavan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Sabha to house its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departments. The Madras Corporation has donated three acres and a half of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purpose. . . . The scheme would cost one lakh rupees and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completed will include, besides residential quarters for the workers, a college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hostel accommodation for at least 50 for training workers for Hindi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prachar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work, an arts school where Hindi will be compulsory and a prayer 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gymnasium for the use of students and workers of the Sabha and the </w:t>
      </w:r>
      <w:r>
        <w:rPr>
          <w:rFonts w:ascii="Times" w:hAnsi="Times" w:eastAsia="Times"/>
          <w:b w:val="0"/>
          <w:i w:val="0"/>
          <w:color w:val="000000"/>
          <w:sz w:val="18"/>
        </w:rPr>
        <w:t>neighbouring public. . . .</w:t>
      </w:r>
    </w:p>
    <w:p>
      <w:pPr>
        <w:autoSpaceDN w:val="0"/>
        <w:autoSpaceDE w:val="0"/>
        <w:widowControl/>
        <w:spacing w:line="32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remittances should be sent to the Treasurer, Dakshin Bharat Hindi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Prachar Sabha, 107, Armenian Street or to Indo-Commercial Bank, Madras.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the appeal and hope that it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>adequate response.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4-4-1936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duly came today. You shall have the shawl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unsold when I reach Lucknow. But you will have to develop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art, cheap yet real beautiful. You must have seen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art in my latest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birthcontrol. The wooden spoon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Navin out of waste bamboo is, you have admitted, a thing of </w:t>
      </w:r>
      <w:r>
        <w:rPr>
          <w:rFonts w:ascii="Times" w:hAnsi="Times" w:eastAsia="Times"/>
          <w:b w:val="0"/>
          <w:i w:val="0"/>
          <w:color w:val="000000"/>
          <w:sz w:val="22"/>
        </w:rPr>
        <w:t>beauty and yet quite cheap.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women like you taking up village work lies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making it attractive in spite of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conforming to cheapness. Perhaps art to be real must be cheap in </w:t>
      </w:r>
      <w:r>
        <w:rPr>
          <w:rFonts w:ascii="Times" w:hAnsi="Times" w:eastAsia="Times"/>
          <w:b w:val="0"/>
          <w:i w:val="0"/>
          <w:color w:val="000000"/>
          <w:sz w:val="22"/>
        </w:rPr>
        <w:t>terms of coin.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3567. Courtesy: Amrit Kaur. Also G.N. 6376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your letters arrived here in due order.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here too has been unsteady. We had storms and </w:t>
      </w:r>
      <w:r>
        <w:rPr>
          <w:rFonts w:ascii="Times" w:hAnsi="Times" w:eastAsia="Times"/>
          <w:b w:val="0"/>
          <w:i w:val="0"/>
          <w:color w:val="000000"/>
          <w:sz w:val="22"/>
        </w:rPr>
        <w:t>rain. Let us hope we shall have settled weather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rains overtake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 Contraceptives”, 4-4-1936.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dates I have given you still abide.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Lucknow on 8th morning.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4246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leave here no 7th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4246" w:space="0"/>
            <w:col w:w="227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Anand Bhavan I have the same room, the same surroundings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Motilaliji and Kamala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gap. Old Mother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>inconsolable. She is broken down in health. Her bravery persists.</w:t>
      </w:r>
    </w:p>
    <w:p>
      <w:pPr>
        <w:autoSpaceDN w:val="0"/>
        <w:tabs>
          <w:tab w:pos="510" w:val="left"/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keep your health at all cost. I am so glad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Sejila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He must be a boon.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envy you your life. Just now my mind is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 body thrives in the cities.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6324. Courtesy: Mirabehn. Also G.N. 9790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422. SPEECH AT HINDI SAHITYA SAMMELAN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1936</w:t>
      </w:r>
    </w:p>
    <w:p>
      <w:pPr>
        <w:autoSpaceDN w:val="0"/>
        <w:autoSpaceDE w:val="0"/>
        <w:widowControl/>
        <w:spacing w:line="260" w:lineRule="exact" w:before="17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read out a letter from Mr. Narmada Prashad, Secretary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Sammelan, regretting his absence due to illness and announcing a donation of 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500. Mahatma Gandhi, speaking [in Hindi], said that these announcements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for the debt the building had incurred but the building was still incomplete.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sad to reflect that whereas Mr. Tandon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appealed for four lakhs the response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so small in a matter which concerned what India had declared was its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language. The country was undoubtedly starving. Of course physically crores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did not even have one meal a day and poverty and hunger in India were worse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in any [other] country in the world. But he used the expression ‘starving’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sense. Even lakhs of donations could not breathe soul into the language.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work could be accomplished if someone was born whose heart overflowed,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Tagore’s had overflowed in Bengal and made Bangalee a living language.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never died. Tulsidas and Surdas did not write for the sake of the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language. Their hearts and thoughts flowed out and humanity was benefited. Such a </w:t>
      </w:r>
      <w:r>
        <w:rPr>
          <w:rFonts w:ascii="Times" w:hAnsi="Times" w:eastAsia="Times"/>
          <w:b w:val="0"/>
          <w:i w:val="0"/>
          <w:color w:val="000000"/>
          <w:sz w:val="18"/>
        </w:rPr>
        <w:t>person must be born and create the necessary activity to make the language of 23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29-3-1936.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horse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performed the opening ceremony of the library and museum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Sahitya Sammelan of which he was the President.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Earlier, two donations amounting to Rs. 2, 250 had been announced.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Purushottamdas Tandon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crores of people again live.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efforts of one or two persons cannot accomplish this work;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succeed only with the efforts of all the Hindi-speaking people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7-4-1936, and </w:t>
      </w:r>
      <w:r>
        <w:rPr>
          <w:rFonts w:ascii="Times" w:hAnsi="Times" w:eastAsia="Times"/>
          <w:b w:val="0"/>
          <w:i/>
          <w:color w:val="000000"/>
          <w:sz w:val="18"/>
        </w:rPr>
        <w:t>Hindi Sangrahalaya: Samkshipta Parichaya</w:t>
      </w:r>
      <w:r>
        <w:rPr>
          <w:rFonts w:ascii="Times" w:hAnsi="Times" w:eastAsia="Times"/>
          <w:b w:val="0"/>
          <w:i w:val="0"/>
          <w:color w:val="000000"/>
          <w:sz w:val="18"/>
        </w:rPr>
        <w:t>,p. 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423. ENTRY IN VISITORS’ 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5, 1936</w:t>
      </w:r>
    </w:p>
    <w:p>
      <w:pPr>
        <w:autoSpaceDN w:val="0"/>
        <w:autoSpaceDE w:val="0"/>
        <w:widowControl/>
        <w:spacing w:line="294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the opening ceremony today.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Hindi Sangrahalaya: Sankshipta Parichaya,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8</w:t>
      </w:r>
    </w:p>
    <w:p>
      <w:pPr>
        <w:autoSpaceDN w:val="0"/>
        <w:autoSpaceDE w:val="0"/>
        <w:widowControl/>
        <w:spacing w:line="292" w:lineRule="exact" w:before="442" w:after="0"/>
        <w:ind w:left="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424. TELEGRAM TO PRESIDENT, KERALA HARIJAN</w:t>
      </w:r>
    </w:p>
    <w:p>
      <w:pPr>
        <w:autoSpaceDN w:val="0"/>
        <w:autoSpaceDE w:val="0"/>
        <w:widowControl/>
        <w:spacing w:line="292" w:lineRule="exact" w:before="88" w:after="2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SEVAK SANGH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>
        <w:trPr>
          <w:trHeight w:hRule="exact" w:val="45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DIFFICULT 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GUIDE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DISTANCE.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2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April 6,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  <w:tr>
        <w:trPr>
          <w:trHeight w:hRule="exact" w:val="348"/>
        </w:trPr>
        <w:tc>
          <w:tcPr>
            <w:tcW w:type="dxa" w:w="596"/>
            <w:vMerge/>
            <w:tcBorders/>
          </w:tcPr>
          <w:p/>
        </w:tc>
        <w:tc>
          <w:tcPr>
            <w:tcW w:type="dxa" w:w="596"/>
            <w:vMerge/>
            <w:tcBorders/>
          </w:tcPr>
          <w:p/>
        </w:tc>
        <w:tc>
          <w:tcPr>
            <w:tcW w:type="dxa" w:w="596"/>
            <w:vMerge/>
            <w:tcBorders/>
          </w:tcPr>
          <w:p/>
        </w:tc>
        <w:tc>
          <w:tcPr>
            <w:tcW w:type="dxa" w:w="596"/>
            <w:vMerge/>
            <w:tcBorders/>
          </w:tcPr>
          <w:p/>
        </w:tc>
        <w:tc>
          <w:tcPr>
            <w:tcW w:type="dxa" w:w="596"/>
            <w:vMerge/>
            <w:tcBorders/>
          </w:tcPr>
          <w:p/>
        </w:tc>
        <w:tc>
          <w:tcPr>
            <w:tcW w:type="dxa" w:w="5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CON- 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TRAVENTION OF ORDERS.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CANVASS SIGNATURES DOOR TO DOOR. HOLD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MEETINGS.</w:t>
      </w:r>
    </w:p>
    <w:p>
      <w:pPr>
        <w:autoSpaceDN w:val="0"/>
        <w:autoSpaceDE w:val="0"/>
        <w:widowControl/>
        <w:spacing w:line="294" w:lineRule="exact" w:before="4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6-4-1936</w:t>
      </w:r>
    </w:p>
    <w:p>
      <w:pPr>
        <w:autoSpaceDN w:val="0"/>
        <w:autoSpaceDE w:val="0"/>
        <w:widowControl/>
        <w:spacing w:line="320" w:lineRule="exact" w:before="1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translated from the Hindi in </w:t>
      </w:r>
      <w:r>
        <w:rPr>
          <w:rFonts w:ascii="Times" w:hAnsi="Times" w:eastAsia="Times"/>
          <w:b w:val="0"/>
          <w:i/>
          <w:color w:val="000000"/>
          <w:sz w:val="18"/>
        </w:rPr>
        <w:t>Hindi Sangrahalaya: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Samkshipta Parichaya.</w:t>
      </w:r>
    </w:p>
    <w:p>
      <w:pPr>
        <w:autoSpaceDN w:val="0"/>
        <w:autoSpaceDE w:val="0"/>
        <w:widowControl/>
        <w:spacing w:line="220" w:lineRule="exact" w:before="1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Hindi Sangrahalaya, Allahabad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announced a donation of Rs. 5, 000 to the Museum.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has the date-line “Trivandrum, April 6”.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batches organized by the Kerala Harijan Sevak Sangh to carry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 in connection with the Temple-entry movement were banned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Travancore.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36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ALBERT H. WEST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WEST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letter, and see your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>signature, after a long time. Is it not years?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Sorabji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I am far away from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access to books I can say with confidence that for years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 payments either through Reuter’s Agency or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Trading Co., or Dr. Nanji. Amounts received by 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Trust were, upon recommendation of Mr. Doull if I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aright, backed by other trustees, sent back for Sorabji’s use as a loan,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policy being accepted as received security. The premium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has not been paid and probably it has lapsed. I gave this loan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reluctance. But I felt that I could do so. For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had Parsi Rustomji been alive he would have liked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help Sorabji. Of course no part of the loan has been returned.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 small payment for giving prizes to children. That sum still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and prizes are still being distributed annually. Beyond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to report as there is no money in my hands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Trusts. In order to get the authoritative statement I am forwarding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with this reply to Narandas Gandhi who is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of the Ashram. And if there is any error in what I have said,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rectify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keep me informed of the results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doing well including Mrs. Pywell who must </w:t>
      </w:r>
      <w:r>
        <w:rPr>
          <w:rFonts w:ascii="Times" w:hAnsi="Times" w:eastAsia="Times"/>
          <w:b w:val="0"/>
          <w:i w:val="0"/>
          <w:color w:val="000000"/>
          <w:sz w:val="22"/>
        </w:rPr>
        <w:t>be nearing her century. How are you doing now?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all.</w:t>
      </w:r>
    </w:p>
    <w:p>
      <w:pPr>
        <w:autoSpaceDN w:val="0"/>
        <w:autoSpaceDE w:val="0"/>
        <w:widowControl/>
        <w:spacing w:line="266" w:lineRule="exact" w:before="4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H. W</w:t>
      </w:r>
      <w:r>
        <w:rPr>
          <w:rFonts w:ascii="Times" w:hAnsi="Times" w:eastAsia="Times"/>
          <w:b w:val="0"/>
          <w:i w:val="0"/>
          <w:color w:val="000000"/>
          <w:sz w:val="18"/>
        </w:rPr>
        <w:t>EST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256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(S. A.)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827" w:space="0"/>
            <w:col w:w="2688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694"/>
        <w:ind w:left="1296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827" w:space="0"/>
            <w:col w:w="2688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close associate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Sorabji Rustom, son of Parsi Rustomji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waiting for your wire in reply to mine. You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catch cold as often as you do. I am quite sure that you can avoid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colds by a judiciously natural life. I have a vague fear that your silk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underwear has not a little to do with the delicacy of your skin.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the constant irritation you subject your skin to by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baths and still more frequent face-washes. Add to this the criminal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soap which destroys all the grease with which nature protects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skin. These three exterior causes perhaps largely account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colds. Discuss this with Shummy and if the physician in him endorses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view, make the necessary change, not perhaps all at once but one </w:t>
      </w:r>
      <w:r>
        <w:rPr>
          <w:rFonts w:ascii="Times" w:hAnsi="Times" w:eastAsia="Times"/>
          <w:b w:val="0"/>
          <w:i w:val="0"/>
          <w:color w:val="000000"/>
          <w:sz w:val="22"/>
        </w:rPr>
        <w:t>by one.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 is here and so is Perin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sent your memo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make a selection. I have authorized not more than Rs. 600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investment. You should not incur any loss on the articles. The shawl </w:t>
      </w:r>
      <w:r>
        <w:rPr>
          <w:rFonts w:ascii="Times" w:hAnsi="Times" w:eastAsia="Times"/>
          <w:b w:val="0"/>
          <w:i w:val="0"/>
          <w:color w:val="000000"/>
          <w:sz w:val="22"/>
        </w:rPr>
        <w:t>and the knife will be packed with the other articles.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 is sitting by me as I write this. She came in four days ago </w:t>
      </w:r>
      <w:r>
        <w:rPr>
          <w:rFonts w:ascii="Times" w:hAnsi="Times" w:eastAsia="Times"/>
          <w:b w:val="0"/>
          <w:i w:val="0"/>
          <w:color w:val="000000"/>
          <w:sz w:val="22"/>
        </w:rPr>
        <w:t>to Lucknow.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3568. Courtesy: Amrit Kaur. Also G.N. 6377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longing to hear from you and to know how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faring. I was therefore glad to see your handwriting and that,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I observe that you have not forgotten your Gujarati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your khadi. But that is nothing. It is better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natural and bad than to be artificially good.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Perin Captain, granddaughter of Dadabhai Naoroji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your mother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with you very soon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saving up for her. I hope you are keeping quite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hope to return to Wardha by 15th inst.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call you Amala. But if you will have me to do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you will tell me.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Spiegel Papers. Courtesy: Nehru Memorial Museum and Library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quite happy, undisturbed and absorbed in doing </w:t>
      </w:r>
      <w:r>
        <w:rPr>
          <w:rFonts w:ascii="Times" w:hAnsi="Times" w:eastAsia="Times"/>
          <w:b w:val="0"/>
          <w:i w:val="0"/>
          <w:color w:val="000000"/>
          <w:sz w:val="22"/>
        </w:rPr>
        <w:t>your duty. I still hope to reach there on the 15th or 6th.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9340. Also C.W. 6615.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PURUSHOTTAM GANDHI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always have my blessings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May you live long. I regard you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you. If your constipation persists, take with curds or milk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crushed garlic, green or dry, with your meals.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do so one hour before you begin your meal. Continue it if </w:t>
      </w:r>
      <w:r>
        <w:rPr>
          <w:rFonts w:ascii="Times" w:hAnsi="Times" w:eastAsia="Times"/>
          <w:b w:val="0"/>
          <w:i w:val="0"/>
          <w:color w:val="000000"/>
          <w:sz w:val="22"/>
        </w:rPr>
        <w:t>you find relief after three days.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2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28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URUSHOTTAM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IDDLE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CHOOL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AVUN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ARUN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AJKOT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ATHIAWAR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in Germany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DANGER FROM WITHIN</w:t>
      </w:r>
    </w:p>
    <w:p>
      <w:pPr>
        <w:autoSpaceDN w:val="0"/>
        <w:autoSpaceDE w:val="0"/>
        <w:widowControl/>
        <w:spacing w:line="240" w:lineRule="exact" w:before="3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movement or organization having vitality dies from external </w:t>
      </w:r>
      <w:r>
        <w:rPr>
          <w:rFonts w:ascii="Times" w:hAnsi="Times" w:eastAsia="Times"/>
          <w:b w:val="0"/>
          <w:i w:val="0"/>
          <w:color w:val="000000"/>
          <w:sz w:val="22"/>
        </w:rPr>
        <w:t>attack. It dies of internal decay. This is true at any rate of great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organizations like the A.I.S.A. and A.I.V.I.A. or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Sangh. I omit mention of others which are no less for all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these three. I single out the first two for they seek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promote the immediate welfare of the millions of villagers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earn enough to keep body and soul together because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enforced idleness for at least four months in the year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work. And I refer to the third because it seeks to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 millions of society. The three causes are thus worthy.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not only be able to survive all external attack but </w:t>
      </w:r>
      <w:r>
        <w:rPr>
          <w:rFonts w:ascii="Times" w:hAnsi="Times" w:eastAsia="Times"/>
          <w:b w:val="0"/>
          <w:i w:val="0"/>
          <w:color w:val="000000"/>
          <w:sz w:val="22"/>
        </w:rPr>
        <w:t>even to thrive on 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they cannot flourish on mere pecuniary support.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always need it, but it must come as a direct fruit of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Therefore, what is necessary is character above suspicion,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effort accompanied by ever-increasing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technique of the work and a life of rigorous simplicity.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character, living far above the ordinary life of villagers,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the knowledge required of them for their work, can produce </w:t>
      </w:r>
      <w:r>
        <w:rPr>
          <w:rFonts w:ascii="Times" w:hAnsi="Times" w:eastAsia="Times"/>
          <w:b w:val="0"/>
          <w:i w:val="0"/>
          <w:color w:val="000000"/>
          <w:sz w:val="22"/>
        </w:rPr>
        <w:t>no impression on the villagers whether Harijan or other.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these lines instances of those workers who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or simple living damaged the cause and themselves recur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Happily instances of positive misconduct are rare.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hindrance to the progress of the work lies in the inability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quality of support themselves on the village scale.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such workers puts on his work a price which village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sustain, ultimately these organizations must be wound up.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payments on the city scale except in rare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cases would imply that the gulf between cities and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unbridgeable. The village movement is as much an education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people as of the villagers. Workers drawn from cities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village mentality and learn the art of living after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villagers. This does not mean that they have to starve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But it does mean that there must be a radical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style of life. While the standard of living in the villages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raised, the city standard has to undergo considerable revision,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 being required in any way to adopt a mode of life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impair his health.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11-4-1936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66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UNCERTIFIED KHADI</w:t>
      </w:r>
    </w:p>
    <w:p>
      <w:pPr>
        <w:autoSpaceDN w:val="0"/>
        <w:tabs>
          <w:tab w:pos="550" w:val="left"/>
          <w:tab w:pos="2210" w:val="left"/>
        </w:tabs>
        <w:autoSpaceDE w:val="0"/>
        <w:widowControl/>
        <w:spacing w:line="260" w:lineRule="exact" w:before="4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Tamil Nad Branch of the A.I.S.A.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Shankerlal Banker: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8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old khadi merchants of Tirupur have started an association for </w:t>
      </w:r>
      <w:r>
        <w:rPr>
          <w:rFonts w:ascii="Times" w:hAnsi="Times" w:eastAsia="Times"/>
          <w:b w:val="0"/>
          <w:i w:val="0"/>
          <w:color w:val="000000"/>
          <w:sz w:val="18"/>
        </w:rPr>
        <w:t>certifying their khadi products.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object is to sell their existing stocks at enhanced rates and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liberal commission to retail merchants throughout the province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khadi production at old system and pay low wages. Many an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spinner, who is either unable to purchase cotton from us or improve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quality of yarn, may continue to spin for these merchants. We are,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making arrangements to counteract these merchants’ efforts by vigorous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among the villagers by pamphlets, private talks and lectures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object and work of our Association and that of these merchants.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go from house to house and teach the spinners how to hank and </w:t>
      </w:r>
      <w:r>
        <w:rPr>
          <w:rFonts w:ascii="Times" w:hAnsi="Times" w:eastAsia="Times"/>
          <w:b w:val="0"/>
          <w:i w:val="0"/>
          <w:color w:val="000000"/>
          <w:sz w:val="18"/>
        </w:rPr>
        <w:t>improve the quality of yarn.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merchants still continue to use our name for deceiving the public.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sign boards, letter-heads, bills, invoices, labels on clothes are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as certified by the A.I.S.A. I sent them letters the other day asking </w:t>
      </w:r>
      <w:r>
        <w:rPr>
          <w:rFonts w:ascii="Times" w:hAnsi="Times" w:eastAsia="Times"/>
          <w:b w:val="0"/>
          <w:i w:val="0"/>
          <w:color w:val="000000"/>
          <w:sz w:val="18"/>
        </w:rPr>
        <w:t>them to strike out our name at once. One merchant has replied as follows: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‘I am surprised to read your letter dated 2-3-’36. You say that if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strike off the words “Certified by A.I.S.A.” within a week you are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legal action. The All-India Spinners’ Association is not a registered </w:t>
      </w:r>
      <w:r>
        <w:rPr>
          <w:rFonts w:ascii="Times" w:hAnsi="Times" w:eastAsia="Times"/>
          <w:b w:val="0"/>
          <w:i w:val="0"/>
          <w:color w:val="000000"/>
          <w:sz w:val="18"/>
        </w:rPr>
        <w:t>body. . . .’ Neither you nor anybody else has the right to object or protest. . ..’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written to the Press. I am making arrangements to stock A. I. 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A.-certified khadi at every Congress sabha. . . . Already two committees,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Mylapore Congress Committee and the Vedaranyam Town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have taken sales certificates. I hope before long other committees </w:t>
      </w:r>
      <w:r>
        <w:rPr>
          <w:rFonts w:ascii="Times" w:hAnsi="Times" w:eastAsia="Times"/>
          <w:b w:val="0"/>
          <w:i w:val="0"/>
          <w:color w:val="000000"/>
          <w:sz w:val="18"/>
        </w:rPr>
        <w:t>will apply for certificates and arrange to stock and sell khadi. . . 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request that you will kindly explain the situation to Mahatmaji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him to issue an appeal in the Press asking people who cannot spin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to purchase only A. I, S. A.-certified khadi and also to sound a note </w:t>
      </w:r>
      <w:r>
        <w:rPr>
          <w:rFonts w:ascii="Times" w:hAnsi="Times" w:eastAsia="Times"/>
          <w:b w:val="0"/>
          <w:i w:val="0"/>
          <w:color w:val="000000"/>
          <w:sz w:val="18"/>
        </w:rPr>
        <w:t>of warning to the merchants of Tirupur.</w:t>
      </w:r>
    </w:p>
    <w:p>
      <w:pPr>
        <w:autoSpaceDN w:val="0"/>
        <w:autoSpaceDE w:val="0"/>
        <w:widowControl/>
        <w:spacing w:line="260" w:lineRule="exact" w:before="11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wrong of the erstwhile certified-khadi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their trade in uncertified khadi after refusing to conform </w:t>
      </w:r>
      <w:r>
        <w:rPr>
          <w:rFonts w:ascii="Times" w:hAnsi="Times" w:eastAsia="Times"/>
          <w:b w:val="0"/>
          <w:i w:val="0"/>
          <w:color w:val="000000"/>
          <w:sz w:val="22"/>
        </w:rPr>
        <w:t>to the new rules about khadi and thus making themselves unfit for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of the letter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certificates. Their conduct is unpatriotic and unhuman. They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exploit the poor spinners and to a much lesser degree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credulous buyers. I would urge them to conform to the new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certificates, or if they are not satisfied with the new scale,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to some other business. It ill becomes them to retort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A.I.S.A. is not a registered body and that therefore they can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like. I suggest to the objectors that their defiance of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hitherto obeyed is a breach of the moral and social </w:t>
      </w:r>
      <w:r>
        <w:rPr>
          <w:rFonts w:ascii="Times" w:hAnsi="Times" w:eastAsia="Times"/>
          <w:b w:val="0"/>
          <w:i w:val="0"/>
          <w:color w:val="000000"/>
          <w:sz w:val="22"/>
        </w:rPr>
        <w:t>code.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I hope that my appeal to the sellers of uncertified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will bear fruit, I would like the Secretary of the Tamil Nad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to acquaint the spinners of the new rules and persuade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spin for lower wages. The most effective remedy lies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the spinners.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heartily endorse the Secretary’s appeal to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and other lovers of the poor villagers to take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for the sale of khadi and thus render concrete sevice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toiling spinners. Their active co-operation will largely check the sale </w:t>
      </w:r>
      <w:r>
        <w:rPr>
          <w:rFonts w:ascii="Times" w:hAnsi="Times" w:eastAsia="Times"/>
          <w:b w:val="0"/>
          <w:i w:val="0"/>
          <w:color w:val="000000"/>
          <w:sz w:val="22"/>
        </w:rPr>
        <w:t>of uncertified khadi.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11-4-1936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TELEGRAM TO J. A. D. NAOROJI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1936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A. D. 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78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AWAITING     YOUR     CONSENT     KAMALA    MEMORIAL     APPEAL.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116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Form a copy: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1936.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Kamala Nehru Memorial Trust meeting was held at Allahabad on April 7,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433. SPEECH AT KHADI AND VILLAGE INDUSTRIES </w:t>
      </w:r>
      <w:r>
        <w:rPr>
          <w:rFonts w:ascii="Times" w:hAnsi="Times" w:eastAsia="Times"/>
          <w:b w:val="0"/>
          <w:i/>
          <w:color w:val="000000"/>
          <w:sz w:val="24"/>
        </w:rPr>
        <w:t>EXHIBITION-II</w:t>
      </w:r>
    </w:p>
    <w:p>
      <w:pPr>
        <w:autoSpaceDN w:val="0"/>
        <w:autoSpaceDE w:val="0"/>
        <w:widowControl/>
        <w:spacing w:line="320" w:lineRule="exact" w:before="64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2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12, 1936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Gandhiji] appealed to them to go and visit the Exhibition, once, twice, three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times, even four times, with their eyes and ears open, and if possible with the eyes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ears of their souls open. They would then see miracles in the Exhibition.</w:t>
      </w:r>
    </w:p>
    <w:p>
      <w:pPr>
        <w:autoSpaceDN w:val="0"/>
        <w:autoSpaceDE w:val="0"/>
        <w:widowControl/>
        <w:spacing w:line="260" w:lineRule="exact" w:before="3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told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the other day that the Exhibition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cinema show, I meant more than I said.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move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with my eyes and ears, you will spontaneously exclaim,</w:t>
      </w:r>
      <w:r>
        <w:rPr>
          <w:rFonts w:ascii="Times" w:hAnsi="Times" w:eastAsia="Times"/>
          <w:b w:val="0"/>
          <w:i w:val="0"/>
          <w:color w:val="000000"/>
          <w:sz w:val="22"/>
        </w:rPr>
        <w:t>‘Hurrah! what a splendid exhibition!’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many young men here who shout ‘hurrah’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witnessing the dance and gesticulations of a woman. But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us eyes not to see and appreciate the dance of a woman,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the mother in her. The ‘hurrah’ that will spontaneously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your lips on witnessing the Exhibition with my eyes and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clean and not filthy. We go into raptures no hearing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Khuda or Rama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durgah,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or a temple. You can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Exhibition as an equally sacred place. You will not find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captivate you in a sensual way. You have to see it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It does not mean you should see it with the eyes of a mahatma.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only a villager, a simple man. Therefore you have to look at this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industries exhibition with the eyes of a simple villager.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pays a rupee, the charge for seeing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times, can learn four lessons in the bargain. I am sure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about spectacles made of pebble. Now, here you can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them being made. Where else would you go to learn this craft?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this is a rather difficult job. They also make paper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amazed at the progress made by the paper industry. Even a 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ten can make paper if he wants to. If you closely study 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paper-making you will be able to pursue the craft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Here you will come across a novelty at every step and stop to </w:t>
      </w:r>
      <w:r>
        <w:rPr>
          <w:rFonts w:ascii="Times" w:hAnsi="Times" w:eastAsia="Times"/>
          <w:b w:val="0"/>
          <w:i w:val="0"/>
          <w:color w:val="000000"/>
          <w:sz w:val="22"/>
        </w:rPr>
        <w:t>marvel at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Khadi and Village Industries Exhibition, Lucknow”,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28-3-1936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reproduced from Mahadev Desai’s “Weekly Letter”. What follows has </w:t>
      </w:r>
      <w:r>
        <w:rPr>
          <w:rFonts w:ascii="Times" w:hAnsi="Times" w:eastAsia="Times"/>
          <w:b w:val="0"/>
          <w:i w:val="0"/>
          <w:color w:val="000000"/>
          <w:sz w:val="18"/>
        </w:rPr>
        <w:t>been translated from the Hindi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 Sevak.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go to a cinema show you meet with things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captivate in a sensual way your eyes and ears. I may tell you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boycott from this Exhibition everything that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educative value. We have tried to make the Exhibition a sacred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place, a feast for your eyes and ears, a spiritual feast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purifying the senses. I shall tell you why. Do you know Orissa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skeletons? Well, form that hungerstricken, impoverished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skeletons have come men who have wrought miracles in bone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 and silver. Go and see these things not only ready-made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making, and see how the soul of man even in an impoverished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can breathe life into lifeless horns and metal. A poor potter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worked miracles out of clay.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bought from the stall a nice little ink-pot to hold my 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its price would be six or seven annas, but I was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it was just one pice. Well, when you look at it you will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wonder if it had not come from Germany or Japan.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is village-made. If this is not a wonder, what is?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I thought would be worth several annas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copper or a couple of coppers and yet they are delicate little </w:t>
      </w:r>
      <w:r>
        <w:rPr>
          <w:rFonts w:ascii="Times" w:hAnsi="Times" w:eastAsia="Times"/>
          <w:b w:val="0"/>
          <w:i w:val="0"/>
          <w:color w:val="000000"/>
          <w:sz w:val="22"/>
        </w:rPr>
        <w:t>pieces of art. A dear sister purchased the other day a little ‘Krishna’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ivory. She was not given to worshipping Lord Krishna, but she now </w:t>
      </w:r>
      <w:r>
        <w:rPr>
          <w:rFonts w:ascii="Times" w:hAnsi="Times" w:eastAsia="Times"/>
          <w:b w:val="0"/>
          <w:i w:val="0"/>
          <w:color w:val="000000"/>
          <w:sz w:val="22"/>
        </w:rPr>
        <w:t>tells that she has begun to worship the exquisite little form.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is thus not a spectacular show, but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fairyland. But our tastes have been so debased that miracles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before our very eyes appear like so much dust or clay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trifles coming from abroad become exquisite pieces of art; water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spring in far off Europe with the witchery of an unintelligible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invested with miraculous quality, while the water of the holy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Ganges which is said to be a purifier and a natural disinfectant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no better than water from a dirty pool.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of course, see that craftsmen from distant Travancore,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 and Cuttack have congregated here. These poor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to earn a few coins by exhibiting their crafts.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people on whom God has bestowed money ought to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something or other. Things are not overpriced here. It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you yourself pay a fabulous price for a piece which pleases </w:t>
      </w:r>
      <w:r>
        <w:rPr>
          <w:rFonts w:ascii="Times" w:hAnsi="Times" w:eastAsia="Times"/>
          <w:b w:val="0"/>
          <w:i w:val="0"/>
          <w:color w:val="000000"/>
          <w:sz w:val="22"/>
        </w:rPr>
        <w:t>you. The price you pay here will not go to fill the pockets of any rich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following paragraph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form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commission-agent. It will directly reach the purse of the poor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whom all of us are indebted. We are all living at the cost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The city-dwellers are exploiting the villagers, and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 the debt, at least partially. A link has been built to bridge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yawning gulf between the cities and the villages; we have only to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bridge. Patronizing village industries will constitute the crossing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bridge. This is not a metter of charity; I have placed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proposition before you. Those who buy things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return with ‘hurrah’ on their lips; and the craftsmen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Kashmir, Travancore, Cuttack, etc., should also return to their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“Hurrah, how well the people in Lucknow appreciated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handiwork.’ If you engrave my words on your hearts, I shall also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been duly paid for my lecture.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vision of the kind I have described to you fails to stir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urge you to make some little sacrifice for the illfed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>underfed, God help you. Iqbal whose poem “Hindostan hamara”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stirs our hearts with emotion must have had some such 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mind’s eye when he described India with her eternal sentry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Himalayas, and Ganges the eternal witness of the numerous stages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our civilization has passed. We attend flag-hoisting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ceremonies and are proud of our National Flag. Let me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pride has no meaning if you do not like things made in India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 after foreign ones. It is idle for those whose heart is not stirred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light of things made by our poor craftsmen and craftswomen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make a little sacrifice for them to talk of independence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94" w:lineRule="exact" w:before="46" w:after="25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18-4-1936, and </w:t>
      </w:r>
      <w:r>
        <w:rPr>
          <w:rFonts w:ascii="Times" w:hAnsi="Times" w:eastAsia="Times"/>
          <w:b w:val="0"/>
          <w:i/>
          <w:color w:val="000000"/>
          <w:sz w:val="22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18-4-1936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629"/>
        <w:gridCol w:w="1629"/>
        <w:gridCol w:w="1629"/>
        <w:gridCol w:w="1629"/>
      </w:tblGrid>
      <w:tr>
        <w:trPr>
          <w:trHeight w:hRule="exact" w:val="676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434. A LETTER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April 13,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Wisdom suggests ad experience testifies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grieve over the past, however sinful or awful it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been. The past is worth remembering only in order to profit by</w:t>
      </w:r>
    </w:p>
    <w:p>
      <w:pPr>
        <w:autoSpaceDN w:val="0"/>
        <w:autoSpaceDE w:val="0"/>
        <w:widowControl/>
        <w:spacing w:line="320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Sevak.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“Sare jahanse achchha Hindostan hamara”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retired accountant, had written that though he was 65 he was </w:t>
      </w:r>
      <w:r>
        <w:rPr>
          <w:rFonts w:ascii="Times" w:hAnsi="Times" w:eastAsia="Times"/>
          <w:b w:val="0"/>
          <w:i w:val="0"/>
          <w:color w:val="000000"/>
          <w:sz w:val="18"/>
        </w:rPr>
        <w:t>not free from passion and had broken certain vows taken in the past.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letter is placed before those of April 13, 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it, to strengthen the good we might have done and to prevent,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might, a repetition of the bad. I hold that determination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a sin is the best form of repentance. The only remedy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is to rely upon Ramanama with an undying faith. It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mental relief and ultimately root out all the evil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in you in spite of yourself.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AMRIT KAUR</w:t>
      </w:r>
    </w:p>
    <w:p>
      <w:pPr>
        <w:autoSpaceDN w:val="0"/>
        <w:autoSpaceDE w:val="0"/>
        <w:widowControl/>
        <w:spacing w:line="252" w:lineRule="exact" w:before="112" w:after="0"/>
        <w:ind w:left="51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HYSTERICAL IDIOT,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before me. I may leave tomorrow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the day after. On reaching Wardha I shall send you a wire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of scene does not produce a lapse of memory, as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does with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parcel is in course of preparation.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Rs. 100 in mind. Add the amount to your donation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Kamala Memorial. You will see the notice in a day or two.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as much as you comfortably can. And if you knew her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as a woman of rare spiritual beauty, make collections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in an easy way. I do not want you to strain yourself in any way. </w:t>
      </w:r>
      <w:r>
        <w:rPr>
          <w:rFonts w:ascii="Times" w:hAnsi="Times" w:eastAsia="Times"/>
          <w:b w:val="0"/>
          <w:i w:val="0"/>
          <w:color w:val="000000"/>
          <w:sz w:val="22"/>
        </w:rPr>
        <w:t>Nor must you do it because I suggest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settle down in Segaon, I shall most decidedly be available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outside world and certainly to idiots, lunatics and the like.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depend upon my taking care of brother ass. Therefore “Be </w:t>
      </w:r>
      <w:r>
        <w:rPr>
          <w:rFonts w:ascii="Times" w:hAnsi="Times" w:eastAsia="Times"/>
          <w:b w:val="0"/>
          <w:i w:val="0"/>
          <w:color w:val="000000"/>
          <w:sz w:val="22"/>
        </w:rPr>
        <w:t>careful for nothing”.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expedite the purchases for you.</w:t>
      </w: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certainly pay for the hospital building in Maganwadi. </w:t>
      </w:r>
      <w:r>
        <w:rPr>
          <w:rFonts w:ascii="Times" w:hAnsi="Times" w:eastAsia="Times"/>
          <w:b w:val="0"/>
          <w:i w:val="0"/>
          <w:color w:val="000000"/>
          <w:sz w:val="22"/>
        </w:rPr>
        <w:t>No more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082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6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AJKUMARI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ULLUNDUR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UNJAB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3770. Courtesy: Amrit Kaur. Also G.N. 6876</w:t>
      </w:r>
    </w:p>
    <w:p>
      <w:pPr>
        <w:autoSpaceDN w:val="0"/>
        <w:autoSpaceDE w:val="0"/>
        <w:widowControl/>
        <w:spacing w:line="220" w:lineRule="exact" w:before="24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Anrit Kaur”, 20-4-1936 and 21-4-1936.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Khurshedbehn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NOTE TO S. A. BRELVI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1936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I would not accept office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table crumbs,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office for substantial gains. I told Masani not to use what I said </w:t>
      </w:r>
      <w:r>
        <w:rPr>
          <w:rFonts w:ascii="Times" w:hAnsi="Times" w:eastAsia="Times"/>
          <w:b w:val="0"/>
          <w:i w:val="0"/>
          <w:color w:val="000000"/>
          <w:sz w:val="22"/>
        </w:rPr>
        <w:t>and he endorsed what I said.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gone through the article on the Agent’s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It puts forth a good argument but it cannot be said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good English. Some mistakes have gone undetected.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does not matter. I say this only to draw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What is essential is clarity of thought although it would be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language faultlessly. Of course a mistake in a foreign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may be excusable.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still in Lucknow. Probably we shall leave 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15th. For the present we shall be going to Wardha. I am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>settling down in a village near Wardha.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Krishnadas and his wife Manojna, Prabhudas and Amba,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are here at present. Umiya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her husband Shankarlal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to us. Jaisukhlal also has come and has put up near the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Exhibition. The Exhibition has been a success.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Kanti, Navin, Kanu, Ba are with me already, and also Jamnalalji, </w:t>
      </w:r>
      <w:r>
        <w:rPr>
          <w:rFonts w:ascii="Times" w:hAnsi="Times" w:eastAsia="Times"/>
          <w:b w:val="0"/>
          <w:i w:val="0"/>
          <w:color w:val="000000"/>
          <w:sz w:val="22"/>
        </w:rPr>
        <w:t>Janakidevi and Madalasa. Thus we have quite a good gathering here.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day after tomorrow, however, most of them will have dispersed.</w:t>
      </w:r>
    </w:p>
    <w:p>
      <w:pPr>
        <w:autoSpaceDN w:val="0"/>
        <w:autoSpaceDE w:val="0"/>
        <w:widowControl/>
        <w:spacing w:line="220" w:lineRule="exact" w:before="3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records: “Brelvi reported that Masani had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inclination was then growing more and more towards ‘non-acceptance’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‘ministry’. ” Opinion in the Indian National Congress was divided over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accepting ministerships in provinces under the new Constitution provided for in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of India Act of 1935.</w:t>
      </w:r>
    </w:p>
    <w:p>
      <w:pPr>
        <w:autoSpaceDN w:val="0"/>
        <w:autoSpaceDE w:val="0"/>
        <w:widowControl/>
        <w:spacing w:line="220" w:lineRule="exact" w:before="1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Nirmala, wife of Ramdas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Jaisukhlal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Shankarlal Agrawal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550" w:right="1152" w:hanging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Ramdas, Devdas and Lakshmi are staying on at Bombay..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say I am in fairly good health.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believe Medh is improving steadily.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Remembering that it is Jallianwala Bagh Day, some of us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observing a fast.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two letters of yours to deal with. Not much to say. If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leave tomorrow, I leave for certain on 15th.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Segaon is on the brain. Jamnalalji is half converted.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joy to me that in Sejila you have found a faithful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intelligent companion. I dread your nightly adventures.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to do so. We are all in His keeping. But I am anxious for you </w:t>
      </w:r>
      <w:r>
        <w:rPr>
          <w:rFonts w:ascii="Times" w:hAnsi="Times" w:eastAsia="Times"/>
          <w:b w:val="0"/>
          <w:i w:val="0"/>
          <w:color w:val="000000"/>
          <w:sz w:val="22"/>
        </w:rPr>
        <w:t>to avoid all mishaps which can be anticipated.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of find you hale, hearty and joyful.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Ku.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put his whole soul into making my rooms as </w:t>
      </w:r>
      <w:r>
        <w:rPr>
          <w:rFonts w:ascii="Times" w:hAnsi="Times" w:eastAsia="Times"/>
          <w:b w:val="0"/>
          <w:i w:val="0"/>
          <w:color w:val="000000"/>
          <w:sz w:val="22"/>
        </w:rPr>
        <w:t>attractive as possible and that after my style.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fasting today. I have just broken mine.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6325. Courtesy: Mirabehn. Also G.N. 9791</w:t>
      </w:r>
    </w:p>
    <w:p>
      <w:pPr>
        <w:autoSpaceDN w:val="0"/>
        <w:autoSpaceDE w:val="0"/>
        <w:widowControl/>
        <w:spacing w:line="220" w:lineRule="exact" w:before="138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used to ride home in the dark over the long country roads.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Bharatan Kumarappa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439.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1936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surprises me although I rather like it, too.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does not appear to spring from your heart. Perhaps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comes to you naturally. I am not impressed by the mention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your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You had written a similar letter at Maganwadi.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several vows you took you were full of sensual aberrations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kept from me the fact. This letter gives no proof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frankness. You seem to accept your guilt because you have no option.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in it no feeling of remorse although it may be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Maybe, you have turned a new leaf; on my part, I would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wish it. Show all the papers to Ramjibhai and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to him. Do away with such figurative and flowery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Use adjectives sparingly. Your very first sentence irks: “Let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thank the gracious Dweller in the heart for bringing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opportunity of confess with humility what was concealed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conwardice”. Why “us”? I see nothing to be thankful for.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such a thing happening to man all of a sudden,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describe. By saying “If we went into the details I might perhaps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point”, you weaken your feeling of remorse, if you had any.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the details, if you think you can win the point that way.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 magnify their own fault if it were as samll as a speck of dust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look as big as an elephant. You are, however, not at all obliged </w:t>
      </w:r>
      <w:r>
        <w:rPr>
          <w:rFonts w:ascii="Times" w:hAnsi="Times" w:eastAsia="Times"/>
          <w:b w:val="0"/>
          <w:i w:val="0"/>
          <w:color w:val="000000"/>
          <w:sz w:val="22"/>
        </w:rPr>
        <w:t>to do so; you kept back for long whatever you had [to confess].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 ]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440. SPEECH AT ALL-INDIA DEPRESSED CLASSES </w:t>
      </w:r>
      <w:r>
        <w:rPr>
          <w:rFonts w:ascii="Times" w:hAnsi="Times" w:eastAsia="Times"/>
          <w:b w:val="0"/>
          <w:i/>
          <w:color w:val="000000"/>
          <w:sz w:val="24"/>
        </w:rPr>
        <w:t>CONFERENCE, LUCKNOW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1936</w:t>
      </w:r>
    </w:p>
    <w:p>
      <w:pPr>
        <w:autoSpaceDN w:val="0"/>
        <w:autoSpaceDE w:val="0"/>
        <w:widowControl/>
        <w:spacing w:line="22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for five minutes Mahatma Gandhi said that the Harijans had all his </w:t>
      </w:r>
      <w:r>
        <w:rPr>
          <w:rFonts w:ascii="Times" w:hAnsi="Times" w:eastAsia="Times"/>
          <w:b w:val="0"/>
          <w:i w:val="0"/>
          <w:color w:val="000000"/>
          <w:sz w:val="18"/>
        </w:rPr>
        <w:t>blessings and asked them to have patience as the demon of untouchability was a long-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standing one and could not be destroyed in a day. He exhorted them to be clean and </w:t>
      </w:r>
      <w:r>
        <w:rPr>
          <w:rFonts w:ascii="Times" w:hAnsi="Times" w:eastAsia="Times"/>
          <w:b w:val="0"/>
          <w:i w:val="0"/>
          <w:color w:val="000000"/>
          <w:sz w:val="18"/>
        </w:rPr>
        <w:t>neat and assured them that he was always with them and was one among 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>, 17-4-1936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Repetition of a name of God or a </w:t>
      </w:r>
      <w:r>
        <w:rPr>
          <w:rFonts w:ascii="Times" w:hAnsi="Times" w:eastAsia="Times"/>
          <w:b w:val="0"/>
          <w:i/>
          <w:color w:val="000000"/>
          <w:sz w:val="18"/>
        </w:rPr>
        <w:t>mantra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441. DISCUSSION WITH VISITORS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“This book-cover is made by our women”, said the lady from Poland.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Thanking them Gandhiji asked: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only the women who spin and weave there, and do the men </w:t>
      </w:r>
      <w:r>
        <w:rPr>
          <w:rFonts w:ascii="Times" w:hAnsi="Times" w:eastAsia="Times"/>
          <w:b w:val="0"/>
          <w:i w:val="0"/>
          <w:color w:val="000000"/>
          <w:sz w:val="22"/>
        </w:rPr>
        <w:t>do nothing?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is done exclusively by women. But men are not idlers either.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engaged in other crafts. For instance this wooden casket is made by our men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a recent revival, or has the movement been on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Has it touched the intellectual classes, or is there a gulf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the masses?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No; the intellectuals have taken keenly to it and we have had the movement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for some time. and it is daily growing.</w:t>
      </w:r>
    </w:p>
    <w:p>
      <w:pPr>
        <w:autoSpaceDN w:val="0"/>
        <w:autoSpaceDE w:val="0"/>
        <w:widowControl/>
        <w:spacing w:line="260" w:lineRule="exact" w:before="3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how do you happen to work together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who must be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poles asunder, Poland an agricultural country and France a highly </w:t>
      </w:r>
      <w:r>
        <w:rPr>
          <w:rFonts w:ascii="Times" w:hAnsi="Times" w:eastAsia="Times"/>
          <w:b w:val="0"/>
          <w:i w:val="0"/>
          <w:color w:val="000000"/>
          <w:sz w:val="22"/>
        </w:rPr>
        <w:t>industrialized country?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been working together for several years. There is a village industries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 in France too, and we thought we should go together to India to study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 first-hand. We must say we have had much to learn.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contemplating writing a book on India and wanted to know whether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could serve India by doing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could, if you write for Poland and France or say Europe, </w:t>
      </w:r>
      <w:r>
        <w:rPr>
          <w:rFonts w:ascii="Times" w:hAnsi="Times" w:eastAsia="Times"/>
          <w:b w:val="0"/>
          <w:i w:val="0"/>
          <w:color w:val="000000"/>
          <w:sz w:val="22"/>
        </w:rPr>
        <w:t>but not if you write for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paused for a moment wondering what Gandhiji meant.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explain. If you have really learnt somethiing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villages, you can only give the benefit of that learning to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What I learn from the West I give to my country.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seem today, our villages have still to teach something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And if what you say to your people appeals to them,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its reaction on us. What I say holds good only if you have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something worthy from our villages. Perhaps the Exhibition has </w:t>
      </w:r>
      <w:r>
        <w:rPr>
          <w:rFonts w:ascii="Times" w:hAnsi="Times" w:eastAsia="Times"/>
          <w:b w:val="0"/>
          <w:i w:val="0"/>
          <w:color w:val="000000"/>
          <w:sz w:val="22"/>
        </w:rPr>
        <w:t>opened your eyes to many possibilities.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ladies, one from Poland  and the other from France, representing the </w:t>
      </w:r>
      <w:r>
        <w:rPr>
          <w:rFonts w:ascii="Times" w:hAnsi="Times" w:eastAsia="Times"/>
          <w:b w:val="0"/>
          <w:i w:val="0"/>
          <w:color w:val="000000"/>
          <w:sz w:val="18"/>
        </w:rPr>
        <w:t>village industries movement in Europe, called on Gandhiji and presented a little hand-</w:t>
      </w:r>
      <w:r>
        <w:rPr>
          <w:rFonts w:ascii="Times" w:hAnsi="Times" w:eastAsia="Times"/>
          <w:b w:val="0"/>
          <w:i w:val="0"/>
          <w:color w:val="000000"/>
          <w:sz w:val="18"/>
        </w:rPr>
        <w:t>spun hand-woven book-cover and a tiny wooden casket.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Desai’s “Weekly Letter” from which the report is </w:t>
      </w:r>
      <w:r>
        <w:rPr>
          <w:rFonts w:ascii="Times" w:hAnsi="Times" w:eastAsia="Times"/>
          <w:b w:val="0"/>
          <w:i w:val="0"/>
          <w:color w:val="000000"/>
          <w:sz w:val="18"/>
        </w:rPr>
        <w:t>extracted, the discussion took place at Lucknow. Gandhiji left Lucknow on April 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to spend weeks there and fill my soul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the past. You find there workmen actually at </w:t>
      </w:r>
      <w:r>
        <w:rPr>
          <w:rFonts w:ascii="Times" w:hAnsi="Times" w:eastAsia="Times"/>
          <w:b w:val="0"/>
          <w:i w:val="0"/>
          <w:color w:val="000000"/>
          <w:sz w:val="22"/>
        </w:rPr>
        <w:t>work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from Orissa and Kashmir working with their crudest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tools, if you please, and yet conjuring up with their aid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most gorgeous articles in silver and wool. The things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 me are no patch on similar things you will find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Look at the men from Patan working at their sari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exquisite pattern and design. The work is now confined to only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whereas hundreds of families used to get their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out of the work. They are so conservative that they would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nearest neighbour know the cunning of their craft.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some of them out into light. Some of this work can be revived,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its glory, if we are prepared to pay for it adequately, pay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feed them and to keep them in health and comfort. Now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perfect Exhibition, i. e., as perfect as it could be looking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time at the disposal of the organizers and to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handicaps they had to contend against. And yet it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what it could be, if we could have brought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men and wemen engaged in many other crafts.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25-4-1936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MANU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 course asked for a quick reply, but I didn’t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remains for you to come over in accordance with your vow.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I shall be at Wardha for the present. Do come over.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any other plan. We are going to Wardha today.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in good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1559.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LETTER TO JAYAPRAKASH NARAYAN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JAYAPRAKASH,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 right to tell Jamnalalji what you did about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taken me into confidence if you felt hurt. 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with your consent as well as Brijkishore Babu’s.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the influence I exercised on her. But by her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there has been no waning of her devotion to her father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her husband. True, Prabha does not give you conjugal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satisfaction, because by her very nature she cannot. She was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even before she came to me. We can only go by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says. She told me this repeatedly and firmly and I accepted her 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tell me what I should do. If you want that Prabha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me or writing to me, for your peace of mind I will accept this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Jayaprakash Narayan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SPEECH TO VILLAGERS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ˆ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17,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who is here in your midst came here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settling down for good. But I find that she is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carry out her intention. Even if she stayed on, she could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not without considerable mental struggle. The will is not lacking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perhaps the flesh is weak. Now as you know an unbreakable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 service binds us both, and so I thought it my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>what she could not do. God willing, therefore, I shall come to stay in</w:t>
      </w:r>
    </w:p>
    <w:p>
      <w:pPr>
        <w:autoSpaceDN w:val="0"/>
        <w:autoSpaceDE w:val="0"/>
        <w:widowControl/>
        <w:spacing w:line="220" w:lineRule="exact" w:before="3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Desai’s “Weekly Letter”, from which the speech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extracted, Gandhiji visited Segaon soon after his return from Lucknow. He reached </w:t>
      </w:r>
      <w:r>
        <w:rPr>
          <w:rFonts w:ascii="Times" w:hAnsi="Times" w:eastAsia="Times"/>
          <w:b w:val="0"/>
          <w:i w:val="0"/>
          <w:color w:val="000000"/>
          <w:sz w:val="18"/>
        </w:rPr>
        <w:t>Wardha on April 17, 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midst. Maybe God will give me the strength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>vouchsafe to her.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God’s will is expressed through various agencies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have your goodwill even I may fail in my mission.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childhood it has been a principle with me that I should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inflicting myself on those who view my going in their midst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mistrust, misgivings or apprehension. I should not think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except to serve you. But in many places my presence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 stand for are viewed with considerable dread.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this dread is the fact that I have made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 life’s mission.You must have known from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cost out all untouchability from myself, that I hold all </w:t>
      </w:r>
      <w:r>
        <w:rPr>
          <w:rFonts w:ascii="Times" w:hAnsi="Times" w:eastAsia="Times"/>
          <w:b w:val="0"/>
          <w:i w:val="0"/>
          <w:color w:val="000000"/>
          <w:sz w:val="22"/>
        </w:rPr>
        <w:t>classes of people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Brahmin, Kshatriya, Vaishya and Shudra, Rajput, </w:t>
      </w:r>
      <w:r>
        <w:rPr>
          <w:rFonts w:ascii="Times" w:hAnsi="Times" w:eastAsia="Times"/>
          <w:b w:val="0"/>
          <w:i w:val="0"/>
          <w:color w:val="000000"/>
          <w:sz w:val="22"/>
        </w:rPr>
        <w:t>Mahar, Chamar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alike, and I regard these distinctions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as immoral. We have suffered because of these distinctions,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sense of high and low has vitiated our lives. But I may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not think of imposing these convictions on you.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do so by persuasion, above all by my own example. I shall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you by cleaning your roads and your surroundings, by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render such help as I can if there is illness in the village,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you self-help by way of helping you to revive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handicrafts. If you will co-operate with me I shall be happy,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I shall be content to be absorbed among you as one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few hundreds that live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shall come to settle here. But it depends on His will.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that He would move me from India to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South Africa I should come to Sabarmati, and from </w:t>
      </w:r>
      <w:r>
        <w:rPr>
          <w:rFonts w:ascii="Times" w:hAnsi="Times" w:eastAsia="Times"/>
          <w:b w:val="0"/>
          <w:i w:val="0"/>
          <w:color w:val="000000"/>
          <w:sz w:val="22"/>
        </w:rPr>
        <w:t>Sabarmati to Maganwadi,and now from Maganwadi to Segaon.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FOR CHRISTIAN FRIENDS</w:t>
      </w:r>
    </w:p>
    <w:p>
      <w:pPr>
        <w:autoSpaceDN w:val="0"/>
        <w:autoSpaceDE w:val="0"/>
        <w:widowControl/>
        <w:spacing w:line="212" w:lineRule="exact" w:before="4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BR. GANDHI</w:t>
      </w:r>
    </w:p>
    <w:p>
      <w:pPr>
        <w:autoSpaceDN w:val="0"/>
        <w:autoSpaceDE w:val="0"/>
        <w:widowControl/>
        <w:spacing w:line="240" w:lineRule="exact" w:before="10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You have had your name blazoned abroad. . . as one of the greatest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philosophers and sacrificial workers on earth. In India you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proclaimed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Mahatma, and actually worshipped as one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incarnations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India‘s many deities. . . Your practice also of fasting when sin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committed. . . has had a tendency to make Indians believe that you can merit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blessing which can be communicated to others,---but has anybody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loving and courageous enough to write and challenge you as to how personally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going to obtain atonement for your own sin? All your self-denials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fastings and prayer and good deeds cannot blot out one sin of your early days.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thirty or more years of your life you lived the carnal, self-life, seeking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your own plans and ambitions without seeking to know God’s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 for your life or to honour His holy name. . .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if, as you profess to believe, Christ was only one of many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incarnations of God, and the latest of them, you must either accept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tremendous claims as of Divine origin, or reject them as only human and</w:t>
      </w:r>
    </w:p>
    <w:p>
      <w:pPr>
        <w:autoSpaceDN w:val="0"/>
        <w:autoSpaceDE w:val="0"/>
        <w:widowControl/>
        <w:spacing w:line="24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fallible. And when He declares as He did to the Jews of His day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‘If ye believe</w:t>
      </w:r>
    </w:p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that I am He, ye shall die in your sins’ or ‘I am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truth, and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life, no man cometh unto the Father, but by me’, you must either believe Him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have been self-deceived, or deliberately false. . . . I pray daily that Christ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grant you a revelation of Himself as He did to Saul of Tarsus, that. . .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be used to proclaim to India’s millions the sacrificial efficacy of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precious blood.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typical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an old English friend who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such letters almost every six months. This friend is very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 known to me. But there are numerous other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me who write in the same strain without arguing.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cannot for reasons of health write to individual writers, I use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as a text for a general reply. Incidentally this effort will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accpet my guidance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>nature of my religious belief.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is a literalist. He gives its literal meaning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text of the Bible in spite of its clear statement that “the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killeth, the spirit giveth life”. My very first reading of the Bible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me that I would be repelled by many things in it if I gave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 meaning many texts or even took every passage in it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God. I found as I proceeded with my study of the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various religions that every scripture had to be treated likewise,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excepting the Vedas or the Upanishads. Therefore the 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immaculate conception when I interpret it mystically does not repel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should find it hard to believe in the literal meaning of the verses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the immaculate conception of Jesus. Nor would it deepen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regard for Jesus if I gave those verses their literal meaning. This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mean that the writers of the Gospels were untruthful persons.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extracts have been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wrote in a mood of exaltation. From my youth upward I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estimating the value of scriptures on the basis of their ethical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teaching. Miracles therefore had no interest for me. The miracles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 have been performed by Jesus, even in I had believed them literally,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reconciled me to any teaching that did not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ethics. Somehow or other, words of religious teachers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as I presume for millions, a living force which the same words </w:t>
      </w:r>
      <w:r>
        <w:rPr>
          <w:rFonts w:ascii="Times" w:hAnsi="Times" w:eastAsia="Times"/>
          <w:b w:val="0"/>
          <w:i w:val="0"/>
          <w:color w:val="000000"/>
          <w:sz w:val="22"/>
        </w:rPr>
        <w:t>uttered by ordinary mortals do not possess.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then to me is a great world-teacher among others.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devotees of his generation no doubt ‘the only begotten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God’. Their belief need not be mine. He affects my life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regard him as one among the many begotten sons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adjcetive ‘begotten’ has, for me, a deeper and possibly a grander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than its literal meaning. For me it implies spiritual birth. In </w:t>
      </w:r>
      <w:r>
        <w:rPr>
          <w:rFonts w:ascii="Times" w:hAnsi="Times" w:eastAsia="Times"/>
          <w:b w:val="0"/>
          <w:i w:val="0"/>
          <w:color w:val="000000"/>
          <w:sz w:val="22"/>
        </w:rPr>
        <w:t>his own times he was the nearest of God.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Jesus atoned for the sins of those who accepted his teachings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infallible example to them. But the example was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those who never troubled to change their lives.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regenerate outgrows the original taint even as purified gold outgrows </w:t>
      </w:r>
      <w:r>
        <w:rPr>
          <w:rFonts w:ascii="Times" w:hAnsi="Times" w:eastAsia="Times"/>
          <w:b w:val="0"/>
          <w:i w:val="0"/>
          <w:color w:val="000000"/>
          <w:sz w:val="22"/>
        </w:rPr>
        <w:t>the original alloy.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the frankest admission of my many sins.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their burden on my shoulders, If I am journeying Godward,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feel I am, it is safe with me. For I feel the warmth of the sunshine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presence. My austerities, fastings and prayers are, I know,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value, if I rely upon them for reforming me. But they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inestimable value, it they represent, as I hope they do, the yearnings of </w:t>
      </w:r>
      <w:r>
        <w:rPr>
          <w:rFonts w:ascii="Times" w:hAnsi="Times" w:eastAsia="Times"/>
          <w:b w:val="0"/>
          <w:i w:val="0"/>
          <w:color w:val="000000"/>
          <w:sz w:val="22"/>
        </w:rPr>
        <w:t>a soul striving to lay his weary head in the lap of his Maker.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for me the key to the scriptures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 unravels for me the deepest mysteries to be found in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 with the same reverence that I pay to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Hindus, Mussalmans, Christians, Parsis, Jews, are convenient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labels. But when I tear them down, I do not know which is which.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children of the same God. “Verily, verily, I say unto you,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that sayeth unto me Lord Lord, shall enter the Kingdom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heaven, but he that doeth the will of my Father which is in heaven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enter the Kingdom”, was said, though in different words, by all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 teachers of the world.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18-4-1936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here yesterday noon quite comfortably.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wire in time. Sardar and Rajendra Babu came with me.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quite a large company. But we came by a train in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discomfort caused to fellow-passengers. Only we came by the </w:t>
      </w:r>
      <w:r>
        <w:rPr>
          <w:rFonts w:ascii="Times" w:hAnsi="Times" w:eastAsia="Times"/>
          <w:b w:val="0"/>
          <w:i w:val="0"/>
          <w:color w:val="000000"/>
          <w:sz w:val="22"/>
        </w:rPr>
        <w:t>passenger train from Itarsi.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programme is that I am in and about Wardha till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>of May. May go to Panchgani after that for about a fortnight.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throat is quite in order. You must get rid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ailments. How you can do so I do not know. But I do feel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 simple natural remedy.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Jawaharlal will be here about 24th instant.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3569. Courtesy: Amrit Kaur. Also G.N. 6378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go to Nainital. It would be good if Jivram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attaching his mother-in-law’s name to the donation. If </w:t>
      </w:r>
      <w:r>
        <w:rPr>
          <w:rFonts w:ascii="Times" w:hAnsi="Times" w:eastAsia="Times"/>
          <w:b w:val="0"/>
          <w:i w:val="0"/>
          <w:color w:val="000000"/>
          <w:sz w:val="22"/>
        </w:rPr>
        <w:t>he does not, we shall have the name.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likelihood of getting an extensive grazing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500. He might entrust it to Gopabandhu Chowdhary to utilize </w:t>
      </w:r>
      <w:r>
        <w:rPr>
          <w:rFonts w:ascii="Times" w:hAnsi="Times" w:eastAsia="Times"/>
          <w:b w:val="0"/>
          <w:i w:val="0"/>
          <w:color w:val="000000"/>
          <w:sz w:val="22"/>
        </w:rPr>
        <w:t>the sum for the service of the cow.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[P.S.]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delivered only yesterday as it did 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 address.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7477 Courtesy: Valji G. Desai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Jivram Kothari of Kutch who had settled in Orissa to work among the poor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1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448. LETTER TO R. RAMASWAMI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19,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has your letter of the 8th instant. The contents surprised him,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inasmuch as an educated man like you does not understand the reason why the price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khadi has slightly gone up. It has been increased in order to enable the poor spinner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have something like a living wage. We are far yet from giving him a real living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wage, but the recent increase in khadi [prices] ensures him a wage just enough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secure him two full meals a day. Do you, poor as you are, grudge the little increase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men and women who are much poorer than you?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20-4-1936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saying I worry about nothing and therefore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about your persistent cough which you so lightly regarded.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worry is not to neglect or underrate such information.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be so delicate? Why should the slightest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upset you? If it is the diet that is at the bottom,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 to the old regimen. On no such account may you endanger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There are occasions in a person’s life when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sacrificed. Surely a new regimen suddenly adopted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occasion. My own inclination is always on the side of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But that you may not adopt unless Shummy co-operates,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it, and you get a proper guide. A guide is obtainable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 may not agree and you may not have </w:t>
      </w:r>
      <w:r>
        <w:rPr>
          <w:rFonts w:ascii="Times" w:hAnsi="Times" w:eastAsia="Times"/>
          <w:b w:val="0"/>
          <w:i/>
          <w:color w:val="000000"/>
          <w:sz w:val="22"/>
        </w:rPr>
        <w:t>faith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it. Mere liking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no consequence. Please do not play with your ailments. Even a </w:t>
      </w:r>
      <w:r>
        <w:rPr>
          <w:rFonts w:ascii="Times" w:hAnsi="Times" w:eastAsia="Times"/>
          <w:b w:val="0"/>
          <w:i w:val="0"/>
          <w:color w:val="000000"/>
          <w:sz w:val="22"/>
        </w:rPr>
        <w:t>rebel has to submit to the laws of nature.</w:t>
      </w:r>
    </w:p>
    <w:p>
      <w:pPr>
        <w:autoSpaceDN w:val="0"/>
        <w:autoSpaceDE w:val="0"/>
        <w:widowControl/>
        <w:spacing w:line="220" w:lineRule="exact" w:before="3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clerk of the Scindia Steam Navigation Company,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to Gandhiji protesting against the increase in the price of khadi. In reply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 wrote to him.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appears under the date-line “Cuddalore, April 19, 1936”.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look forward to better news tomorrow.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know all about the tragedy of the wire.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before the dawn.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 began to crow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electric stand adorns my desk now. Bharatan brought it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3570. Courtesy: Amrit Kaur. Also G.N. 6379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VITHAL L. PHADKE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Sardar has communicated to you his permission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hut, I have nothing further to write. You will, of course, incur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 expenditure.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BHUJANGILAL CHHAYA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At present nothing in certain as to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settle. Even after I have settled down you must obtain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permission. It would not be proper to let you stay with me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your father’s wish. You have to have patience.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2638</w:t>
      </w:r>
    </w:p>
    <w:p>
      <w:pPr>
        <w:autoSpaceDN w:val="0"/>
        <w:autoSpaceDE w:val="0"/>
        <w:widowControl/>
        <w:spacing w:line="240" w:lineRule="exact" w:before="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21-4-1936.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452. LETTER TO DEVDAS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1936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 paper. It does not contain any news worth knowing.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any they ae harmful. If it cannot be improved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your hands of it. I do not see a single newspaper which publishes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 news. Of course I do not cite the instances. Mahadev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Parasnath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so far there is no improvement. You can hardly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! Who can?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8018.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gives encouraging news. You do like to be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you are always welcome and wanted. Well, this is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once for all that you must write regularly except when you can’t </w:t>
      </w:r>
      <w:r>
        <w:rPr>
          <w:rFonts w:ascii="Times" w:hAnsi="Times" w:eastAsia="Times"/>
          <w:b w:val="0"/>
          <w:i w:val="0"/>
          <w:color w:val="000000"/>
          <w:sz w:val="22"/>
        </w:rPr>
        <w:t>do so without straining yourself. It must never be a task.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 as in usual for idiots. Your letters were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 Lucknow. But poor Kanu absent-minded forgot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Simla. My memory is bad enough but it was quite in order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sending you the wire. I must however confess that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of it a few hours after my arrival.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find the yarn you want. I shall try to get it twisted.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ill again. What is the use of having the car there? </w:t>
      </w:r>
      <w:r>
        <w:rPr>
          <w:rFonts w:ascii="Times" w:hAnsi="Times" w:eastAsia="Times"/>
          <w:b w:val="0"/>
          <w:i w:val="0"/>
          <w:color w:val="000000"/>
          <w:sz w:val="22"/>
        </w:rPr>
        <w:t>Surely it can be well looked after in Jullunder.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3721. Courtesy: Amrit Kaur. Also G.N. 6877</w:t>
      </w:r>
    </w:p>
    <w:p>
      <w:pPr>
        <w:autoSpaceDN w:val="0"/>
        <w:autoSpaceDE w:val="0"/>
        <w:widowControl/>
        <w:spacing w:line="220" w:lineRule="exact" w:before="2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had joined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1934. The 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person singular and the contents of the letter indicate that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him.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The Hindustan Times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notes make good reading. Your answers were fairly full and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straight.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feel worried over the forthcoming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discussion it would only be to convince one another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soundness of one’s views. You will stop the discussion when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a proposition has been thoroughly argued. After all you want team-</w:t>
      </w:r>
      <w:r>
        <w:rPr>
          <w:rFonts w:ascii="Times" w:hAnsi="Times" w:eastAsia="Times"/>
          <w:b w:val="0"/>
          <w:i w:val="0"/>
          <w:color w:val="000000"/>
          <w:sz w:val="22"/>
        </w:rPr>
        <w:t>work and I have great hope of this happening.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reach Nagpur 23rd evening.</w:t>
      </w:r>
    </w:p>
    <w:p>
      <w:pPr>
        <w:autoSpaceDN w:val="0"/>
        <w:tabs>
          <w:tab w:pos="550" w:val="left"/>
          <w:tab w:pos="1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Ranjit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take care of himself. I am glad he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>Khali. I expect Sarup to accompany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is still suffering and is just now on buttermilk only. I am </w:t>
      </w:r>
      <w:r>
        <w:rPr>
          <w:rFonts w:ascii="Times" w:hAnsi="Times" w:eastAsia="Times"/>
          <w:b w:val="0"/>
          <w:i w:val="0"/>
          <w:color w:val="000000"/>
          <w:sz w:val="22"/>
        </w:rPr>
        <w:t>taking him to Nandi Hill after 8th May. I wish you too could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p. 175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has given full authority to commence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come tomorrow evening or 23rd morning,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everything. I leave for Nagpur 23rd evening, returning 26th </w:t>
      </w:r>
      <w:r>
        <w:rPr>
          <w:rFonts w:ascii="Times" w:hAnsi="Times" w:eastAsia="Times"/>
          <w:b w:val="0"/>
          <w:i w:val="0"/>
          <w:color w:val="000000"/>
          <w:sz w:val="22"/>
        </w:rPr>
        <w:t>evening or 27th morning at the latest.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6328. Courtesy: Mirabehn. Also G.N. 9794</w:t>
      </w:r>
    </w:p>
    <w:p>
      <w:pPr>
        <w:autoSpaceDN w:val="0"/>
        <w:autoSpaceDE w:val="0"/>
        <w:widowControl/>
        <w:spacing w:line="220" w:lineRule="exact" w:before="46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Congress Working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Ranjit Pandit, addressee’s  sister’s husband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hut at Segaon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CHAND TYAGI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 TYAGI,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son must feel the sting of his father’s death but it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too much to heart for we all have to go the same way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or the other. Why grieve over what comes inevitably with one’s </w:t>
      </w:r>
      <w:r>
        <w:rPr>
          <w:rFonts w:ascii="Times" w:hAnsi="Times" w:eastAsia="Times"/>
          <w:b w:val="0"/>
          <w:i w:val="0"/>
          <w:color w:val="000000"/>
          <w:sz w:val="22"/>
        </w:rPr>
        <w:t>birth itself? One should grieve, if at all, over one’s birth.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Rajkishori was not required to go there. We are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wish to live like the poor. Why then should we spend needless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fare? Am I wrong in thinking thus or have you changed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opinion? Anyway, on my part there will be no restriction on </w:t>
      </w:r>
      <w:r>
        <w:rPr>
          <w:rFonts w:ascii="Times" w:hAnsi="Times" w:eastAsia="Times"/>
          <w:b w:val="0"/>
          <w:i w:val="0"/>
          <w:color w:val="000000"/>
          <w:sz w:val="22"/>
        </w:rPr>
        <w:t>Rajkishori, she can leave whenever she is so inclined.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6098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idiots can think of idiotic interpretation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such a brilliant specimen and agent of the A.I.V.I.A.,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like the rest to belong to your species. Heaven help poor </w:t>
      </w:r>
      <w:r>
        <w:rPr>
          <w:rFonts w:ascii="Times" w:hAnsi="Times" w:eastAsia="Times"/>
          <w:b w:val="0"/>
          <w:i w:val="0"/>
          <w:color w:val="000000"/>
          <w:sz w:val="22"/>
        </w:rPr>
        <w:t>me—their guide ! ! 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think anything on earth can be done without trouble?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can’t do even your unpacking without trouble. Then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your saying that I should redeem my promise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if it can be done without trouble? I tell you that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without some trouble. But that trouble is going to be taken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honey is being sent. You will cover the expense when you next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cheque. The parcels to follow will be sent to you direct from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or Shillong, V.P.P. if you like. You will tell me when you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interpreted A.I.V.I.A. as ‘All-India Village Idiots’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 next parcel. Let all eat this honey, if they prefer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Australian. I am sure the Shillong honey is any day better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foreign stuff, if only because it is fresher.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lace, mattress and the reversible sari must be in the box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being packed for you. You must receive it by this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there was some bungling about it. You are not the only idiot. </w:t>
      </w:r>
      <w:r>
        <w:rPr>
          <w:rFonts w:ascii="Times" w:hAnsi="Times" w:eastAsia="Times"/>
          <w:b w:val="0"/>
          <w:i w:val="0"/>
          <w:color w:val="000000"/>
          <w:sz w:val="22"/>
        </w:rPr>
        <w:t>You may be the princess among them !! Are you?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 tomorrow to Nagpur, probably return on 25th, 27th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certain. I go to Segaon, 5 miles from here, on 29th or 30th,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required. I go with Sardar on 9th May or about the date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Nandi Hill, Mysore. Mahadev and others accompany me. Or else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insisted on Mahadev going to you for a month.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 to Bangalore about 1st June and leave it about 10th June.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outing is necessary because Dr. A[nsari] wants Sardar to go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hill-station. He would not go without me. If I had not to go to Mysore,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passed a fortnight with the sister at Panchgani. I am </w:t>
      </w:r>
      <w:r>
        <w:rPr>
          <w:rFonts w:ascii="Times" w:hAnsi="Times" w:eastAsia="Times"/>
          <w:b w:val="0"/>
          <w:i w:val="0"/>
          <w:color w:val="000000"/>
          <w:sz w:val="22"/>
        </w:rPr>
        <w:t>sorry to disappoint them.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inflict myself on you, if I have to come to Simla.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I shall have to just yet. As for you, I shall hold you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winter months with me and then you will diet yourself under </w:t>
      </w:r>
      <w:r>
        <w:rPr>
          <w:rFonts w:ascii="Times" w:hAnsi="Times" w:eastAsia="Times"/>
          <w:b w:val="0"/>
          <w:i w:val="0"/>
          <w:color w:val="000000"/>
          <w:sz w:val="22"/>
        </w:rPr>
        <w:t>supervision. What would Shummy say about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3722. Courtesy: Amrit Kaur. Also G.N. 6878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RAMI K. PAREKH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1936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do wish to have Manu with you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so. I shall be required to go to the Mysore region with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10th of May. We would be returning about June 10.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will be staying with you during that period, won’t she? In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perhaps go to settle in a village, where I may have Manu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However, I do not know whether I could stay there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monsoon. Nothing has been finalized.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S.W. 9725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Ramibehn contains my reply. I am not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your mother’s sisters separately.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1557.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KRISHNALAL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on the contrary finding fault with me.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write and yet expect me to write. How is that? Shall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did not even argue out my case properly? It is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passed your examination. Become a very intelligent and equally </w:t>
      </w:r>
      <w:r>
        <w:rPr>
          <w:rFonts w:ascii="Times" w:hAnsi="Times" w:eastAsia="Times"/>
          <w:b w:val="0"/>
          <w:i w:val="0"/>
          <w:color w:val="000000"/>
          <w:sz w:val="22"/>
        </w:rPr>
        <w:t>nice boy.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1558. Courtesy: Manubehn 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AMTUSSALAAM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not go on grumbling.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within your capacity. Not much may be expected from Tyagi.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good man but he cannot keep his mind steady.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injections; start on them soon. Kanti is with me all along.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well. It is naturally hot. I shall leave for Bangalore about May </w:t>
      </w:r>
      <w:r>
        <w:rPr>
          <w:rFonts w:ascii="Times" w:hAnsi="Times" w:eastAsia="Times"/>
          <w:b w:val="0"/>
          <w:i w:val="0"/>
          <w:color w:val="000000"/>
          <w:sz w:val="22"/>
        </w:rPr>
        <w:t>8, taking Sardar with me.</w:t>
      </w:r>
    </w:p>
    <w:p>
      <w:pPr>
        <w:autoSpaceDN w:val="0"/>
        <w:autoSpaceDE w:val="0"/>
        <w:widowControl/>
        <w:spacing w:line="220" w:lineRule="exact" w:before="2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1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376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3030"/>
              <w:gridCol w:w="3030"/>
            </w:tblGrid>
            <w:tr>
              <w:trPr>
                <w:trHeight w:hRule="exact" w:val="560"/>
              </w:trPr>
              <w:tc>
                <w:tcPr>
                  <w:tcW w:type="dxa" w:w="4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0" w:after="0"/>
                    <w:ind w:left="7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photostat of the Urdu: G.N. 332</w:t>
                  </w:r>
                </w:p>
              </w:tc>
              <w:tc>
                <w:tcPr>
                  <w:tcW w:type="dxa" w:w="1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0" w:right="14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APU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2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23,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expect that you would send Shivprasad’s letter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fair copy. It would be good if, in my old age,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teach Vijaya and Manu how to read and write at any rate.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give some dictation to both of them after the prayer.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with my left hand I would write faster than they do,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legibly at any rate. But I have found this key for training them,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holding on to it. My handwriting is none too good, either.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letter as taken down by Vijaya to go, as also the 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‘mission’ became “machine” is not 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But I did sympathize with Shivprasad. Although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you would have a fair copy made if you found it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read. Bablo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Durga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Prabhudayal or, if free, Kanu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 copy. I must have presumed some such thing.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do, now that the arrow has sped from the bow? Let it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Shivprasad. Why should he have asked such questions? Kuruvilla is </w:t>
      </w:r>
      <w:r>
        <w:rPr>
          <w:rFonts w:ascii="Times" w:hAnsi="Times" w:eastAsia="Times"/>
          <w:b w:val="0"/>
          <w:i w:val="0"/>
          <w:color w:val="000000"/>
          <w:sz w:val="22"/>
        </w:rPr>
        <w:t>free to send the note prepared by you.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accompany me to Hodge’s. Do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 Daniel Hamilton. I will of course try to detain Rajkumari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should we reach Nagpur? Decide this if it has not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so that I may know when I will have to leave Segaon.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and caution other visitors that the wooden bridge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route has been pulled down. Hence cars, etc.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>this route.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Moore’s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Rajkumari and then destroy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will have arrived before Anandshankarbhai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does.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proposed visit to Nagpur and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contents, this letter appears to have been written before April 23, 1936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reached Nagpur, presumably to attend the Akhil Bharatiya Sahitya Parishad </w:t>
      </w:r>
      <w:r>
        <w:rPr>
          <w:rFonts w:ascii="Times" w:hAnsi="Times" w:eastAsia="Times"/>
          <w:b w:val="0"/>
          <w:i w:val="0"/>
          <w:color w:val="000000"/>
          <w:sz w:val="18"/>
        </w:rPr>
        <w:t>meeting.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Manu S.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 Narayan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Rajkumari Amrit Kaur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Bishop Moore;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Letter to Amrit Kaur”, 10-3-1937 and 17-3-1937.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Anandshankar Bapubhai Dhruv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16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he has not, why not put up Anandshankarbhai at his place?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what you think best. If there is no reply from Madan Mohan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alternative arrangements for his stay in consultation with Jajuji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Radhakisan. Tikekar is, of course, there. He would be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place also. But he is in bad shape these days. Hence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better to make some other arrangement.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to Rambhau and also told him not to have his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 also asked him to leave Wardha immediately. But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when you yourself are soft? Pyarelal says that he too had scolded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severely. You can tell him on my behalf that he may either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take his meals anywhere else he wishes. I knew nothing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bangles.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Chopra’s booklet. We do have a copy. It was lent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Mahodaya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It came eight or nine months ago. Its title is likely to be</w:t>
      </w:r>
      <w:r>
        <w:rPr>
          <w:rFonts w:ascii="Times" w:hAnsi="Times" w:eastAsia="Times"/>
          <w:b w:val="0"/>
          <w:i w:val="0"/>
          <w:color w:val="000000"/>
          <w:sz w:val="22"/>
        </w:rPr>
        <w:t>‘Indian Drugs’ rather than ‘Indian Plants’.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Jugal Kishore and Pattani. Jajuji’s lot is pitiable. </w:t>
      </w:r>
      <w:r>
        <w:rPr>
          <w:rFonts w:ascii="Times" w:hAnsi="Times" w:eastAsia="Times"/>
          <w:b w:val="0"/>
          <w:i w:val="0"/>
          <w:color w:val="000000"/>
          <w:sz w:val="22"/>
        </w:rPr>
        <w:t>Keep in touch with him.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 N. 11519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GOVIND V. GURJALE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GURJALE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troubles, such as you mention, will make us, if we can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right spirit, I hope that the persecuted family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fire scatheless.</w:t>
      </w:r>
    </w:p>
    <w:p>
      <w:pPr>
        <w:autoSpaceDN w:val="0"/>
        <w:autoSpaceDE w:val="0"/>
        <w:widowControl/>
        <w:spacing w:line="240" w:lineRule="exact" w:before="368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1385</w:t>
      </w:r>
    </w:p>
    <w:p>
      <w:pPr>
        <w:autoSpaceDN w:val="0"/>
        <w:autoSpaceDE w:val="0"/>
        <w:widowControl/>
        <w:spacing w:line="220" w:lineRule="exact" w:before="48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Bajaj’s secretary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Mahodaya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Alias Bhikshu Nirmalananda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464. LETTER TO CARL BUTTO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1936</w:t>
      </w:r>
    </w:p>
    <w:p>
      <w:pPr>
        <w:autoSpaceDN w:val="0"/>
        <w:autoSpaceDE w:val="0"/>
        <w:widowControl/>
        <w:spacing w:line="260" w:lineRule="exact" w:before="2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interesting letter. Yes, I am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in Germany and the other parts of Europe. 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worse confounded. It is a mere trial of physical strength,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 trial of diplomacy of the worst kind ever experienced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As you know my attempt is wholly on a different plane.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nothing and yet my faith is growing stronger—more 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events of Europe.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Nandi Durg, taking Sardar with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take Kusum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 if you can send her and if she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come. We shall be leaving here on the 8th. She can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>Sardar who is coming here from Ahmedabad.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explained the conditions prevailing in Germany and </w:t>
      </w:r>
      <w:r>
        <w:rPr>
          <w:rFonts w:ascii="Times" w:hAnsi="Times" w:eastAsia="Times"/>
          <w:b w:val="0"/>
          <w:i w:val="0"/>
          <w:color w:val="000000"/>
          <w:sz w:val="18"/>
        </w:rPr>
        <w:t>highly praised Hitler.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Vrajlal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466. SPEECH AT AKHIL BHARATIYA SAHITYA </w:t>
      </w:r>
      <w:r>
        <w:rPr>
          <w:rFonts w:ascii="Times" w:hAnsi="Times" w:eastAsia="Times"/>
          <w:b w:val="0"/>
          <w:i/>
          <w:color w:val="000000"/>
          <w:sz w:val="24"/>
        </w:rPr>
        <w:t>PARISHAD</w:t>
      </w:r>
    </w:p>
    <w:p>
      <w:pPr>
        <w:autoSpaceDN w:val="0"/>
        <w:autoSpaceDE w:val="0"/>
        <w:widowControl/>
        <w:spacing w:line="284" w:lineRule="exact" w:before="108" w:after="0"/>
        <w:ind w:left="51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AGPUR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24, 1936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Introducing his printed speech to the audience, Gandhiji said he was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in a conference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litterateurs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as he knew better than anyone else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knowledge of Hindi literature, and even of Gujarati literature, was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of, that his knowledge even of Gujarati grammar was indifferent. But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told that it was an impossible task to get together formidable </w:t>
      </w:r>
      <w:r>
        <w:rPr>
          <w:rFonts w:ascii="Times" w:hAnsi="Times" w:eastAsia="Times"/>
          <w:b w:val="0"/>
          <w:i/>
          <w:color w:val="000000"/>
          <w:sz w:val="18"/>
        </w:rPr>
        <w:t>litterateurs,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like lions safe enough in their own cages, but difficult to keep together and to be </w:t>
      </w:r>
      <w:r>
        <w:rPr>
          <w:rFonts w:ascii="Times" w:hAnsi="Times" w:eastAsia="Times"/>
          <w:b w:val="0"/>
          <w:i w:val="0"/>
          <w:color w:val="000000"/>
          <w:sz w:val="18"/>
        </w:rPr>
        <w:t>made to work together. It had been thought that he as a neutral man and a ‘mahatma’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of some service in bringing them together. There he was available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what he might be worth, but he wanted to make it clear that he was there simply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initiate the work of bringing [together] the literary men of every province speaking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different languages, and of serving the masses of India by making available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the best in all the rich languages of our country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extempore speech Gandhiji said that doctors had advised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not to exert himself too much.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for a brief while for the limited purpose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you may know that my heart is neither here nor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My heart is in the villages. For days I have been striving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to let me go to a village near Wardha. He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unconvinced, but my mind won’t rest, and God willing, I hope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settle in a village near Wardha in a short while.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will not do the work I am doing now, or that I shall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available for consultation to friends, or for advice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seek it. Only my address will be a village where I would be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ordinarily. I have been asking all my co-workers who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 to go and settle in villages and to serve the villagers. I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I cannot do so effectively until I go and settle in village myself.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referred to the conflict between Hindi (Hindustani)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Urdu which was due mainly because Hindus and Muslims considered each other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enemies. He noticed disputes ever since he returned to India from Africa. In fact there </w:t>
      </w:r>
      <w:r>
        <w:rPr>
          <w:rFonts w:ascii="Times" w:hAnsi="Times" w:eastAsia="Times"/>
          <w:b w:val="0"/>
          <w:i w:val="0"/>
          <w:color w:val="000000"/>
          <w:sz w:val="18"/>
        </w:rPr>
        <w:t>was no cause for dispute because even if Muslims took the vow not to use a single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reproduced from Mahadev Desai’s “Weekly Letter”.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Hitavada.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word they were unable to keep it mainly because the grammatical systems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were identical. Neither could the staunch advocates of Hindi abolish Persian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Urdu words as could be seen from Tulsidas’s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abounded in Persian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Arabic words.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Hindi or Hindustani stood the best chances of becoming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lingua franca since it was a comprehensive language and was receptive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influences, in that it had absorbed the best from every other literature.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favoured simplification of Hindi and deprecated the tendency to Sanskritize it. He also </w:t>
      </w:r>
      <w:r>
        <w:rPr>
          <w:rFonts w:ascii="Times" w:hAnsi="Times" w:eastAsia="Times"/>
          <w:b w:val="0"/>
          <w:i w:val="0"/>
          <w:color w:val="000000"/>
          <w:sz w:val="18"/>
        </w:rPr>
        <w:t>urged that all current expressions in different languages should be adopted.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deplored the tendency to translate Hindi books first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and then into Bengali or other [languages]. If they wanted to revive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vernacular, if they wanted to achieve the object they had in view, they must banish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so far as Indian masses were concerned. He had no desire to underestimate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of English which was a universal language and had international significance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Hindustani must become India’s lingua franca and the pernicious notion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produce excellent literature only in English must go.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deplored the present state of things where people were, so to say,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hide-bound way content to remain in their own linguistic and cultural wells, not 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to acquaint themselves with the language and literature of their neighbouring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provinces. A handful of our literary men may be studying different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literatures and exchanging the treasures of other provincial languages. But we had to </w:t>
      </w:r>
      <w:r>
        <w:rPr>
          <w:rFonts w:ascii="Times" w:hAnsi="Times" w:eastAsia="Times"/>
          <w:b w:val="0"/>
          <w:i w:val="0"/>
          <w:color w:val="000000"/>
          <w:sz w:val="18"/>
        </w:rPr>
        <w:t>seek do do more . . . 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only seek to know the picturesque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folk, but also to spread a knowledge of modern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among the villagers. It is a shame that Chaitanya’s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lyrics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sealed book to people outside Bengal and Orissa. Few of us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know the name of Tiruvalluvar. People in the North are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the great saint’s name. Few saints have given us treasures of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contained in pithy epigrams as he has done.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context, I can at this moment recall the name only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2"/>
        </w:rPr>
        <w:t>Tukaram.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for that purpose not only the existing literary treasures had to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in a language which could be easily learnt by the masses in all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provinces, but even new literature had to be created—new literature of a healthy and</w:t>
      </w:r>
    </w:p>
    <w:p>
      <w:pPr>
        <w:autoSpaceDN w:val="0"/>
        <w:autoSpaceDE w:val="0"/>
        <w:widowControl/>
        <w:spacing w:line="220" w:lineRule="exact" w:before="36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Hitavada.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20" w:lineRule="exact" w:before="1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 of a sect of Bengal Vaishnavas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translated from the Hindi in </w:t>
      </w:r>
      <w:r>
        <w:rPr>
          <w:rFonts w:ascii="Times" w:hAnsi="Times" w:eastAsia="Times"/>
          <w:b w:val="0"/>
          <w:i/>
          <w:color w:val="000000"/>
          <w:sz w:val="18"/>
        </w:rPr>
        <w:t>Harijanbandhu.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health-giving type.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 to enter the vast field of Indian literature,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somewhere? In my opinion there should certainly be a limit.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had the temptation of increasing the number of books.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necessary that every book written or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every province should be introduced to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Even if such an attempt were possible, I think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harmful. Such interature as fosters unity, morality, valour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qualities, and science, should profitably spread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 plethora of highly objectionable erotic literature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evidence in every province. Indeed, there are some who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barring the erotic there is no other rasa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worth the name;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erotic is at a premium, those who insist on restraint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are held up to ridicule as devoid of all </w:t>
      </w:r>
      <w:r>
        <w:rPr>
          <w:rFonts w:ascii="Times" w:hAnsi="Times" w:eastAsia="Times"/>
          <w:b w:val="0"/>
          <w:i/>
          <w:color w:val="000000"/>
          <w:sz w:val="22"/>
        </w:rPr>
        <w:t>rasa.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are said to sacrifice everything do not sacrifice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us feeds himself on some </w:t>
      </w:r>
      <w:r>
        <w:rPr>
          <w:rFonts w:ascii="Times" w:hAnsi="Times" w:eastAsia="Times"/>
          <w:b w:val="0"/>
          <w:i/>
          <w:color w:val="000000"/>
          <w:sz w:val="22"/>
        </w:rPr>
        <w:t>rasa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sacred passion.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Naoroji sacrificed everything for the country, but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fired by the sacred passion of patriotism. That gave him all his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To say that Chaitanya was devoid of </w:t>
      </w:r>
      <w:r>
        <w:rPr>
          <w:rFonts w:ascii="Times" w:hAnsi="Times" w:eastAsia="Times"/>
          <w:b w:val="0"/>
          <w:i/>
          <w:color w:val="000000"/>
          <w:sz w:val="22"/>
        </w:rPr>
        <w:t>rasa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confess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of all </w:t>
      </w:r>
      <w:r>
        <w:rPr>
          <w:rFonts w:ascii="Times" w:hAnsi="Times" w:eastAsia="Times"/>
          <w:b w:val="0"/>
          <w:i/>
          <w:color w:val="000000"/>
          <w:sz w:val="22"/>
        </w:rPr>
        <w:t>rasa.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Narasinh Mehta, the poet-saint of Gujarat,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himself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bhogi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his </w:t>
      </w:r>
      <w:r>
        <w:rPr>
          <w:rFonts w:ascii="Times" w:hAnsi="Times" w:eastAsia="Times"/>
          <w:b w:val="0"/>
          <w:i/>
          <w:color w:val="000000"/>
          <w:sz w:val="22"/>
        </w:rPr>
        <w:t>bhoga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that of singleminded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God. If you will not be annoyed, I would go to the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saying that the erotic is the lowest of all </w:t>
      </w:r>
      <w:r>
        <w:rPr>
          <w:rFonts w:ascii="Times" w:hAnsi="Times" w:eastAsia="Times"/>
          <w:b w:val="0"/>
          <w:i/>
          <w:color w:val="000000"/>
          <w:sz w:val="22"/>
        </w:rPr>
        <w:t>rasas,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when it partakes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obscene it is wholly to be eschewed. If I had the power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 all literature calculated to promote communalism, fanaticism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ill will and hatred between individuals, classes or races.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all this be achieved? Munshiji and Kakasaheb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 our way to a certain extent. Literature of wider appeal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spread by a widely [spoken] language. Hindi-Hindustani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language compared to the other languages.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is qualified by the word ‘Hindustani’ is that words originating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Persian idiom may not be shunned in that language.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paragraph is translated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in </w:t>
      </w:r>
      <w:r>
        <w:rPr>
          <w:rFonts w:ascii="Times" w:hAnsi="Times" w:eastAsia="Times"/>
          <w:b w:val="0"/>
          <w:i/>
          <w:color w:val="000000"/>
          <w:sz w:val="18"/>
        </w:rPr>
        <w:t>Harijanbandhu.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Indian aesthetics there are nine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rasas,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i.e., types of emotional </w:t>
      </w:r>
      <w:r>
        <w:rPr>
          <w:rFonts w:ascii="Times" w:hAnsi="Times" w:eastAsia="Times"/>
          <w:b w:val="0"/>
          <w:i w:val="0"/>
          <w:color w:val="000000"/>
          <w:sz w:val="18"/>
        </w:rPr>
        <w:t>responses.</w:t>
      </w:r>
    </w:p>
    <w:p>
      <w:pPr>
        <w:autoSpaceDN w:val="0"/>
        <w:autoSpaceDE w:val="0"/>
        <w:widowControl/>
        <w:spacing w:line="220" w:lineRule="exact" w:before="1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 enjoys the pleasures of life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translated from the Hindi in </w:t>
      </w:r>
      <w:r>
        <w:rPr>
          <w:rFonts w:ascii="Times" w:hAnsi="Times" w:eastAsia="Times"/>
          <w:b w:val="0"/>
          <w:i/>
          <w:color w:val="000000"/>
          <w:sz w:val="18"/>
        </w:rPr>
        <w:t>Harijanbandhu.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language can never become the medium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If we sincerely hope to enrich Indian literature, to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gems hidden in the different languages to the crores of Indian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so only through Hindustani. It was with this end in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 started the monthly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the famous writer </w:t>
      </w:r>
      <w:r>
        <w:rPr>
          <w:rFonts w:ascii="Times" w:hAnsi="Times" w:eastAsia="Times"/>
          <w:b w:val="0"/>
          <w:i w:val="0"/>
          <w:color w:val="000000"/>
          <w:sz w:val="22"/>
        </w:rPr>
        <w:t>Premchandji. It is necessary to make it a success.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2-5-1936, </w:t>
      </w: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17-5-1936,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Hitavada,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26-4-1936</w:t>
      </w:r>
    </w:p>
    <w:p>
      <w:pPr>
        <w:autoSpaceDN w:val="0"/>
        <w:autoSpaceDE w:val="0"/>
        <w:widowControl/>
        <w:spacing w:line="292" w:lineRule="exact" w:before="370" w:after="0"/>
        <w:ind w:left="0" w:right="14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467. A YOUTH’S DIFFICULTY</w:t>
      </w:r>
    </w:p>
    <w:p>
      <w:pPr>
        <w:autoSpaceDN w:val="0"/>
        <w:autoSpaceDE w:val="0"/>
        <w:widowControl/>
        <w:spacing w:line="260" w:lineRule="exact" w:before="2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prefers to remain anonymous seeks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a question arising out of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young. Although it is a sound rule to ignore anonymous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I do sometimes make an exception when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put is substantial as in the present 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in Hindi and is longer than it need have been. Its </w:t>
      </w:r>
      <w:r>
        <w:rPr>
          <w:rFonts w:ascii="Times" w:hAnsi="Times" w:eastAsia="Times"/>
          <w:b w:val="0"/>
          <w:i w:val="0"/>
          <w:color w:val="000000"/>
          <w:sz w:val="22"/>
        </w:rPr>
        <w:t>purport is: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writing I doubt if you understand the young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possible for you is not possible for all young men.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married. I can restrain myself. My wife cannot.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children but she does want to enjoy herself. What am I to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my duty to satisfy her? I am not generous enough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her satisfying her desire through other channels. I read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that you are not averse to promoting marriages and blessing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Surely you know or ought to know that they are not contracted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high purpose that you have mentioned.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right. The fact that I bless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marriages, when they satisfy the tests that I have set as to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economy, etc., perhaps shows somewhat that I know the youth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an extent that would justify my guiding them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seek my guidance.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correspondent’s case is typical. He deserves sympathy.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purpose of sexual connection is procreation is in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discovery for me. Though I had known the rule, I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given it the weight it deserved. I must have till recently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 the Young”, 28-3-1936.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it as a mere pious wish. I now regard it as a fundamental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married state which is easy of observance if its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is duly recognized. My object will be fulfilled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is given its due place in society. To me it is a living law. We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always and pay heavily for its breach. If my correspondent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inestimable value and if he has love for her and has faith in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convert his wife to his view. Is he sincere when he says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 himself? Has the animal passion become transmuted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into a higher passion, say, for service of fellow-beings?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refrain from doing anything to excite the passion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wife? Let him know that Hindu science denotes eight kinds of unious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include sexual suggestions made even by signs.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free from these? If he is not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if he is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that his wife should be weaned from the sexual desire,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 her with the purest love, let him explain the law to her,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explain the physical effects of union without the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procreation, let him tell her what the vital fluid means. Let him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his wife in healthy pursuits and strive to regulate her diet,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etc., so as to still the passion in her. Above all, if he is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 he will try to transmit to his companion his own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For I must confess that the observance of the law of continence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without a living faith in God which is living Truth.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fashion nowadays to dismiss God from life altogether and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reaching the highest kind of life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a living faith in a living God. I must confess my inability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drive the truth of the law home to those who have no faith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need for a Power infinitely higher than themselves.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led me to the knowledge that fullest life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immovable belief in a living Law in obedience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universe moves. A man without that faith is like a drop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ocean bound to perish. Every drop in the ocean shares its </w:t>
      </w:r>
      <w:r>
        <w:rPr>
          <w:rFonts w:ascii="Times" w:hAnsi="Times" w:eastAsia="Times"/>
          <w:b w:val="0"/>
          <w:i w:val="0"/>
          <w:color w:val="000000"/>
          <w:sz w:val="22"/>
        </w:rPr>
        <w:t>majesty and has the honour of giving us the ozone of life.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25-4-1936</w:t>
      </w:r>
    </w:p>
    <w:p>
      <w:pPr>
        <w:autoSpaceDN w:val="0"/>
        <w:autoSpaceDE w:val="0"/>
        <w:widowControl/>
        <w:spacing w:line="320" w:lineRule="exact" w:before="1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Could this be a slip for “If he is” 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letters. A copy of good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notes which </w:t>
      </w:r>
      <w:r>
        <w:rPr>
          <w:rFonts w:ascii="Times" w:hAnsi="Times" w:eastAsia="Times"/>
          <w:b w:val="0"/>
          <w:i w:val="0"/>
          <w:color w:val="000000"/>
          <w:sz w:val="22"/>
        </w:rPr>
        <w:t>Mahadev has will be sent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cheque has duly arrived. The amounts will be duly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distributed as per instructions.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Simla parcel should contain the soft fibre mattress, the </w:t>
      </w:r>
      <w:r>
        <w:rPr>
          <w:rFonts w:ascii="Times" w:hAnsi="Times" w:eastAsia="Times"/>
          <w:b w:val="0"/>
          <w:i w:val="0"/>
          <w:color w:val="000000"/>
          <w:sz w:val="22"/>
        </w:rPr>
        <w:t>reversible sari, your lace and two knives.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from Nagpur last night. I did plenty of work but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much strain.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W.C. is now on. But they are all at J[amnalal]’s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expectation will be fulfilled and you will be free </w:t>
      </w:r>
      <w:r>
        <w:rPr>
          <w:rFonts w:ascii="Times" w:hAnsi="Times" w:eastAsia="Times"/>
          <w:b w:val="0"/>
          <w:i w:val="0"/>
          <w:color w:val="000000"/>
          <w:sz w:val="22"/>
        </w:rPr>
        <w:t>from throat trouble at least for four months.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In haste</w:t>
      </w:r>
    </w:p>
    <w:p>
      <w:pPr>
        <w:autoSpaceDN w:val="0"/>
        <w:autoSpaceDE w:val="0"/>
        <w:widowControl/>
        <w:spacing w:line="266" w:lineRule="exact" w:before="4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3723. Courtesy: Amrit Kaur. Also G.N. 6879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possible the boiling-pot will accompany the messenger.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it will go with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 is not quite well. Are there any goats in </w:t>
      </w:r>
      <w:r>
        <w:rPr>
          <w:rFonts w:ascii="Times" w:hAnsi="Times" w:eastAsia="Times"/>
          <w:b w:val="0"/>
          <w:i w:val="0"/>
          <w:color w:val="000000"/>
          <w:sz w:val="22"/>
        </w:rPr>
        <w:t>Segaon? If there are, I do not want to bring any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6329. Courtesy: Mirabehn. Also G.N. 9795</w:t>
      </w:r>
    </w:p>
    <w:p>
      <w:pPr>
        <w:autoSpaceDN w:val="0"/>
        <w:autoSpaceDE w:val="0"/>
        <w:widowControl/>
        <w:spacing w:line="220" w:lineRule="exact" w:before="6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Bapus’s Letters to Mira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says : “Bapu was planning to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stay for a few days in my camp under the trees in order to choose the exact site of </w:t>
      </w:r>
      <w:r>
        <w:rPr>
          <w:rFonts w:ascii="Times" w:hAnsi="Times" w:eastAsia="Times"/>
          <w:b w:val="0"/>
          <w:i w:val="0"/>
          <w:color w:val="000000"/>
          <w:sz w:val="18"/>
        </w:rPr>
        <w:t>his cottage and give me detailed directions as to how it was to be built.”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bring the necessary things with me. I cannot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The W.C. is still sitting and I cannot leave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here. In no case shall I have uninterrupted 10 days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 here no Sunday and also for 1st and 2nd May, if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comes.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Then I have to be absent from 5th or 6th.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for Bangalore on 8th. Therefore there will be no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leave on 5th or 6th. So the ten days will be reduced to 30th,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31st and 4th and 5th May, the latter only possibly. I shall be thankful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 can be there even to that extent. Ba is still not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6330. Courtesy: Mirabehn. Also G.N. 9796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ANASUYABEHN SARABHAI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take hip-baths, live on fruit juice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massages, I have no doubt that you will be rid of your complaint.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garlic is not the best cure. Partial fasting, as I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above, is the only way you can get rid of the excess fat—or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call it—in your body. It is possible that your system does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to fruit, in which case you will have to live on water.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return a cured person if you go to Poona and get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treated by Dr. Mehta.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if Shankerlal does not come. He should improve </w:t>
      </w:r>
      <w:r>
        <w:rPr>
          <w:rFonts w:ascii="Times" w:hAnsi="Times" w:eastAsia="Times"/>
          <w:b w:val="0"/>
          <w:i w:val="0"/>
          <w:color w:val="000000"/>
          <w:sz w:val="22"/>
        </w:rPr>
        <w:t>his health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32774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writes : “Dr. Ambedkar did come but saw Bapu in Segaon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trees.”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homesick and sometimes even shed tears. When did you get so soft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Our home is where we happen to live. After all, aren’t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sojourning in this world for “a few days”?  I have not seen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myself, but I am told the region has a bracing climate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beautiful, too. I expect you have seen Mr. Duncan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from you a description of the place.</w:t>
      </w:r>
    </w:p>
    <w:p>
      <w:pPr>
        <w:autoSpaceDN w:val="0"/>
        <w:autoSpaceDE w:val="0"/>
        <w:widowControl/>
        <w:spacing w:line="26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us, including Kakaji and Madalasa, are here together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Lucknow. We shall go to Allahabad on the 3rd and probably return </w:t>
      </w:r>
      <w:r>
        <w:rPr>
          <w:rFonts w:ascii="Times" w:hAnsi="Times" w:eastAsia="Times"/>
          <w:b w:val="0"/>
          <w:i w:val="0"/>
          <w:color w:val="000000"/>
          <w:sz w:val="22"/>
        </w:rPr>
        <w:t>on the 8th. We hope to reach Wardha some time about the 15th.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say my health is now good enough. Do you try to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you now understand English also very well.</w:t>
      </w:r>
    </w:p>
    <w:p>
      <w:pPr>
        <w:autoSpaceDN w:val="0"/>
        <w:autoSpaceDE w:val="0"/>
        <w:widowControl/>
        <w:spacing w:line="220" w:lineRule="exact" w:before="86" w:after="2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2"/>
        <w:gridCol w:w="3292"/>
      </w:tblGrid>
      <w:tr>
        <w:trPr>
          <w:trHeight w:hRule="exact" w:val="57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Panchven Putrako Bapuke Ashirvad,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PP. 342-3</w:t>
      </w:r>
    </w:p>
    <w:p>
      <w:pPr>
        <w:autoSpaceDN w:val="0"/>
        <w:autoSpaceDE w:val="0"/>
        <w:widowControl/>
        <w:spacing w:line="292" w:lineRule="exact" w:before="362" w:after="0"/>
        <w:ind w:left="0" w:right="18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472.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 I am coming tomorrow. The paper is being sent. </w:t>
      </w:r>
      <w:r>
        <w:rPr>
          <w:rFonts w:ascii="Times" w:hAnsi="Times" w:eastAsia="Times"/>
          <w:b w:val="0"/>
          <w:i w:val="0"/>
          <w:color w:val="000000"/>
          <w:sz w:val="22"/>
        </w:rPr>
        <w:t>More when we meet. I expect to be with you at about 7 a. 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6331. Courtesy: Mirabehn. Also G.N. 9797</w:t>
      </w:r>
    </w:p>
    <w:p>
      <w:pPr>
        <w:autoSpaceDN w:val="0"/>
        <w:autoSpaceDE w:val="0"/>
        <w:widowControl/>
        <w:spacing w:line="292" w:lineRule="exact" w:before="36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473. TELEGRAM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>EVAK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AMTUL'S    SERVICES    NOT    REALLY    NEEDED     SEND     HER     HERE     SOON. </w:t>
      </w:r>
    </w:p>
    <w:p>
      <w:pPr>
        <w:autoSpaceDN w:val="0"/>
        <w:autoSpaceDE w:val="0"/>
        <w:widowControl/>
        <w:spacing w:line="266" w:lineRule="exact" w:before="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Duncan Greenlees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AMRITLAL V. THAKKAR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29</w:t>
      </w:r>
      <w:r>
        <w:rPr>
          <w:rFonts w:ascii="Times" w:hAnsi="Times" w:eastAsia="Times"/>
          <w:b w:val="0"/>
          <w:i w:val="0"/>
          <w:color w:val="000000"/>
          <w:sz w:val="22"/>
        </w:rPr>
        <w:t>/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30, 1936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Chimandas. To Choithram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itself. The case of Amtussalaam is a difficult one. She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happy with me, too, and I am now going to settle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For the present, however, I am going to Nandi Durg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He has been confined and I am banding jailor to him;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ill and I am to act as his number I am prepared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there. It is not good morning away from Rukmini's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of her. That women encourage her in her ways.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a way to reform Rukmini. Therefore, consider Amtussalaam's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this way. Is it necessary to have her there? If it is so, keep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clip Rukmini's wings. If she is not needed she should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forthwith. I sent her there with a view to satisfying her ambition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and under the belief that she was needed there.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to be accommodated on the assumption that work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from whoever is there. You are fully entitled to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right after looking at the question from this angle. I am </w:t>
      </w:r>
      <w:r>
        <w:rPr>
          <w:rFonts w:ascii="Times" w:hAnsi="Times" w:eastAsia="Times"/>
          <w:b w:val="0"/>
          <w:i w:val="0"/>
          <w:color w:val="000000"/>
          <w:sz w:val="22"/>
        </w:rPr>
        <w:t>enclosing her letter herewith.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Sastri. He was here and talked about many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mention of Ganesan's abuses is only an excuse. He is tired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because he has no energy to raise the funds. On my part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about him. I believe he is fit for specified desk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perhaps maintain accounts and carry on correspondence well.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not the ability to run an institution. He lacks initiative,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self-confidence, no interest in the work, no such thing as drive.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is a good man and he is honest. I advise you, therefore,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him from the Kumbhakonam work and entrust the burden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Bhashyam Iyengar. Let him do as he wishes. As for Pratapmal,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 Das may take him on if he wants to, but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burden of expenditure. He may carry on by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from Madras or any other place he likes. In no case can </w:t>
      </w:r>
      <w:r>
        <w:rPr>
          <w:rFonts w:ascii="Times" w:hAnsi="Times" w:eastAsia="Times"/>
          <w:b w:val="0"/>
          <w:i w:val="0"/>
          <w:color w:val="000000"/>
          <w:sz w:val="22"/>
        </w:rPr>
        <w:t>Ganesan continue. You might share the burden to any extent you</w:t>
      </w:r>
    </w:p>
    <w:p>
      <w:pPr>
        <w:autoSpaceDN w:val="0"/>
        <w:autoSpaceDE w:val="0"/>
        <w:widowControl/>
        <w:spacing w:line="220" w:lineRule="exact" w:before="2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began this letter on April 29 and completed it the next 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Choithram Gidwani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provided Bhashyam Iyengar and Venkatasubbayya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responsibility. You should boldly settle the matter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See that in whatever you do Sastri and Ganesan are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out. Sastri may be accommodated anywhere else.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 more burden me on his account. My heart turns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I wrote the part concerning Amtussalaam at Wardha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had to leave it incomplete as visitors came up. Now I complete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 second day, here at Segaon which is five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You should take it that I have settled finally when I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from Bangalore. Till then you may regard it as the Mahatma's </w:t>
      </w:r>
      <w:r>
        <w:rPr>
          <w:rFonts w:ascii="Times" w:hAnsi="Times" w:eastAsia="Times"/>
          <w:b w:val="0"/>
          <w:i w:val="0"/>
          <w:color w:val="000000"/>
          <w:sz w:val="22"/>
        </w:rPr>
        <w:t>imposture.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is not that Sardar is taking me to Nandi Durg, I am taking him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enough, considering that I have not written to you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time, that I wrote all this from a village on country-made paper </w:t>
      </w:r>
      <w:r>
        <w:rPr>
          <w:rFonts w:ascii="Times" w:hAnsi="Times" w:eastAsia="Times"/>
          <w:b w:val="0"/>
          <w:i w:val="0"/>
          <w:color w:val="000000"/>
          <w:sz w:val="22"/>
        </w:rPr>
        <w:t>with a country-made reed-pen and country-made ink?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56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a long letter from Amtussalaam. I am enclosing my reply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 her, which you should read to her.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Reply to the Wardha address.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AGATHA HARRISON</w:t>
      </w:r>
    </w:p>
    <w:p>
      <w:pPr>
        <w:autoSpaceDN w:val="0"/>
        <w:autoSpaceDE w:val="0"/>
        <w:widowControl/>
        <w:spacing w:line="220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Not revised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17th instant. Nothing less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of Jawaharlal. His address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confession of his faith.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from the formation of his cabinet that he has chosen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represent the traditional view, i.e., from 1920.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represent my view. I would love to kill the New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20" w:lineRule="exact" w:before="10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President at the annual session of the Congress at Lucknow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Government of India Act of 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if I can. There is hardly anything in it I like. But Jawaharlal's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not my way. I accept his ideal about land, etc.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practically any of his methods. I would strain every nerve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 class war. So would he, I expect. But he does not believe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avoid it. I believe it to be perfectly possible especially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method is accepted. But though Jawaharlal is extreme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of his methods, he is sober in action. So far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he will not precipitate a conflict nor will he shirk it if it is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him. But there perhaps the whole Congress is not of one mind.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there certainly is. My method is designed to avoid conflict.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is not so designed. My own feeling is that Jawaharlal will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decisions of the majority of his colleagues. For a man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temperament, this is most difficult. He is finding it so already.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does he will do it nobly. Though the gulf between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outlook upon life has undoubtedly widened, we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>been so near each other in hearts as we perhaps are today.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for public use but you are at liberty to show it to </w:t>
      </w:r>
      <w:r>
        <w:rPr>
          <w:rFonts w:ascii="Times" w:hAnsi="Times" w:eastAsia="Times"/>
          <w:b w:val="0"/>
          <w:i w:val="0"/>
          <w:color w:val="000000"/>
          <w:sz w:val="22"/>
        </w:rPr>
        <w:t>friends.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suppose you want anything more in answer to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Mahadev.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46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30" w:after="0"/>
              <w:ind w:left="1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GATHA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ARRISON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RANBOURNE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LBERT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[L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ONDON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] S.W. 11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File No. 3001/H/ pp. 13-15, Police Commissioner, Bombay. Also Gandhi-</w:t>
      </w:r>
      <w:r>
        <w:rPr>
          <w:rFonts w:ascii="Times" w:hAnsi="Times" w:eastAsia="Times"/>
          <w:b w:val="0"/>
          <w:i w:val="0"/>
          <w:color w:val="000000"/>
          <w:sz w:val="18"/>
        </w:rPr>
        <w:t>Nehru Papers, 1936. Courtesy: Nehru Memorial Museum and Library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NARANDAS GANDHI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Sardar is taking a different route. Arrange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Kusum to Wardha. She should be here before the 8th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on that day. She should bring warm clothing and blankets, but </w:t>
      </w:r>
      <w:r>
        <w:rPr>
          <w:rFonts w:ascii="Times" w:hAnsi="Times" w:eastAsia="Times"/>
          <w:b w:val="0"/>
          <w:i w:val="0"/>
          <w:color w:val="000000"/>
          <w:sz w:val="22"/>
        </w:rPr>
        <w:t>not superfluous luggage.</w:t>
      </w:r>
    </w:p>
    <w:p>
      <w:pPr>
        <w:autoSpaceDN w:val="0"/>
        <w:autoSpaceDE w:val="0"/>
        <w:widowControl/>
        <w:spacing w:line="220" w:lineRule="exact" w:before="2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7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386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spending the day in Segaon, where I hope to settle down.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00" w:lineRule="exact" w:before="4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8488.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477. LETTER TO PARIKSHITLAL L. MAJMUDAR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done well in giving me an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good thing it would be if by this time we had cultivated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raise contributions!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the Bharuch affair has been settled.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1936</w:t>
      </w:r>
    </w:p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7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two letters from you. I understand what you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Of course, your father’s letter is excellent and I noted what he </w:t>
      </w:r>
      <w:r>
        <w:rPr>
          <w:rFonts w:ascii="Times" w:hAnsi="Times" w:eastAsia="Times"/>
          <w:b w:val="0"/>
          <w:i w:val="0"/>
          <w:color w:val="000000"/>
          <w:sz w:val="22"/>
        </w:rPr>
        <w:t>had to say about giving you money. Inform him that I have sent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if you have given up milk for health reasons.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undertake any experiment with a view to giving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The fit was probably due to your going without milk.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worry at all. As long as you have your parents’ blessings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the least dissatisfaction about you, what have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about? How does it matter what the world says? You alone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your account with Jayaprakash. His is a different case.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do if you fall ill under the stress of worry. The true follower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who can remain calm and composed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whatever, and you have to become such a one.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write to me regularly.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came to see me yesterday; Patwardhan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spoke to me about your future although he said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letter. He said he wished to put you for three months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in Banaras where, he said, you might learn the Montessorie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Then he mentioned Patna and asked my opinion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>told him I had no objection to the proposal. You should have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months’ experience at the Banaras school, and then we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to be done. In any case you must maintain your health.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stay in Nandi and Bangalore will take up a month,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am returning here. I came to Segaon today and shall be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days at least. Then again, after another two or three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leaving for Bangalore on the 8th. I expect Jayaprakash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luggage with him and you were able to speak to him.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has accompanied me to Segaon. Ba has not come as she is </w:t>
      </w:r>
      <w:r>
        <w:rPr>
          <w:rFonts w:ascii="Times" w:hAnsi="Times" w:eastAsia="Times"/>
          <w:b w:val="0"/>
          <w:i w:val="0"/>
          <w:color w:val="000000"/>
          <w:sz w:val="22"/>
        </w:rPr>
        <w:t>unwell.</w:t>
      </w:r>
    </w:p>
    <w:p>
      <w:pPr>
        <w:autoSpaceDN w:val="0"/>
        <w:autoSpaceDE w:val="0"/>
        <w:widowControl/>
        <w:spacing w:line="220" w:lineRule="exact" w:before="8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 my address continues to be Wardha.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>address is: Nandi Hill, Near Bangalore.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479. DISCUSSION WITH A WORKER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1936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“Don't you think, Bapu,” the worker asked, “rather than bury yourself in this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village, you should undertake a tour through the country, just for the rural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reconstruction programme? I cannot tell you what a godsend that Harijan tour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how it worked a silent revolution in people's minds. Nothing else could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achieved it. Couldn't you take a tour like that?”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[G.]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Oh, no. There is no similarity between the two cases.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 the practical and the theoretical aspects were combined.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cannot combine the two. I have been talking theory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talking and giving advice on village work, without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come to grips with the difficulties of village work.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undertook the tour, say, after passing three seasons in a village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villagers, a year hence I should be able to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experience which I have not got today. Yesterday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Sindi to see how Gajanan Naik was working.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there is scarcely better but he is carrying on his work,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>and perseveringly. The moment I saw him last morning I said to</w:t>
      </w:r>
    </w:p>
    <w:p>
      <w:pPr>
        <w:autoSpaceDN w:val="0"/>
        <w:autoSpaceDE w:val="0"/>
        <w:widowControl/>
        <w:spacing w:line="220" w:lineRule="exact" w:before="2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moved to Segaon early in the morning.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November 7, 1933 to August 2, 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myself: ‘If I had been working with Gajanan, I should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intimate experience of the difficulties he is meeting with.’ No. It </w:t>
      </w:r>
      <w:r>
        <w:rPr>
          <w:rFonts w:ascii="Times" w:hAnsi="Times" w:eastAsia="Times"/>
          <w:b w:val="0"/>
          <w:i w:val="0"/>
          <w:color w:val="000000"/>
          <w:sz w:val="22"/>
        </w:rPr>
        <w:t>is clearer to me than ever before that my place is in the village.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ESTHER MENON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30,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have read it with the deepest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tough problem in front of you. If you can,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Nandi Hill to see me. I reach there on 10th May, D.V.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guide you. You must not worry. Take things as they come to you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cannot alter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from the village Segaon where I want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Mirabai is here already. She will go to some other village,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down here. I do not want any of the old co-workers with me, if I </w:t>
      </w:r>
      <w:r>
        <w:rPr>
          <w:rFonts w:ascii="Times" w:hAnsi="Times" w:eastAsia="Times"/>
          <w:b w:val="0"/>
          <w:i w:val="0"/>
          <w:color w:val="000000"/>
          <w:sz w:val="22"/>
        </w:rPr>
        <w:t>can help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No. 137. Courtesy: National Archives of India</w:t>
      </w:r>
    </w:p>
    <w:p>
      <w:pPr>
        <w:autoSpaceDN w:val="0"/>
        <w:autoSpaceDE w:val="0"/>
        <w:widowControl/>
        <w:spacing w:line="292" w:lineRule="exact" w:before="362" w:after="3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BAL D. KALELKAR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92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7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work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told you.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644"/>
        </w:trPr>
        <w:tc>
          <w:tcPr>
            <w:tcW w:type="dxa" w:w="2172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for you to do provided you have digested what I</w:t>
            </w:r>
          </w:p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Segaon where Gandhiji moved on April 30,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states that this was written before the letter to the addressee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1,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Bal D. Kalelkar”, 1-5-1936.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that D. B. Kalelkar or Kishorelal Mashruwala </w:t>
      </w:r>
      <w:r>
        <w:rPr>
          <w:rFonts w:ascii="Times" w:hAnsi="Times" w:eastAsia="Times"/>
          <w:b w:val="0"/>
          <w:i w:val="0"/>
          <w:color w:val="000000"/>
          <w:sz w:val="18"/>
        </w:rPr>
        <w:t>should write a treatise to counteract the harangues on socialism.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won't be a rebel if you were not an idiot. So it is always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which title suits you most. And since no one can take titles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oneself and Rebel is your choice, I suppose I should prefer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Idiot. But though called Tyrant I pamper you so that the rebel of </w:t>
      </w:r>
      <w:r>
        <w:rPr>
          <w:rFonts w:ascii="Times" w:hAnsi="Times" w:eastAsia="Times"/>
          <w:b w:val="0"/>
          <w:i w:val="0"/>
          <w:color w:val="000000"/>
          <w:sz w:val="22"/>
        </w:rPr>
        <w:t>today may be a willing slave of tomorrow.</w:t>
      </w:r>
    </w:p>
    <w:p>
      <w:pPr>
        <w:autoSpaceDN w:val="0"/>
        <w:autoSpaceDE w:val="0"/>
        <w:widowControl/>
        <w:spacing w:line="268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am at last in Segaon. Pyarelal is with me. I wanted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was to have come but she was unwell. You will be glad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walked almost the whole distance. I was none the worse for it.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remaining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of a mile because we had missed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and the others were getting uneasy about me. We came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>The night was glorious..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reversible sari was surely your own choice. Was it a shawl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sari, I forget. If the khes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back to you it is a mistake. It has </w:t>
      </w:r>
      <w:r>
        <w:rPr>
          <w:rFonts w:ascii="Times" w:hAnsi="Times" w:eastAsia="Times"/>
          <w:b w:val="0"/>
          <w:i w:val="0"/>
          <w:color w:val="000000"/>
          <w:sz w:val="22"/>
        </w:rPr>
        <w:t>to come back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get your money. No more now as Mahadev must </w:t>
      </w:r>
      <w:r>
        <w:rPr>
          <w:rFonts w:ascii="Times" w:hAnsi="Times" w:eastAsia="Times"/>
          <w:b w:val="0"/>
          <w:i w:val="0"/>
          <w:color w:val="000000"/>
          <w:sz w:val="22"/>
        </w:rPr>
        <w:t>take this and leave at once.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3724. Courtesy: Amrit Kaur. Also G.N. 6880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BAL D. KALELKAR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considered one. You should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ability to compile a volume explaining my ideas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your need if you all really appreciated my thoughts.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 earth is round, you would not go to find out its </w:t>
      </w:r>
      <w:r>
        <w:rPr>
          <w:rFonts w:ascii="Times" w:hAnsi="Times" w:eastAsia="Times"/>
          <w:b w:val="0"/>
          <w:i w:val="0"/>
          <w:color w:val="000000"/>
          <w:sz w:val="22"/>
        </w:rPr>
        <w:t>proof from the best book of geography, but would rather prove your</w:t>
      </w:r>
    </w:p>
    <w:p>
      <w:pPr>
        <w:autoSpaceDN w:val="0"/>
        <w:autoSpaceDE w:val="0"/>
        <w:widowControl/>
        <w:spacing w:line="220" w:lineRule="exact" w:before="22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upper garment for men draped across the shoulders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arrived in Segaon on April 30, 1936.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Bal D. Kalelkar", 1-5-1936.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by advancing arguments in your own way and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 same applies to my thoughts or those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in the matter of dharma, too, the final authority is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Vedas nor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the </w:t>
      </w:r>
      <w:r>
        <w:rPr>
          <w:rFonts w:ascii="Times" w:hAnsi="Times" w:eastAsia="Times"/>
          <w:b w:val="0"/>
          <w:i/>
          <w:color w:val="000000"/>
          <w:sz w:val="22"/>
        </w:rPr>
        <w:t>Bhagavata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 sole authority is our </w:t>
      </w:r>
      <w:r>
        <w:rPr>
          <w:rFonts w:ascii="Times" w:hAnsi="Times" w:eastAsia="Times"/>
          <w:b w:val="0"/>
          <w:i w:val="0"/>
          <w:color w:val="000000"/>
          <w:sz w:val="22"/>
        </w:rPr>
        <w:t>own unflinching faith and the resultant understanding.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mean when I say ‘solely due to Kaka's greatness’.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taught you both brothers Gujarati without reservations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brought you up in Gujarat. Had he been narrow-minded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[not] have let you speak any other language and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you brought up somewhere in Maharashtra. Is it not ture?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am writing from Segaon on the second day of my arrival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surely like this place. Do you remember my tour of Orissa?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we have a shelter like the ones in that tour. I am satisfied. My 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up in my absence. But, for the time being, I have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Sardar to Bangalore—Nandi.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PRABHAVATI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quite in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 will send you your luggage.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money order for Rs. 25. Do not be so careless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It is likely that there was not so much carelessness as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>of shame. If so, such shame, too, ought to be given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put your time to good use.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concerned about your giving up milk. What is wrong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that you should give up milk? You must not let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suffer.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good, of course. My weight taken last night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110-lb., i.e., about the same as at Delhi. The food, too, is nearly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as there.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stated that the addressee's brother winning the Paramananda </w:t>
      </w:r>
      <w:r>
        <w:rPr>
          <w:rFonts w:ascii="Times" w:hAnsi="Times" w:eastAsia="Times"/>
          <w:b w:val="0"/>
          <w:i w:val="0"/>
          <w:color w:val="000000"/>
          <w:sz w:val="18"/>
        </w:rPr>
        <w:t>Prize was “solely due to Kaka's greatness”.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going to Nandi, Bangalore, on 8th or 9th May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 accompanied by Sardar. Our stay is expected to last a month.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cannot leave today. One strong reason is given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wire. The other is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finishes it, you may detain him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I have explained everything to him and, therefore,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anything more in this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don't improve your health and make it perfectly fit, I am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quarrel with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of the place is fine indeed. It was very cool at night.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about food, etc., can be met satisfactorily. But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when I get some free time. Doctor (Ambedkar)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 me in Segaon. They are coming again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0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89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ARDEN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OMBAY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/>
          <w:color w:val="000000"/>
          <w:sz w:val="18"/>
        </w:rPr>
        <w:t>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195</w:t>
      </w:r>
    </w:p>
    <w:p>
      <w:pPr>
        <w:autoSpaceDN w:val="0"/>
        <w:autoSpaceDE w:val="0"/>
        <w:widowControl/>
        <w:spacing w:line="292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FOR WOMEN REFORMERS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serious discussion I had with a sister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fear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on the use of contraceptives has not yet been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understood. My opposition is not due to their having come to us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West. I thankfully use some Western things when I know that they</w:t>
      </w:r>
    </w:p>
    <w:p>
      <w:pPr>
        <w:autoSpaceDN w:val="0"/>
        <w:autoSpaceDE w:val="0"/>
        <w:widowControl/>
        <w:spacing w:line="220" w:lineRule="exact" w:before="2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Walchand Hirachand, an industrialist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Margaret Sanger;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Margart Sanger”, 3/4-12-1935.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us as they benefit those in the West. My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contraceptives is based on merits.</w:t>
      </w:r>
    </w:p>
    <w:p>
      <w:pPr>
        <w:autoSpaceDN w:val="0"/>
        <w:autoSpaceDE w:val="0"/>
        <w:widowControl/>
        <w:spacing w:line="260" w:lineRule="exact" w:before="4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 wisest among the protagonists of contraceptives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their use to married women who desire to satisfy their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husbands' sexual appetite without wanting children. I hold this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unnatural in the human species and its satisfaction detrimental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progress of the human family. As against this is often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cited the following testimony among others of Lord Dawson of Penn:</w:t>
      </w:r>
    </w:p>
    <w:p>
      <w:pPr>
        <w:autoSpaceDN w:val="0"/>
        <w:autoSpaceDE w:val="0"/>
        <w:widowControl/>
        <w:spacing w:line="260" w:lineRule="exact" w:before="128" w:after="0"/>
        <w:ind w:left="550" w:right="4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Sex love is one of the clamant, dominating forces of the world. . . 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guide it into healthy channels but an outlet it will have, and if that outlet </w:t>
      </w:r>
      <w:r>
        <w:rPr>
          <w:rFonts w:ascii="Times" w:hAnsi="Times" w:eastAsia="Times"/>
          <w:b w:val="0"/>
          <w:i w:val="0"/>
          <w:color w:val="000000"/>
          <w:sz w:val="18"/>
        </w:rPr>
        <w:t>is inadequate or unduly obstructed, irregular channels will be forced. Self-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 has a breaking point, and if in any community marriage is difficult or </w:t>
      </w:r>
      <w:r>
        <w:rPr>
          <w:rFonts w:ascii="Times" w:hAnsi="Times" w:eastAsia="Times"/>
          <w:b w:val="0"/>
          <w:i w:val="0"/>
          <w:color w:val="000000"/>
          <w:sz w:val="18"/>
        </w:rPr>
        <w:t>late of attainment, an increase of irregular unions will inevitably result. . . .</w:t>
      </w:r>
    </w:p>
    <w:p>
      <w:pPr>
        <w:autoSpaceDN w:val="0"/>
        <w:autoSpaceDE w:val="0"/>
        <w:widowControl/>
        <w:spacing w:line="260" w:lineRule="exact" w:before="40" w:after="0"/>
        <w:ind w:left="550" w:right="4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Sex love has, apart from parenthood, a purport of its own. It is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essential part of health and happiness in marriage. . . . The attainment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mutual and reciprocal joy in their relations constitutes a firm bond between </w:t>
      </w:r>
      <w:r>
        <w:rPr>
          <w:rFonts w:ascii="Times" w:hAnsi="Times" w:eastAsia="Times"/>
          <w:b w:val="0"/>
          <w:i w:val="0"/>
          <w:color w:val="000000"/>
          <w:sz w:val="18"/>
        </w:rPr>
        <w:t>two people and makes for durability of their marriage tie. . . 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will pass on to consider the all-important question of birth-control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The reasons which lead parents to limit their offspring are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selfish, but more often honourable and cogent. The desire to marry and to rear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well-equipped for life's struggle, limited incomes, the cost of living,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burdensome taxation, are forcible motives. . . . Absence of birth-control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late marriages and these carry with them irregular unions and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baneful consequences. . . . But say many, ‘Birth-control may be necessary,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birth-control which is justifiable is voluntary abstention.’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abstention would be either ineffective or, if effective, impracticable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harmful to health and happiness. To limit the size of a family to, say,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children, would be to impose on a married couple an amount of abstention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for long period would almost be equivalent to celibacy, and when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remembers that owing to economic reasons the abstention would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strict during the earlier years of married life when desires are strongest,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a demand is being made which, for the mass of people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to meet; that the endeavours to meet it would impose a strain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hostile to health and happiness and carry with them grave dangers to morals </w:t>
      </w:r>
      <w:r>
        <w:rPr>
          <w:rFonts w:ascii="Times" w:hAnsi="Times" w:eastAsia="Times"/>
          <w:b w:val="0"/>
          <w:i w:val="0"/>
          <w:color w:val="000000"/>
          <w:sz w:val="18"/>
        </w:rPr>
        <w:t>. . 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Dawson's eminence is not to be denied. But with all due </w:t>
      </w:r>
      <w:r>
        <w:rPr>
          <w:rFonts w:ascii="Times" w:hAnsi="Times" w:eastAsia="Times"/>
          <w:b w:val="0"/>
          <w:i w:val="0"/>
          <w:color w:val="000000"/>
          <w:sz w:val="22"/>
        </w:rPr>
        <w:t>respect to his greatness as a physician, I am tempted to question the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quotation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his evidence, specially when it is pitted against the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women who have lived a life of continence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any moral or physical harm. Physicians generally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those who have so defied laws of health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contracted some illness. They, therefore, often successfully prescribe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sufferers should do to become well, but they cannot always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healthy men and women can do in any particular direction.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Dawson's evidence, therefore, about the effect of continence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 people has to be taken with the greatest caution. No doubt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among married people is to regard sexual satisfaction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as legitimate. But in the modern age in which nothing is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 and everything is rightly scrutinized, it is surely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for granted that because we have hitherto indulged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appetite in married life, the practice is either legitimate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Many old practices have been discontinued with good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this particular practice be exempt from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the light of the experience of those who even as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are living a life of restraint with mutual benefit both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and moral?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object to contraceptives also on special grounds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in India do not know what sexual restraint is.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fault. They are married early. It is the custom. Nobody tells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 restraint in married life. Parents are impatient to see </w:t>
      </w:r>
      <w:r>
        <w:rPr>
          <w:rFonts w:ascii="Times" w:hAnsi="Times" w:eastAsia="Times"/>
          <w:b w:val="0"/>
          <w:i w:val="0"/>
          <w:color w:val="000000"/>
          <w:sz w:val="22"/>
        </w:rPr>
        <w:t>grandchildren. The poor girl-wives are expected by their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to bear children as fast as they can. In such surroundings,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contraceptives can only further aggravate the mischief.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girls who are expected to submit to their husbands' desires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be taught that it is a good thing to desire sexual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desire to have children. And in order to fulfil the double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they are to have recourse to contraceptives !!!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this to be most pernicious education for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do not believe that woman is prey to sexual desire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extent as man. It is easier for her than for man to exercise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I hold that the right education in this country is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the art of saying no even to her husband, to teach her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part of her duty to become a mere tool or a doll in her husband’s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She has rights as well as duties. Those who see in Sita a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under Rama do not realize the loftiness of either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or Rama's consideration for her in everything. Sita was </w:t>
      </w:r>
      <w:r>
        <w:rPr>
          <w:rFonts w:ascii="Times" w:hAnsi="Times" w:eastAsia="Times"/>
          <w:b w:val="0"/>
          <w:i w:val="0"/>
          <w:color w:val="000000"/>
          <w:sz w:val="22"/>
        </w:rPr>
        <w:t>no helpless weak woman incapable of protecting herself or 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To ask India's women to take to contraceptives is, to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putting the cart before the horse. The first thing is to free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mental slavery, to teach her the sacredness of her body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her the dignity of national service and the service of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fair to assume that India's women are beyond redemption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therefore to be simply taught the use of contraceptives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preventing births and preserving such health as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be in possession of.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not the sisters who are rightly indignant over the miseries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are called upon to bear children whether they will or no,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impatient. Not even the propaganda in favour of contraceptives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promote the desired end overnight. Every method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education. My plea is for the right type.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M. MUJEEB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MUJEEB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quite right in writing to me as you did. Aqil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a full account of what I did and what happened.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so good and so important, I propose to publish it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and answer it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answer. If it does not satisfy you, you will not hesitate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want to give you complete satisfaction if I at all can.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your letter where you have made mistakes.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all whom I know.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1464. Courtesy: M. Mujeeb</w:t>
      </w:r>
    </w:p>
    <w:p>
      <w:pPr>
        <w:autoSpaceDN w:val="0"/>
        <w:autoSpaceDE w:val="0"/>
        <w:widowControl/>
        <w:spacing w:line="220" w:lineRule="exact" w:before="10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Jamia Millia Islamia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Appendix, “Popularize Hindustani”, 27-4-1936.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“Hindi or Hindustani”, 9-5-1936 and 16-5-1936.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S. AMBUJAMMAL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from Madras. I hope to leave for Bangalore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on 8th instant. I pass through on 9th evening.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me out at the station. Ba, Mahadev, the same boys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Kumarappa, will certainly be with me. I am going to Nandi Hill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Sardar.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9606. Courtesy: S. Ambujammal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 LETTER TO VIYOGI HARI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already have in our hands the work of </w:t>
      </w:r>
      <w:r>
        <w:rPr>
          <w:rFonts w:ascii="Times" w:hAnsi="Times" w:eastAsia="Times"/>
          <w:b w:val="0"/>
          <w:i/>
          <w:color w:val="000000"/>
          <w:sz w:val="22"/>
        </w:rPr>
        <w:t>Harijan Sevak;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service of Harijans are carried on everywhere. Now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has come up. As desired by Jamnalalji the Hindi Sammelan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the work of Hindi propagation to a special committee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Wardha as its headquarters. We all want you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that committee. We have Baba Raghavdas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too, in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 not leave Gorakhpur? Do you like this work? Would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over to Wardha? Can you leave your work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without any harm? If not, do you know anyone who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 of Hindi and can handle the work of a secretary and who is also </w:t>
      </w:r>
      <w:r>
        <w:rPr>
          <w:rFonts w:ascii="Times" w:hAnsi="Times" w:eastAsia="Times"/>
          <w:b w:val="0"/>
          <w:i w:val="0"/>
          <w:color w:val="000000"/>
          <w:sz w:val="22"/>
        </w:rPr>
        <w:t>willing to stay in Wardha?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1099</w:t>
      </w:r>
    </w:p>
    <w:p>
      <w:pPr>
        <w:autoSpaceDN w:val="0"/>
        <w:autoSpaceDE w:val="0"/>
        <w:widowControl/>
        <w:spacing w:line="220" w:lineRule="exact" w:before="10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Kanti Gandhi and Kanu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prominent social worker from U.P.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your ‘circular letter’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of Tiruchengodu. What may we do in such a case?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given is in a way the price paid for proselytization and,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it is not so either. To fill the belly man resorts to forced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flattery. The remedy could be only one. Let us remove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sufferings. But these ‘our men’ in Tiruchengodu are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therefore in such cases we are helpless. They would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to our side if we paid them more. But this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unprofitable trade. “Therefore what is unavoidable thou shouldst not </w:t>
      </w:r>
      <w:r>
        <w:rPr>
          <w:rFonts w:ascii="Times" w:hAnsi="Times" w:eastAsia="Times"/>
          <w:b w:val="0"/>
          <w:i w:val="0"/>
          <w:color w:val="000000"/>
          <w:sz w:val="22"/>
        </w:rPr>
        <w:t>regret.”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the same, wisdom would consist in doing what Rajaji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is a man with experience of the place. I do not write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have already written. Your letter had not reached me </w:t>
      </w:r>
      <w:r>
        <w:rPr>
          <w:rFonts w:ascii="Times" w:hAnsi="Times" w:eastAsia="Times"/>
          <w:b w:val="0"/>
          <w:i w:val="0"/>
          <w:color w:val="000000"/>
          <w:sz w:val="22"/>
        </w:rPr>
        <w:t>when he was in Wardha.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 how the question of Amtussalaam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solved.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Viyogi Hari and give it to him if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mean it is no use giving him the letter if you are 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relieve him. It will be possible to make full use of him here if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done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1155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DRAUPADI SHARMA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DRAUPADI,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too, got a letter from Sharma after writing to you.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 to Ramdas asking him to pass it on to you. Yes, I shall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8th for Bangalore, Mysore, taking Sardar with me.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come to settle in a village. Amtussalaam writes to you, I suppos.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between pp. 192 and 193</w:t>
      </w:r>
    </w:p>
    <w:p>
      <w:pPr>
        <w:autoSpaceDN w:val="0"/>
        <w:autoSpaceDE w:val="0"/>
        <w:widowControl/>
        <w:spacing w:line="302" w:lineRule="exact" w:before="1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27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V. Thakkar”, 29/30-4-1936.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needs rest. You will perhaps like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need not be returned.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 has written to me about her new suggestion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scope of Kamala Memorial. If it is a substitute for the hospital, it is </w:t>
      </w:r>
      <w:r>
        <w:rPr>
          <w:rFonts w:ascii="Times" w:hAnsi="Times" w:eastAsia="Times"/>
          <w:b w:val="0"/>
          <w:i w:val="0"/>
          <w:color w:val="000000"/>
          <w:sz w:val="22"/>
        </w:rPr>
        <w:t>in my opinion inadmissible. And it cannot be carried out for 3 lacs.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1936. Courtesy: Nehru Memorial Museum and Library.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JAMNALAL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spoke to Shriman Narayan. I like him. He has good poetic </w:t>
      </w:r>
      <w:r>
        <w:rPr>
          <w:rFonts w:ascii="Times" w:hAnsi="Times" w:eastAsia="Times"/>
          <w:b w:val="0"/>
          <w:i w:val="0"/>
          <w:color w:val="000000"/>
          <w:sz w:val="22"/>
        </w:rPr>
        <w:t>promise and is keen on improving it. The family seems to be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the site of the memorial. I could not know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now doing there. I would certainly like to 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Dharmadhikari will look after the garden at the site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He seems to like this place. They are satisfied with him. He </w:t>
      </w:r>
      <w:r>
        <w:rPr>
          <w:rFonts w:ascii="Times" w:hAnsi="Times" w:eastAsia="Times"/>
          <w:b w:val="0"/>
          <w:i w:val="0"/>
          <w:color w:val="000000"/>
          <w:sz w:val="22"/>
        </w:rPr>
        <w:t>remains absorbed in his 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2978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a copy of the letter to Agatha Harrison, dated April 30,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Jawaharlal Nehru”, 12-5-1936.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494. SPEECH AT A.I.V.I.A. EXHIBITION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3, 1936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coming to Maganwadi I saw the weekly bazaar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here every Sunday. That bazaar has the raw produce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 from raw produce exhibited in abundance.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has these exhibited on a very humble scale.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how our exhibition compared with the weekly bazaar.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 is that the exhibition is held entirely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service of the village and the townsfolk, whereas the bazaar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concern in which the villager is exploited. He is made to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wares as cheap as possible, often even below cost price.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there is hardly any buying and selling. This exhibition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to educate the residents of Wardha in their duty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surrounding them and to educate the villagers in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them to better themselves in every way.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them how to keep their villages clean, what food to 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improve their industries and thus earn a little more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today. So far as the town-dweller in concerned the exhibiton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brings to his mind the various ways in which he is exploiting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villager, and how best he may serve the villager by going in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wares. The Lucknow Exhibition opened the eyes of those who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the wonderful capacity of our village craftsman, and even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somewhat. I may tell you here that though the admission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kept free, at Lucknow it was not free. Reports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that the exhibition there resulted in a heavy loss.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The receipts from the sale of tickets exceeded Rs. 25,000.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were, besides, receipts from stall-holders. It is just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nominal profit. Those around Lucknow will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exhibition in Lucknow for years to come. The Kumbh Mela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recurs at long but regular intervals. The Congress and the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held again at the same place, and even if it is,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held at an indefinitely long interval, especially because the tendency,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Desai's “Weekly Letter”. Gandhiji inaugurated the </w:t>
      </w:r>
      <w:r>
        <w:rPr>
          <w:rFonts w:ascii="Times" w:hAnsi="Times" w:eastAsia="Times"/>
          <w:b w:val="0"/>
          <w:i w:val="0"/>
          <w:color w:val="000000"/>
          <w:sz w:val="18"/>
        </w:rPr>
        <w:t>exhibition arranged at Maganwadi.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Bombay Chronicle,  5-5-1936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now will be to select not big cities but small towns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venue. But local exhibitions like this should be inexpensive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of growingly educative value. The village oilman has,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deteriorated nowadays. He adulterates the oil with cheap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spurious stuffs. He will learn here how it is profitable to make the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pure and unadulterated. The paper-maker will learn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make the paper neat and lasting. As time goes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show improvements in these processes. I know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produce little effect, during the year,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or on the villages in the neighbourhood. But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disappoint me. We have to plod on. Those of you who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have to go forth to the villages as advertising agents and to draw </w:t>
      </w:r>
      <w:r>
        <w:rPr>
          <w:rFonts w:ascii="Times" w:hAnsi="Times" w:eastAsia="Times"/>
          <w:b w:val="0"/>
          <w:i w:val="0"/>
          <w:color w:val="000000"/>
          <w:sz w:val="22"/>
        </w:rPr>
        <w:t>the villagers to such exhibitions. The tragedy today is that the town-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 is becoming increasingly indifferent to the villages,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believes that the villages are going to be destroyed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They certainly will be if we continue to prefer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to hand-made. Those of you who have come here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>out as preachers of the gospel of rural-mindedness.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factory employs a few hundreds and renders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unemployed. I may produce tons of oil from an oil-mill, but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thousands of oilmen out of employment. I call this destructive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energy, whereas production by the labour of millions of hands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and conductive to the common good.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Mass production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power-driven machinery, even when Stateowned, will be of on </w:t>
      </w:r>
      <w:r>
        <w:rPr>
          <w:rFonts w:ascii="Times" w:hAnsi="Times" w:eastAsia="Times"/>
          <w:b w:val="0"/>
          <w:i w:val="0"/>
          <w:color w:val="000000"/>
          <w:sz w:val="22"/>
        </w:rPr>
        <w:t>avail.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not, it is asked, save the labour of millions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more leisure for intellectual pursuits? Leisure is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up to a point only. God created man to eat his bread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sweat of his brow, and I dread the prospect of our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all that we wnt, including our Food-stuffs, out of a conjurer's </w:t>
      </w:r>
      <w:r>
        <w:rPr>
          <w:rFonts w:ascii="Times" w:hAnsi="Times" w:eastAsia="Times"/>
          <w:b w:val="0"/>
          <w:i w:val="0"/>
          <w:color w:val="000000"/>
          <w:sz w:val="22"/>
        </w:rPr>
        <w:t>hat.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16-5-1936</w:t>
      </w:r>
    </w:p>
    <w:p>
      <w:pPr>
        <w:autoSpaceDN w:val="0"/>
        <w:autoSpaceDE w:val="0"/>
        <w:widowControl/>
        <w:spacing w:line="220" w:lineRule="exact" w:before="3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5-5-1936, here has: “The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production of necessaries through power-driven machinery displacing tens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men and providing prolonged leisure was, in his opinion,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asuric,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the ancient method of production by human labour in co-operation was </w:t>
      </w:r>
      <w:r>
        <w:rPr>
          <w:rFonts w:ascii="Times" w:hAnsi="Times" w:eastAsia="Times"/>
          <w:b w:val="0"/>
          <w:i/>
          <w:color w:val="000000"/>
          <w:sz w:val="18"/>
        </w:rPr>
        <w:t>daivic—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 to say, conducive to the progress of humanity. The ancient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its effects. The All-India Village Industries Association was endeavouring to </w:t>
      </w:r>
      <w:r>
        <w:rPr>
          <w:rFonts w:ascii="Times" w:hAnsi="Times" w:eastAsia="Times"/>
          <w:b w:val="0"/>
          <w:i w:val="0"/>
          <w:color w:val="000000"/>
          <w:sz w:val="18"/>
        </w:rPr>
        <w:t>remedy the evil and exhibitions were a method of encompassing that end.”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Mahadev is here and has brought your note, I must send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him. Your post generally comes in the evening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Maganwadi. I am not, therefore, able to deal with your letters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In Segaon, your post comes late at night which is the same thing. </w:t>
      </w:r>
      <w:r>
        <w:rPr>
          <w:rFonts w:ascii="Times" w:hAnsi="Times" w:eastAsia="Times"/>
          <w:b w:val="0"/>
          <w:i w:val="0"/>
          <w:color w:val="000000"/>
          <w:sz w:val="22"/>
        </w:rPr>
        <w:t>So there is no delay about incoming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right. ‘Idiots’ must not meet in broiling heat. Next year </w:t>
      </w:r>
      <w:r>
        <w:rPr>
          <w:rFonts w:ascii="Times" w:hAnsi="Times" w:eastAsia="Times"/>
          <w:b w:val="0"/>
          <w:i w:val="0"/>
          <w:color w:val="000000"/>
          <w:sz w:val="22"/>
        </w:rPr>
        <w:t>we meet in February of early March unless you invite us to Simla !!!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Lucknow parcel must be with you by this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almost all the creature comforts I need. What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have, I do not miss. And I could have them, if I want.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about Ku.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ever anticipated. He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to Nandi and I hope to have the tonsils removed in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depend upon it I am having a royal time in Segaon.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no anxiety.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3725. Courtesy: Amrit Kaur. Also G.N. 6881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496. LETTER TO PRABHASHANKAR PATTANI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in your State a cool place having Gopnath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name? I am sure you came across Vinoba's brother, Balkrishna,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Ashram. He is a learned man, well versed in music, too, but his </w:t>
      </w:r>
      <w:r>
        <w:rPr>
          <w:rFonts w:ascii="Times" w:hAnsi="Times" w:eastAsia="Times"/>
          <w:b w:val="0"/>
          <w:i w:val="0"/>
          <w:color w:val="000000"/>
          <w:sz w:val="22"/>
        </w:rPr>
        <w:t>health has run down. He loves solitude and may not be able to stand</w:t>
      </w:r>
    </w:p>
    <w:p>
      <w:pPr>
        <w:autoSpaceDN w:val="0"/>
        <w:autoSpaceDE w:val="0"/>
        <w:widowControl/>
        <w:spacing w:line="220" w:lineRule="exact" w:before="28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J.C. Kumarappa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Bhavnagar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seaside health resort in the Bhavnagar State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noise. I wish he could use a quiet room in Gopnath or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called. I have written to Bhai Jivanlal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see if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>can be found for him at Chorwad.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Segaon and Mahadev [will be] in Bombay.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to Nandi Durg on the 8th. May I, therefore, ask for a reply by </w:t>
      </w:r>
      <w:r>
        <w:rPr>
          <w:rFonts w:ascii="Times" w:hAnsi="Times" w:eastAsia="Times"/>
          <w:b w:val="0"/>
          <w:i w:val="0"/>
          <w:color w:val="000000"/>
          <w:sz w:val="22"/>
        </w:rPr>
        <w:t>wire if this reaches you in time?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quite well.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address the mail to Wardha.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5947. Also C.W. 3264.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P.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5, 1936</w:t>
      </w:r>
    </w:p>
    <w:p>
      <w:pPr>
        <w:autoSpaceDN w:val="0"/>
        <w:autoSpaceDE w:val="0"/>
        <w:widowControl/>
        <w:spacing w:line="212" w:lineRule="exact" w:before="9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6"/>
      </w:tblGrid>
      <w:tr>
        <w:trPr>
          <w:trHeight w:hRule="exact" w:val="3798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6" w:after="0"/>
              <w:ind w:left="10" w:right="14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Surely by this time you have had more than one letter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Segaon. I am sure in a day or two you would have begun to like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place and the life. Ba came with me yesterday. I walked the whole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distance. It took me full two hours. But then we again missed the 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little. We were all novices without a guide. And I was silent. I can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comfortably do the whole distance on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</w:p>
          <w:p>
            <w:pPr>
              <w:autoSpaceDN w:val="0"/>
              <w:tabs>
                <w:tab w:pos="3850" w:val="left"/>
              </w:tabs>
              <w:autoSpaceDE w:val="0"/>
              <w:widowControl/>
              <w:spacing w:line="160" w:lineRule="exact" w:before="0" w:after="0"/>
              <w:ind w:left="3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hours. I was none the worse</w:t>
            </w:r>
          </w:p>
          <w:p>
            <w:pPr>
              <w:autoSpaceDN w:val="0"/>
              <w:autoSpaceDE w:val="0"/>
              <w:widowControl/>
              <w:spacing w:line="260" w:lineRule="exact" w:before="34" w:after="0"/>
              <w:ind w:left="10" w:right="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the walk and was ready for the evening walk. Mahadev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Lilavati walked in at 8.30 p.m., and slept on the ground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operations are going on. We all sleep there, surrounded on all sides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double trenches supported by the excavated earth. We eat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vegetables grown here. We do not therefore get a variety but there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more than compensation in the thought that we are taking what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grown locally. This restriction, if persisted in, will soon induce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cultivation of other vegetables. So much for Segaon.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parcel from Lucknow. You wrote to me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day saying you had advice of despatch of parcel by Miss Ala worth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Jivanlal Motichand Shah who helped Gandhiji financially in his khadi and </w:t>
      </w:r>
      <w:r>
        <w:rPr>
          <w:rFonts w:ascii="Times" w:hAnsi="Times" w:eastAsia="Times"/>
          <w:b w:val="0"/>
          <w:i w:val="0"/>
          <w:color w:val="000000"/>
          <w:sz w:val="18"/>
        </w:rPr>
        <w:t>Harijan welfare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Rs. 600. You even hoped that it won't contain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sent. Where is that parcel? Instructions together with addresses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passed. But everything was topsy-turvy. All were overworked.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about the parcel having gone to Simla. I know what worry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have things wrongly addressed. I had spoken to Khurshed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once and then to Jerajani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see what finally happens.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send your cheque before the receipt of the parcels.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curiosity I would like to know how much extra the wrong address </w:t>
      </w:r>
      <w:r>
        <w:rPr>
          <w:rFonts w:ascii="Times" w:hAnsi="Times" w:eastAsia="Times"/>
          <w:b w:val="0"/>
          <w:i w:val="0"/>
          <w:color w:val="000000"/>
          <w:sz w:val="22"/>
        </w:rPr>
        <w:t>has cost.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should accept the Jullundur nomination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you. And I take it, you have taken over the college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 These things cannot be put away lightly.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about Ku. He is coming to Nandi Hill.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possible. I shall not have the operation performed unless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it is necessary and the surgeon knows his work. Bharatan too </w:t>
      </w:r>
      <w:r>
        <w:rPr>
          <w:rFonts w:ascii="Times" w:hAnsi="Times" w:eastAsia="Times"/>
          <w:b w:val="0"/>
          <w:i w:val="0"/>
          <w:color w:val="000000"/>
          <w:sz w:val="22"/>
        </w:rPr>
        <w:t>will be going probably to Kodaikanal.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date of my departure, 8th instant. I leave Segaon </w:t>
      </w:r>
      <w:r>
        <w:rPr>
          <w:rFonts w:ascii="Times" w:hAnsi="Times" w:eastAsia="Times"/>
          <w:b w:val="0"/>
          <w:i w:val="0"/>
          <w:color w:val="000000"/>
          <w:sz w:val="22"/>
        </w:rPr>
        <w:t>on 8th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3726. Courtesy: Amrit Kaur. Also G.N. 6882.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5, 1936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Akarte's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It is difficult to make out what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I find it necessary to exercise restraint in giving publicity to Buva.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to cultivate his acquaintance. I consider it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him for public service without closer experience of him.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go deep into the matter when I get the time.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2979</w:t>
      </w:r>
    </w:p>
    <w:p>
      <w:pPr>
        <w:autoSpaceDN w:val="0"/>
        <w:autoSpaceDE w:val="0"/>
        <w:widowControl/>
        <w:spacing w:line="220" w:lineRule="exact" w:before="2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Vithaldas Jerajani, a khadi worker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Municipality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Panchven Putrako Bapuke Ashirvad, p. 179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J.S. Akarte, an advocate from Nagpur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499.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1936</w:t>
      </w:r>
    </w:p>
    <w:p>
      <w:pPr>
        <w:autoSpaceDN w:val="0"/>
        <w:autoSpaceDE w:val="0"/>
        <w:widowControl/>
        <w:spacing w:line="212" w:lineRule="exact" w:before="5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Durg.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can write to me now. We are leaving on the 8th for Nandi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gathered good experience. Merely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 man's sincerity we cannot reject his application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sign the Congress Pledge. There will always be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wangle admission under one or the other pretext. If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members are sincere, ultimately all will be well.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Maharashtrian's letter is perfectly correct.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supposition was completely wrong. The correspondent's letter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interpreted to mean that by resting my hands on girls’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I used to gratify my sensual desire. His words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were different.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truth is that my discontinuing the practice of resting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on the shoulders of girls has nothing to do with my sensual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It had its origin in my pampering the body with food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 work. I had a discharge, but I was awake and the mind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control. I understood the cause and from that time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rest as prescribed by the doctors. And my state now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was, if such a state could be imagined. If you wish to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questions about this you may, for I have cherished high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You may, therefore, know from me anything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>myself that you wish to.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I have written recently deserve careful pondering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If you have understood them, the practice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very easy. If one is convinced that the genital organs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for sex-gratification, wouldn't one's attitude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completely? As a man happening to see on the road the blood-stained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sputum of a consumptive may take it to be a gem and long to pick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but will come to his senses as soon as he realizes his error, so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regard to the function of the genital organs. The truth is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belief has never been held with sufficient conviction and clarity.</w:t>
      </w:r>
    </w:p>
    <w:p>
      <w:pPr>
        <w:autoSpaceDN w:val="0"/>
        <w:autoSpaceDE w:val="0"/>
        <w:widowControl/>
        <w:spacing w:line="220" w:lineRule="exact" w:before="3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Maharashtrian professor from Poona had written to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>connection with his article “Nothing Without Grace” ;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“Nothing Without Grace”, </w:t>
      </w:r>
      <w:r>
        <w:rPr>
          <w:rFonts w:ascii="Times" w:hAnsi="Times" w:eastAsia="Times"/>
          <w:b w:val="0"/>
          <w:i w:val="0"/>
          <w:color w:val="000000"/>
          <w:sz w:val="18"/>
        </w:rPr>
        <w:t>29-2-1936.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now the new education denounces it, teaches that moderate sex-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gratification is a good thing and asserts its necessity. Think over all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tabs>
          <w:tab w:pos="550" w:val="left"/>
          <w:tab w:pos="8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of your friends that you have described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this suffice for the present.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Probably Lilavati will join you.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10380. Also C.W. 6818.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shall I write to you? I have a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Dr. Ansari; you must follow his instructions. I wanted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Bangalore with me, but let us now see how things take shape.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follow the treatment unquestioningly. The first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>get well. After that we shall see what we can do.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612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Urdu: G.N. 334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438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501. SPEECH AT KHADI YATRA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AUNAR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he had sense enough not to</w:t>
      </w:r>
      <w:r>
        <w:rPr>
          <w:rFonts w:ascii="Times" w:hAnsi="Times" w:eastAsia="Times"/>
          <w:b w:val="0"/>
          <w:i w:val="0"/>
          <w:color w:val="000000"/>
          <w:sz w:val="18"/>
        </w:rPr>
        <w:t>spoil the effect of that rapturous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utterance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inflicting another speech on them. But, he said, he would offer one test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whereby he would like to measure their sincerity and earnestness next year.</w:t>
      </w:r>
    </w:p>
    <w:p>
      <w:pPr>
        <w:autoSpaceDN w:val="0"/>
        <w:autoSpaceDE w:val="0"/>
        <w:widowControl/>
        <w:spacing w:line="32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women of Sasvad, who though married and living with their husbands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observed abstinence for several years, had narrated their experiences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addressee.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in his “Weekly Letter”, from which this is extracted,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explains that the “yatra” was an “annual gathering of believers in khadi in Marathi-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Central Provinces”.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Paunar on May 6, 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Earlier, Vinoba Bhave had “in a torrence of eloquence . . .  explained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object f khadi yatra and in doing so brought to bear all the wealth of imagery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illustration”.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satisfied if you were to follow the gospel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even a hundredth of Vinoba's faith. We have to demonstrate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that khadi could be had for the price of unginned raw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those who produce cotton can have khadi free.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only when we popularize the handginning of cotton, a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preserves the vitality both of the cotton fibre and of the seed.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would fain close his ginning factory tomorrow,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him to do so. But it would have no value. If you were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yourselves to gin all the cotton that you produce it would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automatically. Vinoba's simile of the lamp was very beautifully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expressive indeed. As darkness cannot stand in front of light,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khadi cannot exist in front of khadi. Your khadi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infectious only if you will bring to bear on it all the devotion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 and, above all, the intelligent devotion and perseverance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deserves. Only thereby will you be able to take it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and exclusive groove and succeed in sharing it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whom you come across.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TELEGRAM TO G. RAMACHANDRAN</w:t>
      </w:r>
    </w:p>
    <w:p>
      <w:pPr>
        <w:autoSpaceDN w:val="0"/>
        <w:autoSpaceDE w:val="0"/>
        <w:widowControl/>
        <w:spacing w:line="270" w:lineRule="exact" w:before="106" w:after="0"/>
        <w:ind w:left="0" w:right="7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AMACHANDRAN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HAIKAD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30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    UNDER      WISE   GUIDANCE   SHRIMATI   RAMESHWARI   NEHRU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  [SUCCEED]    AND SOLVE TEMPLE-ENTRY  AND OTHER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QUESTIONS   SO    AS    TO    PURIFY     HINDUISM    OF     CURSE     UNTOUCHABILITY.</w:t>
      </w:r>
    </w:p>
    <w:p>
      <w:pPr>
        <w:autoSpaceDN w:val="0"/>
        <w:autoSpaceDE w:val="0"/>
        <w:widowControl/>
        <w:spacing w:line="266" w:lineRule="exact" w:before="4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Harijan Sevak Sangh, Kerala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Harijan Sevak Sangh, who presided over the All-Kerala </w:t>
      </w:r>
      <w:r>
        <w:rPr>
          <w:rFonts w:ascii="Times" w:hAnsi="Times" w:eastAsia="Times"/>
          <w:b w:val="0"/>
          <w:i w:val="0"/>
          <w:color w:val="000000"/>
          <w:sz w:val="18"/>
        </w:rPr>
        <w:t>Temple-entry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503.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tomorrow 8th. Amtul Salaam has not arrived.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has detained her. Lilavati went to Bombay with Mahadev.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join you in Segaon during the last week of May or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June. I suppose you would not mind her coming and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initiated and knowing the people there. Balwant Singh may also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with you. If he comes he can only help you. I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[it] to him this morning. The work you are just now doing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for you. If however you do not like any of my appointments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tell me. I suggested Balwant Singh, as you were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Munnalal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of Lilavati you had shown readiness to take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a different thing, I know. But this is a proper occasion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come in advance. I have my doubts as to her coming.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wants my company. But you will let me know your own wishes </w:t>
      </w:r>
      <w:r>
        <w:rPr>
          <w:rFonts w:ascii="Times" w:hAnsi="Times" w:eastAsia="Times"/>
          <w:b w:val="0"/>
          <w:i w:val="0"/>
          <w:color w:val="000000"/>
          <w:sz w:val="22"/>
        </w:rPr>
        <w:t>plainly and they will be given effect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rammers should have gone to you this morning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without fail on Sunday.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about the sandals.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9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50" w:right="0" w:firstLine="5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walked the whole distance yesterday. The scenery was splen-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6332. Courtesy: Mirabehn. Also G.N. 9798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N. R. MALKANI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you that if people had to be banished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because of Rukmini's likes or dislikes, many more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than Amtul Salaam would have to leave. I have said as much to Bapa.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he has suggested A.’s leaving for your peace and A.’s.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do not want such peace. To bear with Rukmini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yield to 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your martyrdom. But if A. has to leave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her health she must do so. I now have a wire from Dr. Ansari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detained A. I now await his letter which he has promised.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sympathies are all with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letters for A.S. and Rukmini. You need not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R. if you do not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RUKMINI MALKANI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all this? What could a nice girl like Amtussalaam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you? It is not good of you to harass a husband like Malkani.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your promise to me? Be calm, assist Malkani in his </w:t>
      </w:r>
      <w:r>
        <w:rPr>
          <w:rFonts w:ascii="Times" w:hAnsi="Times" w:eastAsia="Times"/>
          <w:b w:val="0"/>
          <w:i w:val="0"/>
          <w:color w:val="000000"/>
          <w:sz w:val="22"/>
        </w:rPr>
        <w:t>work and live amicably with all.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no letters to you earlier as I was expecting you.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you go to a hill-station when Doctor Saheb has said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necessary? You may well stay on. Now I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said that there was no work for you; it was solely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unpleasantness. Malkani frankly says that he needs you.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now to stay on in the Harijan Colony. There is no need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go to Dhaka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whatever might happen in future. Anyway,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“him”.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village near Delhi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you do in Patiala? Now the problem of the Harijan girl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way. You should take no note of what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says; let her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she likes; she is silly. Anyway, I have written to her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Bapa, too. Kanti and Kanu are with me. Mahadev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Poona. Kumarappa will join us later.</w:t>
      </w:r>
    </w:p>
    <w:p>
      <w:pPr>
        <w:autoSpaceDN w:val="0"/>
        <w:autoSpaceDE w:val="0"/>
        <w:widowControl/>
        <w:spacing w:line="268" w:lineRule="exact" w:before="78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Devanagari transliteration of Urdu]</w:t>
      </w:r>
    </w:p>
    <w:p>
      <w:pPr>
        <w:autoSpaceDN w:val="0"/>
        <w:autoSpaceDE w:val="0"/>
        <w:widowControl/>
        <w:spacing w:line="242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Bapuke patra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/>
          <w:color w:val="000000"/>
          <w:sz w:val="18"/>
        </w:rPr>
        <w:t>8: Bibi Amtussalaamke Naam,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70-1</w:t>
      </w:r>
    </w:p>
    <w:p>
      <w:pPr>
        <w:autoSpaceDN w:val="0"/>
        <w:autoSpaceDE w:val="0"/>
        <w:widowControl/>
        <w:spacing w:line="292" w:lineRule="exact" w:before="46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Chandrashanker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ill and Mahadev has gone to Poona;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he will join me at Bangalore. I leave this place tomorrow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 I shall be at Nandi Durg for a fortnight and then I go to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Bangalore, for Vallabhbhai's sake.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Parameshwari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obtained Parnerkar's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shall seek some more opinions. The sanction of Rs. </w:t>
      </w:r>
      <w:r>
        <w:rPr>
          <w:rFonts w:ascii="Times" w:hAnsi="Times" w:eastAsia="Times"/>
          <w:b w:val="0"/>
          <w:i w:val="0"/>
          <w:color w:val="000000"/>
          <w:sz w:val="22"/>
        </w:rPr>
        <w:t>10,000 from the Goseva Sangh to Parameshwari is being delayed.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will have to be called as three members have 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The meeting can be called only in June.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hitch on account of Parnerkar's recent adverse opinion.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he has experience behind him, having worked for years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At present he is working at Dhulia on behalf of the Goseva </w:t>
      </w:r>
      <w:r>
        <w:rPr>
          <w:rFonts w:ascii="Times" w:hAnsi="Times" w:eastAsia="Times"/>
          <w:b w:val="0"/>
          <w:i w:val="0"/>
          <w:color w:val="000000"/>
          <w:sz w:val="22"/>
        </w:rPr>
        <w:t>Sangh.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Dinkar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 me and I told him not to accept defeat but to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give you satisfaction. I also told him that you certainly had </w:t>
      </w:r>
      <w:r>
        <w:rPr>
          <w:rFonts w:ascii="Times" w:hAnsi="Times" w:eastAsia="Times"/>
          <w:b w:val="0"/>
          <w:i w:val="0"/>
          <w:color w:val="000000"/>
          <w:sz w:val="22"/>
        </w:rPr>
        <w:t>some doubt about his application, none about his honesty or hard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are omitted in the source.</w:t>
      </w:r>
    </w:p>
    <w:p>
      <w:pPr>
        <w:autoSpaceDN w:val="0"/>
        <w:autoSpaceDE w:val="0"/>
        <w:widowControl/>
        <w:spacing w:line="220" w:lineRule="exact" w:before="8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Chandrashanker Pranshanker Shukla,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dairy expert running the addressee's goshala in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Yashwant Mahadev Parnerkar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Dinkarrai Pandya, in charge of the dairy in the Sabarmati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work. He will come to see you and you may do what is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come to like Segaon.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 you may come over to Bangalore where the climate </w:t>
      </w:r>
      <w:r>
        <w:rPr>
          <w:rFonts w:ascii="Times" w:hAnsi="Times" w:eastAsia="Times"/>
          <w:b w:val="0"/>
          <w:i w:val="0"/>
          <w:color w:val="000000"/>
          <w:sz w:val="22"/>
        </w:rPr>
        <w:t>is of course good.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8019.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508. SPEECH AT A.I.V.I.A.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7, 1936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those who are members of the A. I. V. I. A.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the Association, one of which is that there is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general meeting. Either such a meeting is necessary or it is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is, surely it is the duty of every member to attend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is unavoidably absent. What I cannot understand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absentees have not all written to say what prevented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meeting. The feeling on the part of an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that his absence alone cannot affect the quorum is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>wrong.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ambition is to make at least one member for each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7,00,000 villages, but our actual membership is 517! And the bulk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are not present! It is deplorable, but it does not dismay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Let those who are present carry to the absentees at least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that it was their duty to inform the Secretary as to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failure. Failure even to intimate the reason argues lethargy,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certainly should disqualify one to be the member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like ours.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observed that the duty of the workers was to serve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villagers and if they found that the atmosphere in some place was not congenial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for the pursuit of service owing to the hostility of local officials, nothing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lost by their shifting their centres of work. The country was wide enough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provide ample scope for work in places other than those in which conditions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annual general meeting of the Association scheduled to be held at 3 </w:t>
      </w:r>
      <w:r>
        <w:rPr>
          <w:rFonts w:ascii="Times" w:hAnsi="Times" w:eastAsia="Times"/>
          <w:b w:val="0"/>
          <w:i w:val="0"/>
          <w:color w:val="000000"/>
          <w:sz w:val="18"/>
        </w:rPr>
        <w:t>p.m. had to be adjourned for want of quorum and was held at 8 p.m.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extracted from Mahadev Desai's “Weekly Letter”.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rendered difficult owing to extraneous forces. Difficulties occasioned by internal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forces it would be the duty of workers, however, to overcemo.</w:t>
      </w:r>
    </w:p>
    <w:p>
      <w:pPr>
        <w:autoSpaceDN w:val="0"/>
        <w:autoSpaceDE w:val="0"/>
        <w:widowControl/>
        <w:spacing w:line="280" w:lineRule="exact" w:before="11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members talk of difficulties created from outside.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 are imaginary. How much have we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are no difficulties from outside? Take Sindi and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Gajanan and Mirabehn have both been working with a zeal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rural-mindedness that every one of us might envy. How much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achieved that could be shown? The reason is the inertia,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 of our people, the masters. We want them to do something,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to keep their surroundings clean, to eat wholesome food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their working hours so as to increase their income.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no faith in all this. They have lost hope of bettering their lot.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tackle the triple malady which holds our villages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grip: (1) Want of corporate sanitation; (2) Deficient diet; (3) </w:t>
      </w:r>
      <w:r>
        <w:rPr>
          <w:rFonts w:ascii="Times" w:hAnsi="Times" w:eastAsia="Times"/>
          <w:b w:val="0"/>
          <w:i w:val="0"/>
          <w:color w:val="000000"/>
          <w:sz w:val="22"/>
        </w:rPr>
        <w:t>Inertia.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Segaon where Mirabehn is working, all the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are more favourable than anywhere else. The zamindars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Jamnalalji and Babasaheb Deshmukh. They place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obstacles; they, on the contrary, help her. And yet, do you think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much co-operation from the people? Not that they are wilfully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obstructive. They are not interested in their own welfare. They don't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modern sanitary methods. They don't want to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beyond scratching their farms or doing such labour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used to. These difficulties are real and serious. But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baffle us. We must have an unquenchable faith in our mission.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patient with the people. We are ourselves novices in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We have to deal with a chronic disease.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perseverance, if we have them, overcome mountains of diffculties.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 nurses who may not leave their patients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reported to have an incurable disease.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is to sit down in their midst and work away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 faith, as their scavengers, their nurses, their servants,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patrons, and to forget all our prejudices are prepossessions. Let </w:t>
      </w:r>
      <w:r>
        <w:rPr>
          <w:rFonts w:ascii="Times" w:hAnsi="Times" w:eastAsia="Times"/>
          <w:b w:val="0"/>
          <w:i w:val="0"/>
          <w:color w:val="000000"/>
          <w:sz w:val="22"/>
        </w:rPr>
        <w:t>us for a moment forget even swaraj, and certainly forget the ‘haves’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presence oppresses us at every step. They are there.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are dealing with these big problems. Let us tackle the </w:t>
      </w:r>
      <w:r>
        <w:rPr>
          <w:rFonts w:ascii="Times" w:hAnsi="Times" w:eastAsia="Times"/>
          <w:b w:val="0"/>
          <w:i w:val="0"/>
          <w:color w:val="000000"/>
          <w:sz w:val="22"/>
        </w:rPr>
        <w:t>humbler work of the village which is necessary now and would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after we have reached our goal. Indeed, the village work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successful will itself bring us nearer the goal.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hoped to see Segaon become an ideal centre of persistent effort,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trusted that worker's elsewhere would apply to the work before them the same zest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energy. It was too early to judge the progress achieved, but he hoped that they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attempt to understand thoroughly the implications of the threefold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had been placed before them by the Association. The first part of this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 of sanitary conditions, removal of filth and the eradication of habits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gave rise to uncleanliness. That meant the education of the village population </w:t>
      </w:r>
      <w:r>
        <w:rPr>
          <w:rFonts w:ascii="Times" w:hAnsi="Times" w:eastAsia="Times"/>
          <w:b w:val="0"/>
          <w:i w:val="0"/>
          <w:color w:val="000000"/>
          <w:sz w:val="18"/>
        </w:rPr>
        <w:t>by personal example and steady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part of the programme called for a radical change in the dietary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so that they might be enabled to draw greater sustenance from the articles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food ordinarily available in villages. This required that the processing of food-stuffs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done in the villages, as in the past, and that pure food-stuffs should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in villages and not be drained away to towns. The last portion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was the utilization of spare time of the cultivators, the revival of dead or </w:t>
      </w:r>
      <w:r>
        <w:rPr>
          <w:rFonts w:ascii="Times" w:hAnsi="Times" w:eastAsia="Times"/>
          <w:b w:val="0"/>
          <w:i w:val="0"/>
          <w:color w:val="000000"/>
          <w:sz w:val="18"/>
        </w:rPr>
        <w:t>dying industries, and teaching all classes of people the right use of leisure.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these were difficult tasks, Mahatma Gandhi admitted, and those friends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were not wrong who warned him that he had now in the evening of his life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his head a heavier responsibility than the promotion of the charkha movement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 removal of untouchability. Both these activities, important as they were, </w:t>
      </w:r>
      <w:r>
        <w:rPr>
          <w:rFonts w:ascii="Times" w:hAnsi="Times" w:eastAsia="Times"/>
          <w:b w:val="0"/>
          <w:i w:val="0"/>
          <w:color w:val="000000"/>
          <w:sz w:val="18"/>
        </w:rPr>
        <w:t>formed only a part of the vast work of rural reconstruction.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16-5-1936,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sweet letter. I leave by the Grand Trunk after 6 p.m.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talk with J.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road through the village. His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on it. Do keep yourself perfectly well and cheerful.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 yourself even though my cottage itself remains unfinished.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explains: “There were only six weeks in which to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cottage, the cowshed, the road and my hut on the hill. Balwant Singh,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Munnalalbhai and myself worked at full speed from daybreak to night. Even so, rains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before we had fully completed everything. But the house was inhabitable when </w:t>
      </w:r>
      <w:r>
        <w:rPr>
          <w:rFonts w:ascii="Times" w:hAnsi="Times" w:eastAsia="Times"/>
          <w:b w:val="0"/>
          <w:i w:val="0"/>
          <w:color w:val="000000"/>
          <w:sz w:val="18"/>
        </w:rPr>
        <w:t>Bapu arrived in pouring rain to take up residence on the 16th of June.”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fretting.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the rammers.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6333. Courtesy: Mirabehn. Also G.N. 9799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LETTER TO PANDURANG N. RAJBHOJ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RAJBHOJ,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it as necessary to encourage the craft of leather-work.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acquire proficiency in this craft and you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till you attain it.</w:t>
      </w:r>
    </w:p>
    <w:p>
      <w:pPr>
        <w:autoSpaceDN w:val="0"/>
        <w:autoSpaceDE w:val="0"/>
        <w:widowControl/>
        <w:spacing w:line="266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795</w:t>
      </w:r>
    </w:p>
    <w:p>
      <w:pPr>
        <w:autoSpaceDN w:val="0"/>
        <w:autoSpaceDE w:val="0"/>
        <w:widowControl/>
        <w:spacing w:line="260" w:lineRule="exact" w:before="47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511. SPEECH AT TRAINING SCHOOL FOR VILLAGE </w:t>
      </w:r>
      <w:r>
        <w:rPr>
          <w:rFonts w:ascii="Times" w:hAnsi="Times" w:eastAsia="Times"/>
          <w:b w:val="0"/>
          <w:i/>
          <w:color w:val="000000"/>
          <w:sz w:val="24"/>
        </w:rPr>
        <w:t>WORKERS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8, 1936</w:t>
      </w:r>
    </w:p>
    <w:p>
      <w:pPr>
        <w:autoSpaceDN w:val="0"/>
        <w:autoSpaceDE w:val="0"/>
        <w:widowControl/>
        <w:spacing w:line="260" w:lineRule="exact" w:before="20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confess that I was sceptical about the opening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had not enough material, we had not much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village work, and I doubted whether we should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students anything helpful by way of training.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doubted whether many students would be forthcoming and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be the kind of men we need for village work. I am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my fears have been so far falsified, and that we have achieved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brief three months more than was expected.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I propose to speak to you about the ideal of work and </w:t>
      </w:r>
      <w:r>
        <w:rPr>
          <w:rFonts w:ascii="Times" w:hAnsi="Times" w:eastAsia="Times"/>
          <w:b w:val="0"/>
          <w:i w:val="0"/>
          <w:color w:val="000000"/>
          <w:sz w:val="22"/>
        </w:rPr>
        <w:t>life that you have to keep in view and work towards.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here not for a career in the current sense of the term.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school was opened by the A.I.V.I.A  at Maganwadi in January and had </w:t>
      </w:r>
      <w:r>
        <w:rPr>
          <w:rFonts w:ascii="Times" w:hAnsi="Times" w:eastAsia="Times"/>
          <w:b w:val="0"/>
          <w:i w:val="0"/>
          <w:color w:val="000000"/>
          <w:sz w:val="18"/>
        </w:rPr>
        <w:t>37 students.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man's worth is measured in rupees, annas, pies and a man's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training is an article of commerce. If you have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measure in mind, you are doomed to disappointment.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studies you may start with an honorarium of ten rupees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with it. You may not compare it with what a manager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or a high official gets.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cultivate the true spirit of humility and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the role you are to play in the life of the rural community.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ambition should be to serve the villagers more intensively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look to higher emoluments. You are not less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than members of the Indian Civil Service who draw a </w:t>
      </w:r>
      <w:r>
        <w:rPr>
          <w:rFonts w:ascii="Times" w:hAnsi="Times" w:eastAsia="Times"/>
          <w:b w:val="0"/>
          <w:i w:val="0"/>
          <w:color w:val="000000"/>
          <w:sz w:val="22"/>
        </w:rPr>
        <w:t>remuneration a hundred times higher than what you will get.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topsy-turvy economics which is fashioning your destiny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when persons draw salaries which are nearly a thousand to two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times the average income of an Indian.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change the current standards. We promise you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earthly careers, in fact we want to wean you from ambition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You are expected to bring your food-bill within Rs. 6 a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food-bill of an I.C.S. may come to Rs. 60 a month, but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he is or will be on that account physically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intellectually or morally superior to you. He may be for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sumptuous living even inferior in all these respects. You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institution because, I presume, you do not value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in metal. You delight in giving your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for a mere pittance. A man may earn thousands of rupees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Stock Exchange but may be thoroughly useless for our purposes.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unhappy in our humble surroundings and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in his. We want ideal labourers in the country's cause.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bother about what food they get, or what comforts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by the villagers whom they serve. They will trust to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they need, and will exult in the trials and tribulations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to undergo. This is inevitable in our country where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7,00,000 villages to think of. We cannot afford to have a salaried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of workers who have an eye to regular increments, provident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and pensions. Faithful service of the villagers is its own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of you will be tempted to ask if this is also the standard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reproduced from Mahadev Desai's “Weekly Letter”.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villagers. Not by any means. These prospects are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and not for the village-folk our masters. We have sat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backs all these years, and we want to accept voluntary and 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in order that our masters' lot may be much better than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We have to enable them to earn much more than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today. That is the aim of the Village Industries Association.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prosper unless it has an ever-increasing number of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 have described. May you be such servants.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He hoped, in conclusion,that this institution would serve to be an agency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forging links between the rural population in different parts of India.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23-5-1936, and </w:t>
      </w: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HINDI OR HINDUSTANI</w:t>
      </w:r>
    </w:p>
    <w:p>
      <w:pPr>
        <w:autoSpaceDN w:val="0"/>
        <w:autoSpaceDE w:val="0"/>
        <w:widowControl/>
        <w:spacing w:line="26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the reader will find a deeply interesting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esteemed friend which was read to the delegates who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in Nagpur and who inaugurated the Akhil Bharatiya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Sahitya Parishad. There is a similar letter from another Muslim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enclosing leading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subject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27th April last. These letters and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my views on the question of common inter-provincial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However, I fear that there are perhaps limitations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which need to be publicly stated. The limitations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so called are designed to compass the very end that my </w:t>
      </w:r>
      <w:r>
        <w:rPr>
          <w:rFonts w:ascii="Times" w:hAnsi="Times" w:eastAsia="Times"/>
          <w:b w:val="0"/>
          <w:i w:val="0"/>
          <w:color w:val="000000"/>
          <w:sz w:val="22"/>
        </w:rPr>
        <w:t>friends have in view.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 I must dismiss from consideration the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by some Muslims. The whole atmosphere is surcharged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suspicion. No person's declarations or acts are above suspicion.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way, in my opinion, for those who sincerely desire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unity and have themselves given no cause for suspicion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on the square without being swayed one way or the other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of the moment, especially in matters like the Parishad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the passions. The object of the Parishad is to </w:t>
      </w:r>
      <w:r>
        <w:rPr>
          <w:rFonts w:ascii="Times" w:hAnsi="Times" w:eastAsia="Times"/>
          <w:b w:val="0"/>
          <w:i w:val="0"/>
          <w:color w:val="000000"/>
          <w:sz w:val="22"/>
        </w:rPr>
        <w:t>gather together all that is best in all the languages of India and to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Appendix, “Popularize Hindustani”, 27-4-1936; also “Letter to M. </w:t>
      </w:r>
      <w:r>
        <w:rPr>
          <w:rFonts w:ascii="Times" w:hAnsi="Times" w:eastAsia="Times"/>
          <w:b w:val="0"/>
          <w:i w:val="0"/>
          <w:color w:val="000000"/>
          <w:sz w:val="18"/>
        </w:rPr>
        <w:t>Mujeeb”, 2-5-1936.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Appendix, “Letter from Jawaharlal Nehru”, 25-5-1936.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available to the largest number of her inhabitants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through a speech understood by the largest number. Urdu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one of the many languages and contains treasures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common property of all India. No Indian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Muslim mind or to know all about Islam as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through the Indian medium can afford to ignore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And the Parishad just established will fail in its duty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if it does not unlock for all India the treasures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>the current Urdu literature.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has made a mistake which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cleared. He could not have had before him the full test of Tandonji's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not as the friend thinks at Banaras but at Allahabad,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not have made the serious mistake of thinking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 talked of 22 crores speaking Hindi, he had in mind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wrote the modern artificial Hindi. He made it clear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the vast mass of people of north of the Vindhya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 crores of Mussalmans who more or less spoke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language which is evolved from Vrajabhasha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the latter's grammatical structure. The name Hindi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original. It was given by Muslim writers to what they wrote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North and what was undoubtedly like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Hindu brethren wrote. Later on a bifurcation took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written in Devanagari came to be the speech of the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and Urdu written in Arabic or Persian script came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of the Muslims of the North. It is hardly true as yet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is common to the Mussalmans all over India. I know that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found it difficult to make ourselves understood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 of Malabar through our Urdu. We had to have a Malayalee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interpreter. We found a similar diffiulty in East Bengal among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Mussalmans. Both Tandonji and Rajendra Babu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the same thing absolutely as my friend when they 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‘Hindi’. The use of the word ‘Hindustani’ would not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clearer.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writer of the letter is on sure ground when he complains </w:t>
      </w:r>
      <w:r>
        <w:rPr>
          <w:rFonts w:ascii="Times" w:hAnsi="Times" w:eastAsia="Times"/>
          <w:b w:val="0"/>
          <w:i w:val="0"/>
          <w:color w:val="000000"/>
          <w:sz w:val="22"/>
        </w:rPr>
        <w:t>of the writers of the North who write a language which they call</w:t>
      </w:r>
      <w:r>
        <w:rPr>
          <w:rFonts w:ascii="Times" w:hAnsi="Times" w:eastAsia="Times"/>
          <w:b w:val="0"/>
          <w:i w:val="0"/>
          <w:color w:val="000000"/>
          <w:sz w:val="22"/>
        </w:rPr>
        <w:t>‘Hindi’ but which very few persons even of the North would</w:t>
      </w:r>
    </w:p>
    <w:p>
      <w:pPr>
        <w:autoSpaceDN w:val="0"/>
        <w:autoSpaceDE w:val="0"/>
        <w:widowControl/>
        <w:spacing w:line="220" w:lineRule="exact" w:before="38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Hindi Sahitya Sammelan on April 5, 1936, at 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 and Shaukat Ali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President of the Hindi Sahitya Sammelan held at Nagpur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It is an effort which is doomed to fail like Johnsonian </w:t>
      </w:r>
      <w:r>
        <w:rPr>
          <w:rFonts w:ascii="Times" w:hAnsi="Times" w:eastAsia="Times"/>
          <w:b w:val="0"/>
          <w:i w:val="0"/>
          <w:color w:val="000000"/>
          <w:sz w:val="22"/>
        </w:rPr>
        <w:t>speech.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why insist on ‘Hindi or Hindustani’ and why not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‘Hindustani’, the writer may say. For one simple reason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impertinent for me, a newcomer, to ask an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years' standing to alter its name when the need for it is not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proved. The new Parishad is an offspring of the older Association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cater both for the Muslims and Hindus of the North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the common mother tongue, it does not matter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Hindi or Hindustani. For me either word has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connotation. But I would not quarrel with those who would use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‘Hindi’ if they mean the same speech as I do.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the writer's objection to the adoption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Akhil Bharatiya. It is an expression certainly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all over India. And I make bold to say that even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Mussalmans of the North would understand it.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of our times is in the making. Many of us are striving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blend of all the cultures which seem today to be in clash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another. No culture can live if it attempts to be exclusive.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pure Aryan culture in existence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Whether the Aryans were indigenous to India or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unwelcome intruders, does not interest me much. What does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the fact that my remote ancestors blended with one another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freedom and we of the present generation are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blend. Whether we are doing any good to the country of our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tiny globe which sustains us or whether we are a burden,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alone will show. So far as I am concerned the new Parishad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Sahitya Sammelan have the common good of all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blending of the best in all India’s languages. If they have not,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perish. But blending to be that must not mean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has an Aryan flavour any more than that of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an Arabian or for that matter English or any other flavour.</w:t>
      </w:r>
    </w:p>
    <w:p>
      <w:pPr>
        <w:autoSpaceDN w:val="0"/>
        <w:tabs>
          <w:tab w:pos="550" w:val="left"/>
          <w:tab w:pos="6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prolong the argument this week. There are still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points to be covered. I hope to deal with them next week.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9-5-1936</w:t>
      </w:r>
    </w:p>
    <w:p>
      <w:pPr>
        <w:autoSpaceDN w:val="0"/>
        <w:autoSpaceDE w:val="0"/>
        <w:widowControl/>
        <w:spacing w:line="220" w:lineRule="exact" w:before="6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Hindi Sahitya Sammelan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“Hindi or Hindustani-II”, 16-5-1936.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AMRIT KAUR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SLAVE-TO-BE,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on the train nearing Madras. We were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 train at Wardha and were divided into three parties.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 o’clock we all had sleeping room quite comfortable. I wished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 us. Except for the heat you would have enjoyed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On way I have already collected Rs. 186 for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>cause. I hope to make up Rs. 200 before reaching Madras.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cease to be tyrant when you become a willing slave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 reble for nothing—an imaginary rebel to an imaginary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tyrant. Whether your idiocy will permit you to see such an obvious </w:t>
      </w:r>
      <w:r>
        <w:rPr>
          <w:rFonts w:ascii="Times" w:hAnsi="Times" w:eastAsia="Times"/>
          <w:b w:val="0"/>
          <w:i w:val="0"/>
          <w:color w:val="000000"/>
          <w:sz w:val="22"/>
        </w:rPr>
        <w:t>thing is another question. I shall wait, watch and see.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the parcel contains much you wanted. What about the bigger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Ala? I can’t understand why you have not got the lace. I must </w:t>
      </w:r>
      <w:r>
        <w:rPr>
          <w:rFonts w:ascii="Times" w:hAnsi="Times" w:eastAsia="Times"/>
          <w:b w:val="0"/>
          <w:i w:val="0"/>
          <w:color w:val="000000"/>
          <w:sz w:val="22"/>
        </w:rPr>
        <w:t>inquire.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Ku. and Shanta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follow me in a day or two. I have asked Ku.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in Bombay a day or two longer, in order to have a thorough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examination.</w:t>
      </w:r>
    </w:p>
    <w:p>
      <w:pPr>
        <w:autoSpaceDN w:val="0"/>
        <w:autoSpaceDE w:val="0"/>
        <w:widowControl/>
        <w:spacing w:line="260" w:lineRule="exact" w:before="40" w:after="2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were a match for your opponents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birth-control argument. Non-violence is not an easy job.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subtlest force in the world. It easily eludes one. But I know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non-violence you may be beaten in argument; you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dislodged from your conviction which had come to you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>reason had approved of it. Is that not so?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City.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address is Nandi Hill, Mysore State or simply Bangalore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3727. Courtesy: Amrit Kaur. Also G.N. 6883</w:t>
      </w:r>
    </w:p>
    <w:p>
      <w:pPr>
        <w:autoSpaceDN w:val="0"/>
        <w:autoSpaceDE w:val="0"/>
        <w:widowControl/>
        <w:spacing w:line="32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Englishwoman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RAMESHWARI NEHRU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that you went to Trivandrum.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gave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travelling such a long distance only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the work. I am sure much benefit has resulted from </w:t>
      </w:r>
      <w:r>
        <w:rPr>
          <w:rFonts w:ascii="Times" w:hAnsi="Times" w:eastAsia="Times"/>
          <w:b w:val="0"/>
          <w:i w:val="0"/>
          <w:color w:val="000000"/>
          <w:sz w:val="22"/>
        </w:rPr>
        <w:t>your visit.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the train. I had to send Mahadev to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Chandrashanker who looks after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has fallen 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join me at Nandi Durg. Come to Nandi Durg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you can and tell me how things are at Trivandrum.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in detail if you cannot come over. I hope you were keeping well there.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7982. Also C.W. 3078.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515.INTERVIEW TO ASSOCIATED PRESS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1936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Declining to comment</w:t>
      </w:r>
      <w:r>
        <w:rPr>
          <w:rFonts w:ascii="Times" w:hAnsi="Times" w:eastAsia="Times"/>
          <w:b w:val="0"/>
          <w:i w:val="0"/>
          <w:color w:val="000000"/>
          <w:sz w:val="18"/>
        </w:rPr>
        <w:t>on Indian or world politics, Gandhiji told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Associated Press representative: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Talk to me about the weather, but politics—no. Having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politics now, it will not be proper for me to talk about </w:t>
      </w:r>
      <w:r>
        <w:rPr>
          <w:rFonts w:ascii="Times" w:hAnsi="Times" w:eastAsia="Times"/>
          <w:b w:val="0"/>
          <w:i w:val="0"/>
          <w:color w:val="000000"/>
          <w:sz w:val="22"/>
        </w:rPr>
        <w:t>politics or politicians.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likewise declined to comment on the Abyssinian question,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 with interest Pandit Jawaharlal’s rejoinder to the Italian Consul-General.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an enquiry about his health, the Mahatma said that he was now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feeling very much better. The trip was not unpleasant. He had been travelling along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coast with a sea breeze blowing. At Wardha it was intensely hot, with hot winds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G. Ramachandran”, 7-5-1936.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1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continuing till midnight.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his visit to Nandi Hills where he will be staying for a fortnight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at Bangalore probably for a fortnight before returning to Wardha, Gandhiji said: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jailor (Mr. Vallabhbhai Patel) will be there (Bangalore)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 before me to take charge of me. It may be that this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act as jailor to him (Mr. Vallabhbhai) because it is for his </w:t>
      </w:r>
      <w:r>
        <w:rPr>
          <w:rFonts w:ascii="Times" w:hAnsi="Times" w:eastAsia="Times"/>
          <w:b w:val="0"/>
          <w:i w:val="0"/>
          <w:color w:val="000000"/>
          <w:sz w:val="22"/>
        </w:rPr>
        <w:t>recuperation rather than mine that I am going to Nandi Hills.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11-5-1936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516. DISCUSSION WITH C.V. RAMAN AND DR. RAHM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10,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“He has discovered”, said Sir Chandrashekharan, introducing Dr. Rahm, “an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insect that can live without food and water for 12 years, and has come to India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researches in biology.”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discover the secret at the back of it, please </w:t>
      </w:r>
      <w:r>
        <w:rPr>
          <w:rFonts w:ascii="Times" w:hAnsi="Times" w:eastAsia="Times"/>
          <w:b w:val="0"/>
          <w:i w:val="0"/>
          <w:color w:val="000000"/>
          <w:sz w:val="22"/>
        </w:rPr>
        <w:t>pass it on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DR. RAHM</w:t>
      </w:r>
      <w:r>
        <w:rPr>
          <w:rFonts w:ascii="Times" w:hAnsi="Times" w:eastAsia="Times"/>
          <w:b w:val="0"/>
          <w:i w:val="0"/>
          <w:color w:val="000000"/>
          <w:sz w:val="18"/>
        </w:rPr>
        <w:t>:] But I am a scientist and a monk also, and when I decided to come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pay my respects to you, I thought of asking you a question or two. May I do so?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pleasure.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Rahm was perplexed by the many warring creeds in the world and wondered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there was no way of ending the conflict.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depends on Christians. If only they would make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to unite with the others ! But they will not do so. Their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universal acceptance of Christianity as they believe it.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has been at me for the past thirty years trying to persuade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but damnation in Hinduism and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Christianity. When I was in jail I got, from separate sources,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three copies of the </w:t>
      </w:r>
      <w:r>
        <w:rPr>
          <w:rFonts w:ascii="Times" w:hAnsi="Times" w:eastAsia="Times"/>
          <w:b w:val="0"/>
          <w:i/>
          <w:color w:val="000000"/>
          <w:sz w:val="22"/>
        </w:rPr>
        <w:t>Life of Sister Therese,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hope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follow her example and accept Jesus as the only begotten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and my Saviour. I read the book prayerfully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even St. Therese’s testimony for myself. I must say I have an </w:t>
      </w:r>
      <w:r>
        <w:rPr>
          <w:rFonts w:ascii="Times" w:hAnsi="Times" w:eastAsia="Times"/>
          <w:b w:val="0"/>
          <w:i w:val="0"/>
          <w:color w:val="000000"/>
          <w:sz w:val="22"/>
        </w:rPr>
        <w:t>open mind, if indeed at this stage and age of my life I can be said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Introducing the interview, Mahadev Desai writes in his “Weekly Letter” 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“Sir Chandrashekharan Venkata Raman came up the hill one afternoon with Professor </w:t>
      </w:r>
      <w:r>
        <w:rPr>
          <w:rFonts w:ascii="Times" w:hAnsi="Times" w:eastAsia="Times"/>
          <w:b w:val="0"/>
          <w:i w:val="0"/>
          <w:color w:val="000000"/>
          <w:sz w:val="18"/>
        </w:rPr>
        <w:t>Rahm from Switzerland, a reputed biologist.”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Nandi Hills on May 10, 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open mind on this question. Anyway I claim to have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in this sense that if things were to happen to me as they did to </w:t>
      </w:r>
      <w:r>
        <w:rPr>
          <w:rFonts w:ascii="Times" w:hAnsi="Times" w:eastAsia="Times"/>
          <w:b w:val="0"/>
          <w:i w:val="0"/>
          <w:color w:val="000000"/>
          <w:sz w:val="22"/>
        </w:rPr>
        <w:t>Saul before he became Paul, I should not hesitate to be converted.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I rebel against orthodox Christianity,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it has distorted the message of Jesus. He was an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message was delivered through many media and when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backing of a Roman emperor it became an imperialist faith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this day. Of course there are noble but rare exceptions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and Elwin.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general trend is as I have indicated.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held the other day in Bombay a parliament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Now a positive bar to a real parliament of religions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accept an equal basis and a mutual regard for one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We must not forget that it is a parliament of religions, and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religious-minded men. Did Christianity enter the parliament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 with the others? When they do not do so openly, they secretly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us for our having many gods, forgetting that they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>many gods.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Rahm was not perhaps perpared for this reply. He made no answer. He put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another question in reply: “If we cannot unite, can’t we fight atheism which seems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so much on the increase?”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Sir. C.V. Raman put in: “I shall answer your question. If there is a God we must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look for Him in the universe. If He is not there, He is not worth looking for. I am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looked upon in various quarters as an atheist, but I am not. The growing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discoveries in the science of astronomy and physics seem to me to be further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 revelations of God. Mahatmaji, religions cannot unite. Science offers the best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opportunity for a complete fellowship. All men of science are brothers.”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the converse? All who are not men of science are </w:t>
      </w:r>
      <w:r>
        <w:rPr>
          <w:rFonts w:ascii="Times" w:hAnsi="Times" w:eastAsia="Times"/>
          <w:b w:val="0"/>
          <w:i w:val="0"/>
          <w:color w:val="000000"/>
          <w:sz w:val="22"/>
        </w:rPr>
        <w:t>not brothers?</w:t>
      </w:r>
    </w:p>
    <w:p>
      <w:pPr>
        <w:autoSpaceDN w:val="0"/>
        <w:autoSpaceDE w:val="0"/>
        <w:widowControl/>
        <w:spacing w:line="240" w:lineRule="exact" w:before="68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distinguished physicist saw the joke and said: “But all can become men of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science.”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present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kalma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648" w:space="0"/>
            <w:col w:w="285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of science as Islam presents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648" w:space="0"/>
            <w:col w:w="2859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“Science”, said Sir C.V. Raman, “is nothing but a search for truth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in the physical world, but in the world of logic, psychology, behaviour and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on. The virtue of a truly scientific frame of mind is the readiness to reject what is false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untrue. It proclaims from the house-tops that there is no virtue in sticking to </w:t>
      </w:r>
      <w:r>
        <w:rPr>
          <w:rFonts w:ascii="Times" w:hAnsi="Times" w:eastAsia="Times"/>
          <w:b w:val="0"/>
          <w:i w:val="0"/>
          <w:color w:val="000000"/>
          <w:sz w:val="18"/>
        </w:rPr>
        <w:t>untruth. I think the latest biological discovery is that there is no fundamental</w:t>
      </w:r>
    </w:p>
    <w:p>
      <w:pPr>
        <w:autoSpaceDN w:val="0"/>
        <w:autoSpaceDE w:val="0"/>
        <w:widowControl/>
        <w:spacing w:line="220" w:lineRule="exact" w:before="26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Verrier Elwin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Muslim prayer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cleavage between the life of man and the life of the lower creation and that salvation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lies in the perfection of the biological instinct for the perpetuation of race—the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instinct to sacrifice the individual for the sake of the species.”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517. TELEGRAM TO ASSOCIATED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56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8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DR. ANSARI’S DEATH 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A STUNNING BLOW.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BEST AMONG MUSSALMANS AS ALSO HINDUS. FOR ME HIS DEATH IS 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22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LOSS.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INFALLIBLE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GUIDE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HINDU-MUSLIM </w:t>
            </w:r>
          </w:p>
        </w:tc>
      </w:tr>
      <w:tr>
        <w:trPr>
          <w:trHeight w:hRule="exact" w:val="25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QUESTIONS.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AND </w:t>
            </w:r>
          </w:p>
        </w:tc>
        <w:tc>
          <w:tcPr>
            <w:tcW w:type="dxa" w:w="28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WERE JUST  PLANNING AN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ATTACK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GROWING SOCIAL EVILS. HE  WAS THE POOR MAN’S PHYSICIAN IF HE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ALSO THAT OF THE  PRINCES. HIS DEATH WILL BE MOURNED BY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THOUSANDS FOR    WHOM      HE      WAS       THEIR      SOLE       CONSOLATION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 GUIDE..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 </w:t>
      </w:r>
      <w:r>
        <w:rPr>
          <w:rFonts w:ascii="Times" w:hAnsi="Times" w:eastAsia="Times"/>
          <w:b w:val="0"/>
          <w:i w:val="0"/>
          <w:color w:val="000000"/>
          <w:sz w:val="22"/>
        </w:rPr>
        <w:t>12-5-1936</w:t>
      </w:r>
    </w:p>
    <w:p>
      <w:pPr>
        <w:autoSpaceDN w:val="0"/>
        <w:autoSpaceDE w:val="0"/>
        <w:widowControl/>
        <w:spacing w:line="292" w:lineRule="exact" w:before="37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518. TELEGRAM TO BEGUM ANSARI</w:t>
      </w:r>
    </w:p>
    <w:p>
      <w:pPr>
        <w:autoSpaceDN w:val="0"/>
        <w:autoSpaceDE w:val="0"/>
        <w:widowControl/>
        <w:spacing w:line="270" w:lineRule="exact" w:before="66" w:after="56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8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HEARD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DOCTOR'S DEATH.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LOSS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EQUALLY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MINE.. 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FEEL SUDDENLY FORLORN. I KNOW YOUR FAITH IN ALLAH IS  GREAT. </w:t>
      </w:r>
    </w:p>
    <w:p>
      <w:pPr>
        <w:autoSpaceDN w:val="0"/>
        <w:tabs>
          <w:tab w:pos="530" w:val="left"/>
          <w:tab w:pos="2330" w:val="left"/>
          <w:tab w:pos="2690" w:val="left"/>
          <w:tab w:pos="3110" w:val="left"/>
          <w:tab w:pos="3730" w:val="left"/>
          <w:tab w:pos="4110" w:val="left"/>
          <w:tab w:pos="54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 STAND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CONSOLATION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POOR </w:t>
      </w:r>
    </w:p>
    <w:p>
      <w:pPr>
        <w:autoSpaceDN w:val="0"/>
        <w:tabs>
          <w:tab w:pos="5290" w:val="left"/>
          <w:tab w:pos="58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MORTALS LIKE ME. POOR ZOHRA. MAY GOD BLESS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ALL..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SARDAR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VALLABHBHAI      WHO     IS     HERE     JOINS     ME     IN     THE     CONDOLENCES.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12-5-1936</w:t>
      </w:r>
    </w:p>
    <w:p>
      <w:pPr>
        <w:autoSpaceDN w:val="0"/>
        <w:autoSpaceDE w:val="0"/>
        <w:widowControl/>
        <w:spacing w:line="292" w:lineRule="exact" w:before="37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519. LETTER TO ZAKIR HUSAIN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1936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came to know of the Doctor’s death before receiving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wire. I sent a wire to Begum Sahiba and a message to the Press.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written, too, to Zohra. I expect from you a full account. Please tell me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by Mahadev Desai with the following note : “We were all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stunned this morning to receive the message from the Associated Press, 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announcing the terrible news of Dr. Ansari’s sudden death. Gandhiji immediately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issued the following Press message.” Dr. M.A. Ansari died on the train while going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Dehradun to Delhi on May 10.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Principal, Jamia Millia Islamia, Delhi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who will look after the practice and the home. Few deaths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disconsolate as this has done. Quite wrongly, I know, but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pictured Dr. Ansari as one destined to finish his century.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got the Press wire,I would not believe [it] at first.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part of the lives of many. But God is great. He gives and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We never know His purpose. We dare not quarrel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dispositions. Let us hope and believe that good will come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friend’s death, as nothing but good came out of his life.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this death means to the Jamia. My deepest sympathy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AMRIT KAUR</w:t>
      </w:r>
    </w:p>
    <w:p>
      <w:pPr>
        <w:autoSpaceDN w:val="0"/>
        <w:autoSpaceDE w:val="0"/>
        <w:widowControl/>
        <w:spacing w:line="244" w:lineRule="exact" w:before="28" w:after="0"/>
        <w:ind w:left="519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your letter. We reached here yesterday safe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It was Sunday and so though I thought of you, I dismissed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a wire. Those who try to approach the villagers have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such a thing as telegrams. A weekly post is all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often not even that. In Segaon there is supposed to be a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but I am told the postman in Wardha hands the letters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man whom he comes across and whom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trusts !!!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all torn [up] after I have read and answered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on the train in pencil hand. It </w:t>
      </w:r>
      <w:r>
        <w:rPr>
          <w:rFonts w:ascii="Times" w:hAnsi="Times" w:eastAsia="Times"/>
          <w:b w:val="0"/>
          <w:i w:val="0"/>
          <w:color w:val="000000"/>
          <w:sz w:val="22"/>
        </w:rPr>
        <w:t>was posted at Madras.</w:t>
      </w:r>
    </w:p>
    <w:p>
      <w:pPr>
        <w:autoSpaceDN w:val="0"/>
        <w:autoSpaceDE w:val="0"/>
        <w:widowControl/>
        <w:spacing w:line="268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walked up the hill from the base. It took me 2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covered was over 5 miles. I walked very slow. Hence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fatigue. It was Dr. Ansari who wanted the Sardar to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summer on a hill. And he himself is no more. Evidently his death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sudden. For me it is a very personal loss. I relied upon his advice </w:t>
      </w:r>
      <w:r>
        <w:rPr>
          <w:rFonts w:ascii="Times" w:hAnsi="Times" w:eastAsia="Times"/>
          <w:b w:val="0"/>
          <w:i w:val="0"/>
          <w:color w:val="000000"/>
          <w:sz w:val="22"/>
        </w:rPr>
        <w:t>in so many matters.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pressure put upon you not to resist your nomination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Jullunder Municipality, I quite understand. Idiots being honest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therefore impartial, are always in demand. How could it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9-5-1936.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otherwise—you, a princess among them—not the hereditary one but </w:t>
      </w:r>
      <w:r>
        <w:rPr>
          <w:rFonts w:ascii="Times" w:hAnsi="Times" w:eastAsia="Times"/>
          <w:b w:val="0"/>
          <w:i w:val="0"/>
          <w:color w:val="000000"/>
          <w:sz w:val="22"/>
        </w:rPr>
        <w:t>by right of merit.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your trying to make Simla less insanitary.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catch the infection. Why don’t you move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Committee? Of course, what is true of Segaon and Sindi must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black town of Simla. I suppose you know that the old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Madras is to this day called black town. It has not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city fathers to change that name, though they give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to some of their streets. We cannot all of a sudden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habits because we heave up to Simla heights. But the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can, if it will, enforce proper sanitation. Many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over there. Sanitary enforcement will be least open to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Nandi Hill is really a model of sanitation,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from above. The air is beautiful. The calmness is divine. No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cars or carts or even rickshaws. Only 30 families can live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comfortably. More are not allowed. I do not know a more secluded,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cleaner, quieter hill. Sardar is in raptures over the stillness.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love it, if you were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Ku. reaches Wednesday.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3571. Courtesy: Amrit Kaur. Also G.N. 6380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  <w:tab w:pos="40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 sent you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Agatha was to know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 had correctly represented your attitude.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 am glad you have gone for me instead. I am not guilty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‘supporting a system which involves a continuous and devastating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war’ or expressing approval of systems based essentially on </w:t>
      </w:r>
      <w:r>
        <w:rPr>
          <w:rFonts w:ascii="Times" w:hAnsi="Times" w:eastAsia="Times"/>
          <w:b w:val="0"/>
          <w:i/>
          <w:color w:val="000000"/>
          <w:sz w:val="22"/>
        </w:rPr>
        <w:t>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‘of criticizing and condemning people for more or less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“Not”.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Agatha Harrison”, 30-4-1936.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faults and praising others who are guilty of far more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>failings.’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I am unconsciously guilty of the things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impute to me. If so, you should give me concrete instances.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admitted that my method of dealing with things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yours as I see it. But there is no difference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>about looking at the existing system.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Ansari’s death is a severe blow. For me it was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a political friendship.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going to Khali or coming to me to breathe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cool air.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Sarup I had her two notes. I will write to Sir Tej.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1936.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NUR M. MALIK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 of 2nd ultimo.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return to India I must not encourage you.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better off as you are. It is a most uphill task to run a new </w:t>
      </w:r>
      <w:r>
        <w:rPr>
          <w:rFonts w:ascii="Times" w:hAnsi="Times" w:eastAsia="Times"/>
          <w:b w:val="0"/>
          <w:i w:val="0"/>
          <w:color w:val="000000"/>
          <w:sz w:val="22"/>
        </w:rPr>
        <w:t>hospital in India.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8"/>
        </w:rPr>
        <w:t>ALIK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7407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WELFTH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VE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ETROIT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>ICHIGAN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SHARMA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SHARMA,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it is only now that I am able to reach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of 30th ultimo. Yes, I was delighted with the cartoons on swadeshi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in the Lucknow Exhibition. I would like to possess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it is available So far as khadi exhibits in a swadeshi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admits mill-cloth are concerned, it is a ticklish question.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discussed it with Shankerlal Banker when he was in Lucknow.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khadi is not exhibited in such exhibitions there are sound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the absence. But I am myself open to conviction.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thing, however, for you to do is to convert Shankerlal Banker.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ANAGER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WADESHI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LLAHABAD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M. B. GODBOLE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GODBOLE,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forgive me for my inability to acknowledge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March last earlier. It was impossible as I was moving to and fro.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able to read it only the other day. I am sorry to have to disappoint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going through Dr. Lindlahr’s volumes. It did not strike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reprinting of the volumes would be of much use.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 of the author are dogmatic and some others are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insufficient observation.</w:t>
      </w:r>
    </w:p>
    <w:p>
      <w:pPr>
        <w:autoSpaceDN w:val="0"/>
        <w:autoSpaceDE w:val="0"/>
        <w:widowControl/>
        <w:spacing w:line="220" w:lineRule="exact" w:before="4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M.B. G</w:t>
      </w:r>
      <w:r>
        <w:rPr>
          <w:rFonts w:ascii="Times" w:hAnsi="Times" w:eastAsia="Times"/>
          <w:b w:val="0"/>
          <w:i w:val="0"/>
          <w:color w:val="000000"/>
          <w:sz w:val="18"/>
        </w:rPr>
        <w:t>ODBOLE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P.B. 19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TELEGRAM TO PRABHAVATI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1936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RABHAVATI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ARSUDAYAL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ITAB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IARA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WRITTEN     REGULARLY.         WRITING      TODAY.        HOPE       YOU      WELL.</w:t>
      </w:r>
    </w:p>
    <w:p>
      <w:pPr>
        <w:autoSpaceDN w:val="0"/>
        <w:autoSpaceDE w:val="0"/>
        <w:widowControl/>
        <w:spacing w:line="266" w:lineRule="exact" w:before="3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V.S.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had need of sympathy on Ansari’s death. Your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most welcome. Few deaths make me disconsolate. This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me so. Not only were our hearts one but we had so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common. We had some joint plans also in view. All these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dashed to pieces at a stroke. Your recalling the old days in Delhi adds </w:t>
      </w:r>
      <w:r>
        <w:rPr>
          <w:rFonts w:ascii="Times" w:hAnsi="Times" w:eastAsia="Times"/>
          <w:b w:val="0"/>
          <w:i w:val="0"/>
          <w:color w:val="000000"/>
          <w:sz w:val="22"/>
        </w:rPr>
        <w:t>to the poignancy of the grief.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are well. We must meet before Sardar and I leave </w:t>
      </w:r>
      <w:r>
        <w:rPr>
          <w:rFonts w:ascii="Times" w:hAnsi="Times" w:eastAsia="Times"/>
          <w:b w:val="0"/>
          <w:i w:val="0"/>
          <w:color w:val="000000"/>
          <w:sz w:val="22"/>
        </w:rPr>
        <w:t>this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Letters of Srinivasa Sastri, </w:t>
      </w:r>
      <w:r>
        <w:rPr>
          <w:rFonts w:ascii="Times" w:hAnsi="Times" w:eastAsia="Times"/>
          <w:b w:val="0"/>
          <w:i w:val="0"/>
          <w:color w:val="000000"/>
          <w:sz w:val="18"/>
        </w:rPr>
        <w:t>p. 286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 last night. How am I to prevent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unhappiness? I have of course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in the matter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Prabhavati”, 30-4-1936.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Jayaprakash’s visit to me and the proposal to send you to Banaras.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impatient. It is not likely that I won’t write to you at all.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 that you may get the letters at irregular intervals.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your telegram that you will reach Srinagar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15th, I am sending this to that place. I expect you are in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are taking milk regularly. What about the Banaras proposal?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frankly whatever you have to say without any reserve.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deal with your letter according as you wish. We reached 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Sunday. It is an excellent place. We have here peace and solitude.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very few residents as the hill is a small one.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happy to have you here with us. Ba, too, remembers you.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comprises Sardar, Mani, Kusum Gandhi, Tara Mashruwala,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Navin, Kanti, Kanu, Ba and me. Kumarappa and Shanta are arriving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and Kakasaheb in about four days. Sardar is keeping well.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Tara one doesn’t know when she will get well, though she is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Even Kusum who has been weak is expected to recover here.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here will, it seems, last till the 15th June, part of the time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spent at Bangalore.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like it. How can it be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farewell? Are those not the words of an unbeliever? I did not 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that you had the ticket bought, then returned it, and also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the baggage. Since I had given up putting any pressure on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quiet. Otherwise I would not have allowed you to return the </w:t>
      </w:r>
      <w:r>
        <w:rPr>
          <w:rFonts w:ascii="Times" w:hAnsi="Times" w:eastAsia="Times"/>
          <w:b w:val="0"/>
          <w:i w:val="0"/>
          <w:color w:val="000000"/>
          <w:sz w:val="22"/>
        </w:rPr>
        <w:t>ticket.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your saying that I heard you out the last time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is the limit of unbelief. Such lack of faith in the very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revere! If I had not wanted to hear you out could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so? I listened to your tale about your uncle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that even today I can repeat it almost in your very words.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the time, otherwise I would have gone on listening to you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longer than an hour. I was absolutely certain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with me if only to finish your tale. What led you to believe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merely being tolerant and did not really wish to hear you out?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not ask me the moment you had such a doubt? Why this </w:t>
      </w:r>
      <w:r>
        <w:rPr>
          <w:rFonts w:ascii="Times" w:hAnsi="Times" w:eastAsia="Times"/>
          <w:b w:val="0"/>
          <w:i w:val="0"/>
          <w:color w:val="000000"/>
          <w:sz w:val="22"/>
        </w:rPr>
        <w:t>lack of faith?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 good crying over spilt milk. What has happened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From this incident too learn if you can a lesson in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you are free to come if you want. Only remember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that if you come now, come in good faith. What good will it do </w:t>
      </w:r>
      <w:r>
        <w:rPr>
          <w:rFonts w:ascii="Times" w:hAnsi="Times" w:eastAsia="Times"/>
          <w:b w:val="0"/>
          <w:i w:val="0"/>
          <w:color w:val="000000"/>
          <w:sz w:val="22"/>
        </w:rPr>
        <w:t>if you come with a doubtful mind?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like you to be laid up. How I wish I could exercise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a tyrant to drag you down to this beauty spot. No worry,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noises, not a particle of dust, perfect quiet, subdued foliage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refreshing coolness, no social functions, nice tennis ground,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walks. But what can a poor tyrant do to an idiot-rebel?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suffer and eat the dust of Simla rather than breathe the dustless </w:t>
      </w:r>
      <w:r>
        <w:rPr>
          <w:rFonts w:ascii="Times" w:hAnsi="Times" w:eastAsia="Times"/>
          <w:b w:val="0"/>
          <w:i w:val="0"/>
          <w:color w:val="000000"/>
          <w:sz w:val="22"/>
        </w:rPr>
        <w:t>fresh air of Nandi. I hope to have better news in your next letter.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you go near those dirty places in this state of your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Ku. and Shanta already feel much better. They are having good </w:t>
      </w:r>
      <w:r>
        <w:rPr>
          <w:rFonts w:ascii="Times" w:hAnsi="Times" w:eastAsia="Times"/>
          <w:b w:val="0"/>
          <w:i w:val="0"/>
          <w:color w:val="000000"/>
          <w:sz w:val="22"/>
        </w:rPr>
        <w:t>walks.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when you come to Segaon, ever faithful Nabi Bux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with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6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66" w:lineRule="exact" w:before="7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ITHOUT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UTHORITY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3572. Courtesy: Amrit Kaur. Also G.N. 6381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it is very delightful here.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wishes you were here to share with us the quiet and isolation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beautiful hill. My impersonal love tells me you are better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 for it is the part of duty. Kumarappya and Shanta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yesterday. Sardar is feeling much better here. He takes very long </w:t>
      </w:r>
      <w:r>
        <w:rPr>
          <w:rFonts w:ascii="Times" w:hAnsi="Times" w:eastAsia="Times"/>
          <w:b w:val="0"/>
          <w:i w:val="0"/>
          <w:color w:val="000000"/>
          <w:sz w:val="22"/>
        </w:rPr>
        <w:t>walks with impunity and eats much better than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Ansari’s death was a great shock to me. I have hardly got </w:t>
      </w:r>
      <w:r>
        <w:rPr>
          <w:rFonts w:ascii="Times" w:hAnsi="Times" w:eastAsia="Times"/>
          <w:b w:val="0"/>
          <w:i w:val="0"/>
          <w:color w:val="000000"/>
          <w:sz w:val="22"/>
        </w:rPr>
        <w:t>over it yet. I feel the want of his presence in so many things.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making good progress with the hut.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you say about the road. You will do what is the best. </w:t>
      </w:r>
      <w:r>
        <w:rPr>
          <w:rFonts w:ascii="Times" w:hAnsi="Times" w:eastAsia="Times"/>
          <w:b w:val="0"/>
          <w:i w:val="0"/>
          <w:color w:val="000000"/>
          <w:sz w:val="22"/>
        </w:rPr>
        <w:t>I have implicit faith in your judgement in these matters.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Balwantsingh and Munnalal must not be a burden on you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form. I enclose notes for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4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by the time this reaches you, the land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Varoda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taken.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6334. Courtesy: Mirabehn. Also G.N. 9800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BALWANTSINHA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tells me that you have reached Segaon. Good.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her and be cheerful. I hope you will not even want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till I return. Train Govind and Dashrath well. Preserve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2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1884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6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item. The letter to Munnalal is not available.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cottage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give you full strength to live up to your motto, ‘It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easy matter to count always loss as gain, in joy as well as pain.’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anyway that your life is not in vain. Of course you are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>not coming to me. You will come, when God wills it.</w:t>
      </w:r>
    </w:p>
    <w:p>
      <w:pPr>
        <w:autoSpaceDN w:val="0"/>
        <w:tabs>
          <w:tab w:pos="550" w:val="left"/>
          <w:tab w:pos="1850" w:val="left"/>
          <w:tab w:pos="3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Tangai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well again. Kisses to the children. See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write to me. Here is a little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coax them to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4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No. 139. Courtesy: National Archives of India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533. LETTER TO NAN</w:t>
      </w:r>
    </w:p>
    <w:p>
      <w:pPr>
        <w:autoSpaceDN w:val="0"/>
        <w:autoSpaceDE w:val="0"/>
        <w:widowControl/>
        <w:spacing w:line="212" w:lineRule="exact" w:before="8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CHILDREN,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tabs>
          <w:tab w:pos="2052" w:val="left"/>
        </w:tabs>
        <w:autoSpaceDE w:val="0"/>
        <w:widowControl/>
        <w:spacing w:line="484" w:lineRule="exact" w:before="0" w:after="428"/>
        <w:ind w:left="3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AND TANGAI MENON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14, 1936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138" w:space="0"/>
            <w:col w:w="337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that there was a time when you used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me? Should you not—now that you have grown in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wisdom? I was sorry to hear of Tangai’s illness. The hat for delicate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like you is a necessary article of wear.</w:t>
      </w:r>
    </w:p>
    <w:p>
      <w:pPr>
        <w:autoSpaceDN w:val="0"/>
        <w:autoSpaceDE w:val="0"/>
        <w:widowControl/>
        <w:spacing w:line="220" w:lineRule="exact" w:before="8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Love and kisses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Esther will tell you all about where I am at present.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p. 122</w:t>
      </w:r>
    </w:p>
    <w:p>
      <w:pPr>
        <w:autoSpaceDN w:val="0"/>
        <w:autoSpaceDE w:val="0"/>
        <w:widowControl/>
        <w:spacing w:line="220" w:lineRule="exact" w:before="8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Esther Menon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BAPA,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cheque for Rs. 200 received from Sophia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 receipt need not be sent to her. Send it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Sastri. I enclose [a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of] the work done in Madras in four hours. Jagannathdas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a prayer meeting in Kodambakkam, but I refused to go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assurance was given that the institution would be continued.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Jagannathdas gave the required assurance, which I send with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preserve it. I met Pratapmalji also. He, too, has undertaken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financial worries, but he asked for somebody who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create there the atmosphere that we have in the Ashram.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find such a person? I met Venkatasubbiah here and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with him. He and the others expressed their dislike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Sastri. Venkatasubbiah says, however, that they will do without Sastri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Ganesan. One of the four will visit the place daily by turns.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been able to do. Kindly write from there now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clearly to relieve Ganesan. Sastri’s resignation has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You can mention Jagannathdas’s letter and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the four of them will carry on the work.</w:t>
      </w:r>
    </w:p>
    <w:p>
      <w:pPr>
        <w:autoSpaceDN w:val="0"/>
        <w:tabs>
          <w:tab w:pos="550" w:val="left"/>
          <w:tab w:pos="1310" w:val="left"/>
          <w:tab w:pos="1870" w:val="left"/>
          <w:tab w:pos="2750" w:val="left"/>
          <w:tab w:pos="3370" w:val="left"/>
          <w:tab w:pos="4430" w:val="left"/>
          <w:tab w:pos="5610" w:val="left"/>
          <w:tab w:pos="5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her. Malkani, poor man, writes and tells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tolerate the thought that she had to leave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Rukmini. The latter does not tolerate anybody. But does that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all leave? I have written a strong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is not likely to pay attention to Rukmini’s words.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remain happy if you go on giving her some work.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letters are opened before they are sent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cheque or such things in an envelope,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follow you from place to place.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too, have been travelling a good deal. It seems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young again. If you share your experiences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they will be of priceless value to them, Garhwal is a ‘sealed</w:t>
      </w:r>
    </w:p>
    <w:p>
      <w:pPr>
        <w:autoSpaceDN w:val="0"/>
        <w:autoSpaceDE w:val="0"/>
        <w:widowControl/>
        <w:spacing w:line="220" w:lineRule="exact" w:before="34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Madam Sophia Wadia, Indian representative on the P.E.N.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Rukmini Malkani”, 7-5-1936.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book’ for most people. I have heard that it is a very beautiful but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poor region.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in Nandi Durg, enjoying its pleasant air.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1122</w:t>
      </w:r>
    </w:p>
    <w:p>
      <w:pPr>
        <w:autoSpaceDN w:val="0"/>
        <w:autoSpaceDE w:val="0"/>
        <w:widowControl/>
        <w:spacing w:line="292" w:lineRule="exact" w:before="262" w:after="1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PURUSHOTTAM AND VIJAYA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PURUSHOTTAM AND VIJAYA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14, 1936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live a long married life, and may you both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to service. These are my wishes and my blessings.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place for sensual pleasure in married life; the coming together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wife should be only for the sake of begetting progeny.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I wrote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suggesting this. You should try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if you like my idea. A certain discipline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to be able to live such a life. Only then can one find the aim </w:t>
      </w:r>
      <w:r>
        <w:rPr>
          <w:rFonts w:ascii="Times" w:hAnsi="Times" w:eastAsia="Times"/>
          <w:b w:val="0"/>
          <w:i w:val="0"/>
          <w:color w:val="000000"/>
          <w:sz w:val="22"/>
        </w:rPr>
        <w:t>within reach.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NARANDAS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3242" w:space="0"/>
            <w:col w:w="327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1936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3242" w:space="0"/>
            <w:col w:w="32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Here are my blessings to the bride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also enclosing yarn garlands for them both. Other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that I intend writing will also be enclosed in this packet.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Kanu is enjoying himself and remains absorbed in his work.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full of idealism and will have, I feel, a bright future.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Kusum, too, is well enough. I hope you won’t mind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reach there before the 20th or 22nd, as we shall be in Mysore </w:t>
      </w:r>
      <w:r>
        <w:rPr>
          <w:rFonts w:ascii="Times" w:hAnsi="Times" w:eastAsia="Times"/>
          <w:b w:val="0"/>
          <w:i w:val="0"/>
          <w:color w:val="000000"/>
          <w:sz w:val="22"/>
        </w:rPr>
        <w:t>till the 15th [of June] at any rate.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8489.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 Contraceptives”, 4-4-1936.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LILAVATI ASAR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1936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188" w:space="0"/>
            <w:col w:w="33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it be hot there? That is the beauty of a coastal place.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rash and impatient person. You could not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even if you had not indulged in the adventure at Segaon.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Adventure is a good thing if undertaken at the right time 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cause. Otherwise it is sheer rashness. Your coming to Segaon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better. The point in recalling this incident is only to prevent its </w:t>
      </w:r>
      <w:r>
        <w:rPr>
          <w:rFonts w:ascii="Times" w:hAnsi="Times" w:eastAsia="Times"/>
          <w:b w:val="0"/>
          <w:i w:val="0"/>
          <w:color w:val="000000"/>
          <w:sz w:val="22"/>
        </w:rPr>
        <w:t>recurrence. Yes, there you have of course to act with caution.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Mirabehn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accommodate you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before me. I have also her reply in the affirmative.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do it realizing that it is your dharma; do not go merely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already told you that I am surely going to take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Segaon. I am not going to change my word. Do not neglect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We are all fine here. The place is very quiet and small.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9341. Also C.W. 6616.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02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SHANTIKUMAR N. MORARJEE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SHANTIKUMAR,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 w:num="2" w:equalWidth="0">
            <w:col w:w="3398" w:space="0"/>
            <w:col w:w="3118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28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1936</w:t>
      </w:r>
    </w:p>
    <w:p>
      <w:pPr>
        <w:sectPr>
          <w:type w:val="nextColumn"/>
          <w:pgSz w:w="9360" w:h="12960"/>
          <w:pgMar w:top="716" w:right="1404" w:bottom="458" w:left="1440" w:header="720" w:footer="720" w:gutter="0"/>
          <w:cols w:num="2" w:equalWidth="0">
            <w:col w:w="3398" w:space="0"/>
            <w:col w:w="31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reached me only last evening. Your birthday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Where shall I send the telegram? It may not reach you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should send it now. It is 2.45 and we are in Nandi Durg.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blessings of course. May you live long and may your noble </w:t>
      </w:r>
      <w:r>
        <w:rPr>
          <w:rFonts w:ascii="Times" w:hAnsi="Times" w:eastAsia="Times"/>
          <w:b w:val="0"/>
          <w:i w:val="0"/>
          <w:color w:val="000000"/>
          <w:sz w:val="22"/>
        </w:rPr>
        <w:t>inclinations ever increase 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312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Pranams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Maji. Blessings to Gokibehn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Sumati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4725. Courtesy: Shantikumar N. </w:t>
      </w: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220" w:lineRule="exact" w:before="2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Mirabehn”, 7-5-1936.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father’s sister and wife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previous opinions have changed. In the past I insisted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eschewing quinine, etc., but now I do not. There is no harm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 temporary measure. We do not know all the natural cures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ones that we know are not effective against all diseases.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ought not to be shunned simply on account of their bitter taste;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efficacy is well known. Similarly, some qualities of tamarind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universally acknowledged. However, there is no such rule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other thing must prove beneficial to everyone.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either, to believe that milk no more agrees with you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quinine. The rule about forgoing the morning meal [on the day]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does not apply to those who do not take the evening meal.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discontinue the morning meal if it does not suit you.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to make it a rule to have a weekly fast. In case of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indigestion you should of course abstain from food.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pain in your spine has disappeared. Yes, I do intend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>in Segaon.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4270</w:t>
      </w:r>
    </w:p>
    <w:p>
      <w:pPr>
        <w:autoSpaceDN w:val="0"/>
        <w:autoSpaceDE w:val="0"/>
        <w:widowControl/>
        <w:spacing w:line="292" w:lineRule="exact" w:before="342" w:after="6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TELEGRAM TO JAMNALAL BAJAJ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 w:num="2" w:equalWidth="0">
            <w:col w:w="3340" w:space="0"/>
            <w:col w:w="317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550"/>
        <w:ind w:left="185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15, 1936</w:t>
      </w:r>
    </w:p>
    <w:p>
      <w:pPr>
        <w:sectPr>
          <w:type w:val="nextColumn"/>
          <w:pgSz w:w="9360" w:h="12960"/>
          <w:pgMar w:top="716" w:right="1404" w:bottom="468" w:left="1440" w:header="720" w:footer="720" w:gutter="0"/>
          <w:cols w:num="2" w:equalWidth="0">
            <w:col w:w="3340" w:space="0"/>
            <w:col w:w="317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      PARTICULARS         TARABEHN’S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DEATH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6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180</w:t>
      </w:r>
    </w:p>
    <w:p>
      <w:pPr>
        <w:autoSpaceDN w:val="0"/>
        <w:autoSpaceDE w:val="0"/>
        <w:widowControl/>
        <w:spacing w:line="220" w:lineRule="exact" w:before="5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Chesley had taken ill while on a pilrimage to Badri- kedar. She died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hospital, leaving all her property and money in Canadian banks to Gandhiji.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“In Memoriam”, 23-5-1936.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type w:val="continuous"/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TELEGRAM TO SATYADEV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818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30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ATYADEVJI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ANKHAL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 1936</w:t>
            </w:r>
          </w:p>
        </w:tc>
      </w:tr>
    </w:tbl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        PARTICULARS       OF         TARABEHN’S        DEATH.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F. MARY BARR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had a wire saying that Tara died at Hrishikesh.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is stunning, unbelievable. I have no further particulars.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her against braving the pilgrimage. But she had an iron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it was made up it was immovable. I have wired for particulars.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Perhpas you have them already. Her forgiving nature and charity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captivated me. Her belief in the goodness of human nature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all praise. She has sacrificed herself for the cause she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Shanta is here and she has given Miss Blythe’s address. Miss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her partner. You will tell me all you know and I ought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Tara. I got your letter yesterday. All these days I had taken you </w:t>
      </w:r>
      <w:r>
        <w:rPr>
          <w:rFonts w:ascii="Times" w:hAnsi="Times" w:eastAsia="Times"/>
          <w:b w:val="0"/>
          <w:i w:val="0"/>
          <w:color w:val="000000"/>
          <w:sz w:val="22"/>
        </w:rPr>
        <w:t>at your word and never wrote to you.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looking forward to Miss Madden’s letter. I am glad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with you for one year. Tara wanted me to invite her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There was no question of doing so immediately as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Nandi. But I think the present arrangement is better.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go slow in making changes in her life. Europeans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some changes. Each one has to recognize his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can spend for the roof and the like what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saved from your expenses. You will take a lesson form Tara’s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not overdo things.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“14”, obviously a slip. Gandhiji received the news of 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Chesley’s death only on May 15;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doing social work in Khedi, a village near Betul.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 is and still will be at Maganwadi. Segaon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>place. You will see  it one of these days, I hope.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beautiful place. Not too high. It is isolated and quiet.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people can live here. No cars or carts or even horses. We </w:t>
      </w:r>
      <w:r>
        <w:rPr>
          <w:rFonts w:ascii="Times" w:hAnsi="Times" w:eastAsia="Times"/>
          <w:b w:val="0"/>
          <w:i w:val="0"/>
          <w:color w:val="000000"/>
          <w:sz w:val="22"/>
        </w:rPr>
        <w:t>walked up. It took me 2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Writing paper has improved all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Choudhary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expert has revolutionized the making of hand-made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And an assured demand has cropped up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is with me. Of course Ba is and also Sardar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Manibehn. I have come here for Sardar’s health. Dr. Ansari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having a change to a hill. And he himslef is gone ! ! !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is there unmistakably in everything. Ours is only to strive in all </w:t>
      </w:r>
      <w:r>
        <w:rPr>
          <w:rFonts w:ascii="Times" w:hAnsi="Times" w:eastAsia="Times"/>
          <w:b w:val="0"/>
          <w:i w:val="0"/>
          <w:color w:val="000000"/>
          <w:sz w:val="22"/>
        </w:rPr>
        <w:t>humility.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both of you.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9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04" w:right="1404" w:bottom="470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 is for Gopal. </w:t>
      </w:r>
      <w:r>
        <w:rPr>
          <w:rFonts w:ascii="Times" w:hAnsi="Times" w:eastAsia="Times"/>
          <w:b w:val="0"/>
          <w:i w:val="0"/>
          <w:color w:val="000000"/>
          <w:sz w:val="22"/>
        </w:rPr>
        <w:t>send wherever he is.</w:t>
      </w:r>
    </w:p>
    <w:p>
      <w:pPr>
        <w:sectPr>
          <w:type w:val="continuous"/>
          <w:pgSz w:w="9360" w:h="12960"/>
          <w:pgMar w:top="504" w:right="1404" w:bottom="470" w:left="1440" w:header="720" w:footer="720" w:gutter="0"/>
          <w:cols w:num="2" w:equalWidth="0">
            <w:col w:w="3048" w:space="0"/>
            <w:col w:w="34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Try to read it and hand it to him or</w:t>
      </w:r>
    </w:p>
    <w:p>
      <w:pPr>
        <w:sectPr>
          <w:type w:val="nextColumn"/>
          <w:pgSz w:w="9360" w:h="12960"/>
          <w:pgMar w:top="504" w:right="1404" w:bottom="470" w:left="1440" w:header="720" w:footer="720" w:gutter="0"/>
          <w:cols w:num="2" w:equalWidth="0">
            <w:col w:w="3048" w:space="0"/>
            <w:col w:w="34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6060. Also C.W. 3390.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 TO SATIS CHANDRA DAS GUPTA</w:t>
      </w:r>
    </w:p>
    <w:p>
      <w:pPr>
        <w:autoSpaceDN w:val="0"/>
        <w:tabs>
          <w:tab w:pos="519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15, 1936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 cases need organized treatment. But I suppose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kind is yet possible in our country. There is not that corporate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responsibility. The few of us who have must persevere before </w:t>
      </w:r>
      <w:r>
        <w:rPr>
          <w:rFonts w:ascii="Times" w:hAnsi="Times" w:eastAsia="Times"/>
          <w:b w:val="0"/>
          <w:i w:val="0"/>
          <w:color w:val="000000"/>
          <w:sz w:val="22"/>
        </w:rPr>
        <w:t>a visible impression is made.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suggest anything to make the exhibition less expensive,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instructive? This one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instructive enough as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went. It was not inexpensive. Later on it drew huge crowds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practically no loss, if at all. We had Rs. 25, 000 entrance fees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Rs. 5, 000 from stalls. Khadi sold very well and so did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You must have got the detailed guide-book. Go through it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concrete suggestions.</w:t>
      </w:r>
    </w:p>
    <w:p>
      <w:pPr>
        <w:autoSpaceDN w:val="0"/>
        <w:autoSpaceDE w:val="0"/>
        <w:widowControl/>
        <w:spacing w:line="220" w:lineRule="exact" w:before="26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Yadavrao S. Choudhary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Lucknow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type w:val="continuous"/>
          <w:pgSz w:w="9360" w:h="12960"/>
          <w:pgMar w:top="50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frequent change of residence keeps  you in good from,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arrange your work accordingly. It is no use making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an inevitable thing.  When you have many forms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you, you have to take that which is most conducive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If Atari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only thing open and obligatory,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consecration unto death. You must do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humanly possible to keep your body a fit instrument of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is there. I hope he will accept your guidance.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both you and Hemprabha are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NARAHARI D. PARIKH</w:t>
      </w:r>
    </w:p>
    <w:p>
      <w:pPr>
        <w:autoSpaceDN w:val="0"/>
        <w:autoSpaceDE w:val="0"/>
        <w:widowControl/>
        <w:spacing w:line="270" w:lineRule="exact" w:before="66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understand what you say about Sumitra.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told us about Vanamala’s adventure. I am now trying to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Sumitra from the botheration. You were quite right in sending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by now realized that Sumitra only harms herself by going </w:t>
      </w:r>
      <w:r>
        <w:rPr>
          <w:rFonts w:ascii="Times" w:hAnsi="Times" w:eastAsia="Times"/>
          <w:b w:val="0"/>
          <w:i w:val="0"/>
          <w:color w:val="000000"/>
          <w:sz w:val="22"/>
        </w:rPr>
        <w:t>to her mother.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the letter which reports that a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paid to the Gandhi Seva Sangh on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Goseva Sangh. File the letter in the records there.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here is beautiful, and Sardar says that [Mt.] Abu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become stale, while this hill is an ideal one from the standpoint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sanitation. For quietness no other place can excel it. </w:t>
      </w:r>
    </w:p>
    <w:p>
      <w:pPr>
        <w:autoSpaceDN w:val="0"/>
        <w:autoSpaceDE w:val="0"/>
        <w:widowControl/>
        <w:spacing w:line="22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9093</w:t>
      </w:r>
    </w:p>
    <w:p>
      <w:pPr>
        <w:autoSpaceDN w:val="0"/>
        <w:autoSpaceDE w:val="0"/>
        <w:widowControl/>
        <w:spacing w:line="220" w:lineRule="exact" w:before="96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“inducive”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place in Bengal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2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SPINNERS’ WELFARE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few points why Khadi Pratishthan, devoted to the khadi work in Bengal,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give work (in a graduated higher scale of wages) to spinners and find sale for </w:t>
      </w:r>
      <w:r>
        <w:rPr>
          <w:rFonts w:ascii="Times" w:hAnsi="Times" w:eastAsia="Times"/>
          <w:b w:val="0"/>
          <w:i w:val="0"/>
          <w:color w:val="000000"/>
          <w:sz w:val="18"/>
        </w:rPr>
        <w:t>their products in conjunction with self-spinning work: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Khadi is never meant to enter into competition with machine- (i.e., mill-) made </w:t>
      </w:r>
      <w:r>
        <w:rPr>
          <w:rFonts w:ascii="Times" w:hAnsi="Times" w:eastAsia="Times"/>
          <w:b w:val="0"/>
          <w:i w:val="0"/>
          <w:color w:val="000000"/>
          <w:sz w:val="18"/>
        </w:rPr>
        <w:t>cloth.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Khadi represents ‘back to village’ cry.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3. Village life means simplicity and freedom from contamination of urban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‘civilized and refined’ mode of life, i.e., life represented by cinemas, race-gambling and </w:t>
      </w:r>
      <w:r>
        <w:rPr>
          <w:rFonts w:ascii="Times" w:hAnsi="Times" w:eastAsia="Times"/>
          <w:b w:val="0"/>
          <w:i w:val="0"/>
          <w:color w:val="000000"/>
          <w:sz w:val="18"/>
        </w:rPr>
        <w:t>other nonsensical things.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In the mills the workmen get higher wages, but they are converted into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automata and drudges in the mill area. Half their wages again are consumed in drink and </w:t>
      </w:r>
      <w:r>
        <w:rPr>
          <w:rFonts w:ascii="Times" w:hAnsi="Times" w:eastAsia="Times"/>
          <w:b w:val="0"/>
          <w:i w:val="0"/>
          <w:color w:val="000000"/>
          <w:sz w:val="18"/>
        </w:rPr>
        <w:t>prostitution.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The poor women (generally widows) who ply the charkha and earn a bare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pittance are thereby enabled to be self-supporting and not dependent on their male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relatives who really sit idle and make the helpless women dependent on them work like </w:t>
      </w:r>
      <w:r>
        <w:rPr>
          <w:rFonts w:ascii="Times" w:hAnsi="Times" w:eastAsia="Times"/>
          <w:b w:val="0"/>
          <w:i w:val="0"/>
          <w:color w:val="000000"/>
          <w:sz w:val="18"/>
        </w:rPr>
        <w:t>drudges and galley-slaves. Thus the latter are really freed from sweated labour.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Those who ply the charkha are seldom or never whole-time workers;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intervals of household duties they utilize their leisure hours. So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wrong to compare their off-time labour with that of the sweated labour of the mills.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In Bengal there is only one crop (the Aman Paddy) in most parts. That gives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peasants occupation for barely three months in the year. Even where there is second crop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gives employment for a couple of extra months or so, for seven months they 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idle. Hence, if the people could be persuaded to ply the charkha, they would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 occupation or another string to the bow. Thus during a failure of crop due to </w:t>
      </w:r>
      <w:r>
        <w:rPr>
          <w:rFonts w:ascii="Times" w:hAnsi="Times" w:eastAsia="Times"/>
          <w:b w:val="0"/>
          <w:i w:val="0"/>
          <w:color w:val="000000"/>
          <w:sz w:val="18"/>
        </w:rPr>
        <w:t>drought or flood (as is often the case in Bengal at any rate) plying the charkha would be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‘God-send’. The people won’t starve or be dependent on chance doles distributed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relief centres.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The spinners are not the only people benefited; along with the spinners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of weavers find occupation; in fact, on week days (especially during the </w:t>
      </w:r>
      <w:r>
        <w:rPr>
          <w:rFonts w:ascii="Times" w:hAnsi="Times" w:eastAsia="Times"/>
          <w:b w:val="0"/>
          <w:i/>
          <w:color w:val="000000"/>
          <w:sz w:val="18"/>
        </w:rPr>
        <w:t>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18"/>
        </w:rPr>
        <w:t>village market days) the weavers in the khadi centres with their woven dhotis and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“Acharya P. C. Ray on Spinners’ Welfare”.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16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shirtings eagerly look for payment. Then other subsidiary artisans would be benefited, </w:t>
      </w:r>
      <w:r>
        <w:rPr>
          <w:rFonts w:ascii="Times" w:hAnsi="Times" w:eastAsia="Times"/>
          <w:b w:val="0"/>
          <w:i w:val="0"/>
          <w:color w:val="000000"/>
          <w:sz w:val="18"/>
        </w:rPr>
        <w:t>e.g., the village carpenters, etc., making charkhas.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A unique experiment is going on in the Atral and Talora centres (visited by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1925). After 12 years of hard labour, expenses, not to speak of the sacrifices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voluntary workers, at last we have got a body of willing ‘self-spinners’. I have myself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watched with interest and joy how the women look forward to the </w:t>
      </w:r>
      <w:r>
        <w:rPr>
          <w:rFonts w:ascii="Times" w:hAnsi="Times" w:eastAsia="Times"/>
          <w:b w:val="0"/>
          <w:i/>
          <w:color w:val="000000"/>
          <w:sz w:val="18"/>
        </w:rPr>
        <w:t>saris,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bodices, and </w:t>
      </w:r>
      <w:r>
        <w:rPr>
          <w:rFonts w:ascii="Times" w:hAnsi="Times" w:eastAsia="Times"/>
          <w:b w:val="0"/>
          <w:i/>
          <w:color w:val="000000"/>
          <w:sz w:val="18"/>
        </w:rPr>
        <w:t>chadars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children, supplied in exchange for the yarn</w:t>
      </w:r>
    </w:p>
    <w:p>
      <w:pPr>
        <w:autoSpaceDN w:val="0"/>
        <w:autoSpaceDE w:val="0"/>
        <w:widowControl/>
        <w:spacing w:line="240" w:lineRule="exact" w:before="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P. C. R</w:t>
      </w:r>
      <w:r>
        <w:rPr>
          <w:rFonts w:ascii="Times" w:hAnsi="Times" w:eastAsia="Times"/>
          <w:b w:val="0"/>
          <w:i w:val="0"/>
          <w:color w:val="000000"/>
          <w:sz w:val="14"/>
        </w:rPr>
        <w:t>AY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28-9-1935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92" w:lineRule="exact" w:before="1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A.I.S.A.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11, 1935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This Council is of opinion that the wages now paid for spinning are inadequate,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therefore resolves that they be raised and a suitable standard be fixed so that spinners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at least receive a minimum wage calculated on the basis of eight hours’ efficient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work, sufficient at least to procure clothing (20 yards per year) and maintenance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a scientifically prescribed scale of minimum food requirements.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should try, as circumstances permit, for a progressive rise in the wages scale,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as to reach a standard enabling each spinning family to be properly maintained out of </w:t>
      </w:r>
      <w:r>
        <w:rPr>
          <w:rFonts w:ascii="Times" w:hAnsi="Times" w:eastAsia="Times"/>
          <w:b w:val="0"/>
          <w:i w:val="0"/>
          <w:color w:val="000000"/>
          <w:sz w:val="18"/>
        </w:rPr>
        <w:t>earning of its working members.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In order to guide the A.I.S.A. workers in the execution of the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underlying the foregoing proposition, the following should be regarded by all branches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bodies, working in affiliation to or in any other way under the Association,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settled policy of the Association until it is altered in the light of further experience by the </w:t>
      </w:r>
      <w:r>
        <w:rPr>
          <w:rFonts w:ascii="Times" w:hAnsi="Times" w:eastAsia="Times"/>
          <w:b w:val="0"/>
          <w:i w:val="0"/>
          <w:color w:val="000000"/>
          <w:sz w:val="18"/>
        </w:rPr>
        <w:t>Council: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The mission of the Association is to make every home in India selfsufficing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khadi with reference to its clothing requirements, and to promote the welfare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 who are the least paid among khadi artisans and all others engaged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cotton processes beginning with growing cotton and ending with weaving of </w:t>
      </w:r>
      <w:r>
        <w:rPr>
          <w:rFonts w:ascii="Times" w:hAnsi="Times" w:eastAsia="Times"/>
          <w:b w:val="0"/>
          <w:i w:val="0"/>
          <w:color w:val="000000"/>
          <w:sz w:val="18"/>
        </w:rPr>
        <w:t>khadi.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It is therefore imperative that those who work for the production of khadi,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as artisans, sellers or otherwise, shall use khadi for their clothing requirements to </w:t>
      </w:r>
      <w:r>
        <w:rPr>
          <w:rFonts w:ascii="Times" w:hAnsi="Times" w:eastAsia="Times"/>
          <w:b w:val="0"/>
          <w:i w:val="0"/>
          <w:color w:val="000000"/>
          <w:sz w:val="18"/>
        </w:rPr>
        <w:t>the exclusion of every other kind of cloth.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“Sixty-Three Years ago and Today”, 13-10-1935 and “New Khadi </w:t>
      </w:r>
      <w:r>
        <w:rPr>
          <w:rFonts w:ascii="Times" w:hAnsi="Times" w:eastAsia="Times"/>
          <w:b w:val="0"/>
          <w:i w:val="0"/>
          <w:color w:val="000000"/>
          <w:sz w:val="18"/>
        </w:rPr>
        <w:t>Scheme”, 26-10-1935.</w:t>
      </w:r>
    </w:p>
    <w:p>
      <w:pPr>
        <w:autoSpaceDN w:val="0"/>
        <w:tabs>
          <w:tab w:pos="23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All the branches and affiliated bodies shall so work the scheme as to avoid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losses, that is, so as to restrict their production to the demand within their own selected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 commencing with their immediate neighbourhood and never extending beyond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except in so far as they are called upon by other provinces to meet the latter's </w:t>
      </w:r>
      <w:r>
        <w:rPr>
          <w:rFonts w:ascii="Times" w:hAnsi="Times" w:eastAsia="Times"/>
          <w:b w:val="0"/>
          <w:i w:val="0"/>
          <w:color w:val="000000"/>
          <w:sz w:val="18"/>
        </w:rPr>
        <w:t>demand.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(d) In order to avoid surplus production, producers may restrict their operations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those spinners who solely depend upon spinning for their daily bread for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or the whole of it. Branches and other bodies shall maintain an accurate register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the spinners and other artisans employed by them and shall deal directly with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ensure the use of the wages for clothing and food, a part or the whole of them </w:t>
      </w:r>
      <w:r>
        <w:rPr>
          <w:rFonts w:ascii="Times" w:hAnsi="Times" w:eastAsia="Times"/>
          <w:b w:val="0"/>
          <w:i w:val="0"/>
          <w:color w:val="000000"/>
          <w:sz w:val="18"/>
        </w:rPr>
        <w:t>may be paid in kind, i.e., khadi or other necessaries of life.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(e) In order to avoid overlapping, undue competition, or duplicating of expenses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there are more khadi-producing organizations than one, the area of operation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shall be previously defined. Private certified producers will not be encouraged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Association. Among those that are already certified, those only who will work strictly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same rules that govern the Association branches and take all risks without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prospect of recouping themselves from the Association will have their certificates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renewed on the strict understanding that any breach of the rule that may be laid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time to time or instructions given will involve automatic withdrawal of their </w:t>
      </w:r>
      <w:r>
        <w:rPr>
          <w:rFonts w:ascii="Times" w:hAnsi="Times" w:eastAsia="Times"/>
          <w:b w:val="0"/>
          <w:i w:val="0"/>
          <w:color w:val="000000"/>
          <w:sz w:val="18"/>
        </w:rPr>
        <w:t>certificates.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(f) It should be understood that it is the primary and imperatiye duty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working under the Association to promote the scheme of self-sufficing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khadi. Production of khadi for meeting the demand of cities or of khadi-wearers out-side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cities who do not spin for themselves is a secondary or supplementary duty. No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will be considered bound to produce or sell such khadi.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File No. 4/12/36, Home, Political. Courtesy: National Archives of India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92" w:lineRule="exact" w:before="2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FOR HINDUSTANI ONLY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Hindi-Urdu question is in imminent danger of becoming a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is evident from the speech Mr. Purshottamdas Tandon delivered at the opening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caremony of the Hindi Museum at Benares in the first week of this month. He declared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next to Chinese, Hindi was the most widely spoken language in Asia. This means,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words, that the problem of a common language is solved; it is going to be Hindi,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Hindi is spoken by the majority of Indians. Those who clamour for Hindustani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outnumbered, therefore they cannot matter. But the counting of heads is no more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remedy than breaking of heads. Whatever Mr. Tandon may have really meant, it seems to </w:t>
      </w:r>
      <w:r>
        <w:rPr>
          <w:rFonts w:ascii="Times" w:hAnsi="Times" w:eastAsia="Times"/>
          <w:b w:val="0"/>
          <w:i w:val="0"/>
          <w:color w:val="000000"/>
          <w:sz w:val="18"/>
        </w:rPr>
        <w:t>me that ground is being prepared for another such indignity as the Communal Award.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only your prestige and the confidence inspired by your personality that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rescue us. I am giving below a number of points which in my humble opinion are rational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themselves and provide a sound basis for a common language. If you consider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find them worthy, not in your own estimation only but also of the cause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to serve, you may make them known to others. What I am dreaming of just now is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might become the basis of a public pronouncement by you.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points are: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That our common language shall be called ‘Hindustani’, not ‘Hindi’.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That Hindustani shall not be considered to have any peculiar association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religious traditions of any community.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That the test of ‘foreign’ and ‘indigenous’ shall not be applied to any word, but </w:t>
      </w:r>
      <w:r>
        <w:rPr>
          <w:rFonts w:ascii="Times" w:hAnsi="Times" w:eastAsia="Times"/>
          <w:b w:val="0"/>
          <w:i w:val="0"/>
          <w:color w:val="000000"/>
          <w:sz w:val="18"/>
        </w:rPr>
        <w:t>only the test of currency.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That all words used by Hindu writers of Urdu and Muslim writers of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deemed current. This of course shall not apply to Urdu and Hindi as sectional </w:t>
      </w:r>
      <w:r>
        <w:rPr>
          <w:rFonts w:ascii="Times" w:hAnsi="Times" w:eastAsia="Times"/>
          <w:b w:val="0"/>
          <w:i w:val="0"/>
          <w:color w:val="000000"/>
          <w:sz w:val="18"/>
        </w:rPr>
        <w:t>languages.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That in the choice of technical terms, specially political terminology,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preference be given to Sanskrit terms as such, but as much room as possible be allowed </w:t>
      </w:r>
      <w:r>
        <w:rPr>
          <w:rFonts w:ascii="Times" w:hAnsi="Times" w:eastAsia="Times"/>
          <w:b w:val="0"/>
          <w:i w:val="0"/>
          <w:color w:val="000000"/>
          <w:sz w:val="18"/>
        </w:rPr>
        <w:t>for natural selection from among Urdu, Hindi and Sanskrit terms.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That the Devnagari and the Arabic scripts shall both be considered current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official, and that in all institutions whose policy is directed by the official promoters of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Hindustani, facilities shall be provided for learning both scripts.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may be friends to whom these suggestions will look like Muslim demands.</w:t>
      </w:r>
    </w:p>
    <w:p>
      <w:pPr>
        <w:autoSpaceDN w:val="0"/>
        <w:autoSpaceDE w:val="0"/>
        <w:widowControl/>
        <w:spacing w:line="220" w:lineRule="exact" w:before="2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 Mujeeb”, 2-5-1936; “Hindi or Hindustani”, 9-5-1936; “Hindi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Hindustani-II”, 16-5-1936 and “Letter to Zakir Husain”, 25-5-1936. Only the </w:t>
      </w:r>
      <w:r>
        <w:rPr>
          <w:rFonts w:ascii="Times" w:hAnsi="Times" w:eastAsia="Times"/>
          <w:b w:val="0"/>
          <w:i w:val="0"/>
          <w:color w:val="000000"/>
          <w:sz w:val="18"/>
        </w:rPr>
        <w:t>concluding portion of M, Mujeeb’s letter is reproduced here.</w:t>
      </w:r>
    </w:p>
    <w:p>
      <w:pPr>
        <w:autoSpaceDN w:val="0"/>
        <w:tabs>
          <w:tab w:pos="23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2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not. But I know that unless an assurance of some such kind is given by you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Parishad, there can be no question of Muslim literary effort being harnessed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a common language. So I have submitted these suggestions to you. If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extravagant, I know you will pardon me, and if they are unjustified, they will not offend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So far as I am concerned I have only wanted to do my duty, and to show,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to you, my unlimited respect for your judgment and my confidence in your deep </w:t>
      </w:r>
      <w:r>
        <w:rPr>
          <w:rFonts w:ascii="Times" w:hAnsi="Times" w:eastAsia="Times"/>
          <w:b w:val="0"/>
          <w:i w:val="0"/>
          <w:color w:val="000000"/>
          <w:sz w:val="18"/>
        </w:rPr>
        <w:t>feeling of justice and tolerance.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9-5-1936</w:t>
      </w:r>
    </w:p>
    <w:p>
      <w:pPr>
        <w:autoSpaceDN w:val="0"/>
        <w:autoSpaceDE w:val="0"/>
        <w:widowControl/>
        <w:spacing w:line="266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92" w:lineRule="exact" w:before="2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POPULARIZE HINDUSTANI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Hindi Sahitya Sammelan, the twenty-fifth session of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at Nagpur during the week-end, has two main objects before it: to develop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literature and popularize Hindi throughout the country. We shall consider here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 mainly. The need for a national language is undeniable. That English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possibly be that language is equally undeniable. The popular form of Hindi or of Urdu,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called Hindustani, has alone the prospect of being a perfect national language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earnest efforts are made to popularize this form in every possible way, particularly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developing Hindustani literature, that is to say, Hindi and Urdu literature without a large </w:t>
      </w:r>
      <w:r>
        <w:rPr>
          <w:rFonts w:ascii="Times" w:hAnsi="Times" w:eastAsia="Times"/>
          <w:b w:val="0"/>
          <w:i w:val="0"/>
          <w:color w:val="000000"/>
          <w:sz w:val="18"/>
        </w:rPr>
        <w:t>admixture of classical words.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INDUSTANI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Unfortunately, however, this national aim is not precisely understood. Many,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 wrong notions of purity of language or literary elegance, persist in using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classical expressions, the Hindus from Sanskrit and the Muslims from Persian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Arabic. Sometimes this tendency is deliberately fostered by communalists, whence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arisen the Hindi-Urdu controversy. Babu Rajendra Prasad much deplored this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exclusiveness both because it hindered the growth of national language and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widened the gulf between the authors and the common readers. He rightly commended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use of a simple language and at the same time urged the absorption of foreign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necessary. He would have brought out his point more clearly if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definitely suggested that the language which should be specially cultivated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Hindustani. That is, we believe, the suggestion made by Gandhiji himself at the Nagpur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The most effective way to end once for all the Hindi-Urdu controversy and </w:t>
      </w:r>
      <w:r>
        <w:rPr>
          <w:rFonts w:ascii="Times" w:hAnsi="Times" w:eastAsia="Times"/>
          <w:b w:val="0"/>
          <w:i w:val="0"/>
          <w:color w:val="000000"/>
          <w:sz w:val="18"/>
        </w:rPr>
        <w:t>to develop a national language is not only to propagate a simple or popular form of Hindi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“Hindi or Hindustani”, 9-5-1936. Only extracts from the article are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here.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68 :  23 SEPTEMBER, 1935 - 15 MAY,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Urdu but also to call that language Hindustani, which in fact is its most appropriate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name. In order that much confusion and needless controversy regarding the respective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claims of Hindi and Urdu may be avoided, may we suggest to the Congress President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 definite instructions to all Congress organizations that the only national language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recognized by them should be Hindustani and that Congressmen should not carry on </w:t>
      </w:r>
      <w:r>
        <w:rPr>
          <w:rFonts w:ascii="Times" w:hAnsi="Times" w:eastAsia="Times"/>
          <w:b w:val="0"/>
          <w:i w:val="0"/>
          <w:color w:val="000000"/>
          <w:sz w:val="18"/>
        </w:rPr>
        <w:t>propaganda in favour of either Urdu or Hndi being the national language?</w:t>
      </w:r>
    </w:p>
    <w:p>
      <w:pPr>
        <w:autoSpaceDN w:val="0"/>
        <w:autoSpaceDE w:val="0"/>
        <w:widowControl/>
        <w:spacing w:line="240" w:lineRule="exact" w:before="1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SE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OTH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CRIPTS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a common script for the national language has come very much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fore during the last two years or so. Many suggest that the Nagari script should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one, with some improvements made therein, as it is the basis of the scripts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vernaculars derived from Sanskrit and, therefore, intelligible to a large majority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A few have suggested the use of the Roman script, and the rumour was abroad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ago that President Jawaharlal had supported it. He has now made it clear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sees some advantage in it, he does not see any chance of its being adopted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considerable community in the country. Even as regard the Nagari script there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present that consensus of opinion in its favour which can justify its exclusive adoption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writing Hindustani. Apart from this the claims of the Arabic script, which is being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many Asiatic and African and even European countries as well as in India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lightly be ignored. In the circumstances the best immediate approach to the problem is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Indian to learn both the Nagari and the Arabic scripts. That was Gandhiji's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during the N.C.O. Movement and many national schools and colleges loyally </w:t>
      </w:r>
      <w:r>
        <w:rPr>
          <w:rFonts w:ascii="Times" w:hAnsi="Times" w:eastAsia="Times"/>
          <w:b w:val="0"/>
          <w:i w:val="0"/>
          <w:color w:val="000000"/>
          <w:sz w:val="18"/>
        </w:rPr>
        <w:t>followed it. We believe he has not changed his mind on this point.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27-4-1936</w:t>
      </w:r>
    </w:p>
    <w:p>
      <w:pPr>
        <w:autoSpaceDN w:val="0"/>
        <w:tabs>
          <w:tab w:pos="2330" w:val="left"/>
        </w:tabs>
        <w:autoSpaceDE w:val="0"/>
        <w:widowControl/>
        <w:spacing w:line="294" w:lineRule="exact" w:before="4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24" w:right="1400" w:bottom="34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